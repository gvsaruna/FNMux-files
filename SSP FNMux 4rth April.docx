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IN"/>
        </w:rPr>
        <w:id w:val="1595215757"/>
        <w:docPartObj>
          <w:docPartGallery w:val="Cover Pages"/>
          <w:docPartUnique/>
        </w:docPartObj>
      </w:sdtPr>
      <w:sdtEndPr>
        <w:rPr>
          <w:rFonts w:ascii="Arial" w:eastAsia="Tahoma" w:hAnsi="Arial" w:cs="Arial"/>
          <w:bCs/>
          <w:color w:val="000000"/>
          <w:spacing w:val="3"/>
          <w:sz w:val="24"/>
          <w:szCs w:val="24"/>
        </w:rPr>
      </w:sdtEndPr>
      <w:sdtContent>
        <w:p w14:paraId="790E29F4" w14:textId="6C5D9AFB" w:rsidR="000D61CB" w:rsidRDefault="000D61CB">
          <w:pPr>
            <w:pStyle w:val="NoSpacing"/>
          </w:pPr>
          <w:r>
            <w:rPr>
              <w:b/>
              <w:noProof/>
            </w:rPr>
            <mc:AlternateContent>
              <mc:Choice Requires="wpg">
                <w:drawing>
                  <wp:anchor distT="0" distB="0" distL="114300" distR="114300" simplePos="0" relativeHeight="251659264" behindDoc="0" locked="0" layoutInCell="1" allowOverlap="1" wp14:anchorId="60359BD2" wp14:editId="14A6ADA6">
                    <wp:simplePos x="0" y="0"/>
                    <wp:positionH relativeFrom="margin">
                      <wp:posOffset>727075</wp:posOffset>
                    </wp:positionH>
                    <wp:positionV relativeFrom="page">
                      <wp:posOffset>504190</wp:posOffset>
                    </wp:positionV>
                    <wp:extent cx="5374450" cy="912925"/>
                    <wp:effectExtent l="0" t="0" r="17145" b="1905"/>
                    <wp:wrapSquare wrapText="bothSides"/>
                    <wp:docPr id="179194884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4450" cy="912925"/>
                              <a:chOff x="-6795" y="0"/>
                              <a:chExt cx="5374466" cy="940128"/>
                            </a:xfrm>
                          </wpg:grpSpPr>
                          <wps:wsp>
                            <wps:cNvPr id="651487033" name="Rectangle 4393"/>
                            <wps:cNvSpPr>
                              <a:spLocks noChangeArrowheads="1"/>
                            </wps:cNvSpPr>
                            <wps:spPr bwMode="auto">
                              <a:xfrm>
                                <a:off x="305" y="570229"/>
                                <a:ext cx="1248648"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D0ED26" w14:textId="77777777" w:rsidR="00355F63" w:rsidRDefault="00355F63" w:rsidP="00355F63">
                                  <w:r>
                                    <w:rPr>
                                      <w:rFonts w:eastAsia="Century Gothic" w:cs="Century Gothic"/>
                                      <w:b/>
                                    </w:rPr>
                                    <w:t xml:space="preserve">                        </w:t>
                                  </w:r>
                                </w:p>
                              </w:txbxContent>
                            </wps:txbx>
                            <wps:bodyPr rot="0" vert="horz" wrap="square" lIns="0" tIns="0" rIns="0" bIns="0" anchor="t" anchorCtr="0" upright="1">
                              <a:noAutofit/>
                            </wps:bodyPr>
                          </wps:wsp>
                          <wps:wsp>
                            <wps:cNvPr id="1529406524" name="Rectangle 4394"/>
                            <wps:cNvSpPr>
                              <a:spLocks noChangeArrowheads="1"/>
                            </wps:cNvSpPr>
                            <wps:spPr bwMode="auto">
                              <a:xfrm>
                                <a:off x="939038" y="570229"/>
                                <a:ext cx="311416"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69237" w14:textId="77777777" w:rsidR="00355F63" w:rsidRDefault="00355F63" w:rsidP="00355F63">
                                  <w:r>
                                    <w:rPr>
                                      <w:rFonts w:eastAsia="Century Gothic" w:cs="Century Gothic"/>
                                      <w:b/>
                                    </w:rPr>
                                    <w:t xml:space="preserve">      </w:t>
                                  </w:r>
                                </w:p>
                              </w:txbxContent>
                            </wps:txbx>
                            <wps:bodyPr rot="0" vert="horz" wrap="square" lIns="0" tIns="0" rIns="0" bIns="0" anchor="t" anchorCtr="0" upright="1">
                              <a:noAutofit/>
                            </wps:bodyPr>
                          </wps:wsp>
                          <wps:wsp>
                            <wps:cNvPr id="1487266756" name="Rectangle 4395"/>
                            <wps:cNvSpPr>
                              <a:spLocks noChangeArrowheads="1"/>
                            </wps:cNvSpPr>
                            <wps:spPr bwMode="auto">
                              <a:xfrm>
                                <a:off x="1173734" y="570229"/>
                                <a:ext cx="1049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3FF6E" w14:textId="77777777" w:rsidR="00355F63" w:rsidRDefault="00355F63" w:rsidP="00355F63">
                                  <w:r>
                                    <w:rPr>
                                      <w:rFonts w:eastAsia="Century Gothic" w:cs="Century Gothic"/>
                                      <w:b/>
                                    </w:rPr>
                                    <w:t xml:space="preserve">  </w:t>
                                  </w:r>
                                </w:p>
                              </w:txbxContent>
                            </wps:txbx>
                            <wps:bodyPr rot="0" vert="horz" wrap="square" lIns="0" tIns="0" rIns="0" bIns="0" anchor="t" anchorCtr="0" upright="1">
                              <a:noAutofit/>
                            </wps:bodyPr>
                          </wps:wsp>
                          <wps:wsp>
                            <wps:cNvPr id="1685105788" name="Rectangle 4396"/>
                            <wps:cNvSpPr>
                              <a:spLocks noChangeArrowheads="1"/>
                            </wps:cNvSpPr>
                            <wps:spPr bwMode="auto">
                              <a:xfrm>
                                <a:off x="5315458" y="759205"/>
                                <a:ext cx="522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AE253" w14:textId="77777777" w:rsidR="00355F63" w:rsidRDefault="00355F63" w:rsidP="00355F63">
                                  <w:r>
                                    <w:rPr>
                                      <w:rFonts w:eastAsia="Century Gothic" w:cs="Century Gothic"/>
                                      <w:b/>
                                    </w:rPr>
                                    <w:t xml:space="preserve"> </w:t>
                                  </w:r>
                                </w:p>
                              </w:txbxContent>
                            </wps:txbx>
                            <wps:bodyPr rot="0" vert="horz" wrap="square" lIns="0" tIns="0" rIns="0" bIns="0" anchor="t" anchorCtr="0" upright="1">
                              <a:noAutofit/>
                            </wps:bodyPr>
                          </wps:wsp>
                          <pic:pic xmlns:pic="http://schemas.openxmlformats.org/drawingml/2006/picture">
                            <pic:nvPicPr>
                              <pic:cNvPr id="1376150522" name="Picture 43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250696" y="0"/>
                                <a:ext cx="2951861" cy="674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14758254" name="Shape 4659"/>
                            <wps:cNvSpPr>
                              <a:spLocks/>
                            </wps:cNvSpPr>
                            <wps:spPr bwMode="auto">
                              <a:xfrm flipV="1">
                                <a:off x="-6795" y="844450"/>
                                <a:ext cx="5311140" cy="47062"/>
                              </a:xfrm>
                              <a:custGeom>
                                <a:avLst/>
                                <a:gdLst>
                                  <a:gd name="T0" fmla="*/ 0 w 5311140"/>
                                  <a:gd name="T1" fmla="*/ 0 h 38100"/>
                                  <a:gd name="T2" fmla="*/ 5311140 w 5311140"/>
                                  <a:gd name="T3" fmla="*/ 0 h 38100"/>
                                  <a:gd name="T4" fmla="*/ 5311140 w 5311140"/>
                                  <a:gd name="T5" fmla="*/ 38100 h 38100"/>
                                  <a:gd name="T6" fmla="*/ 0 w 5311140"/>
                                  <a:gd name="T7" fmla="*/ 38100 h 38100"/>
                                  <a:gd name="T8" fmla="*/ 0 w 5311140"/>
                                  <a:gd name="T9" fmla="*/ 0 h 38100"/>
                                  <a:gd name="T10" fmla="*/ 0 w 5311140"/>
                                  <a:gd name="T11" fmla="*/ 0 h 38100"/>
                                  <a:gd name="T12" fmla="*/ 5311140 w 5311140"/>
                                  <a:gd name="T13" fmla="*/ 38100 h 38100"/>
                                </a:gdLst>
                                <a:ahLst/>
                                <a:cxnLst>
                                  <a:cxn ang="0">
                                    <a:pos x="T0" y="T1"/>
                                  </a:cxn>
                                  <a:cxn ang="0">
                                    <a:pos x="T2" y="T3"/>
                                  </a:cxn>
                                  <a:cxn ang="0">
                                    <a:pos x="T4" y="T5"/>
                                  </a:cxn>
                                  <a:cxn ang="0">
                                    <a:pos x="T6" y="T7"/>
                                  </a:cxn>
                                  <a:cxn ang="0">
                                    <a:pos x="T8" y="T9"/>
                                  </a:cxn>
                                </a:cxnLst>
                                <a:rect l="T10" t="T11" r="T12" b="T13"/>
                                <a:pathLst>
                                  <a:path w="5311140" h="38100">
                                    <a:moveTo>
                                      <a:pt x="0" y="0"/>
                                    </a:moveTo>
                                    <a:lnTo>
                                      <a:pt x="5311140" y="0"/>
                                    </a:lnTo>
                                    <a:lnTo>
                                      <a:pt x="5311140" y="38100"/>
                                    </a:lnTo>
                                    <a:lnTo>
                                      <a:pt x="0" y="38100"/>
                                    </a:lnTo>
                                    <a:lnTo>
                                      <a:pt x="0" y="0"/>
                                    </a:lnTo>
                                  </a:path>
                                </a:pathLst>
                              </a:custGeom>
                              <a:solidFill>
                                <a:schemeClr val="accent1"/>
                              </a:solidFill>
                              <a:ln>
                                <a:headEnd/>
                                <a:tailEnd/>
                              </a:ln>
                            </wps:spPr>
                            <wps:style>
                              <a:lnRef idx="3">
                                <a:schemeClr val="accent1"/>
                              </a:lnRef>
                              <a:fillRef idx="0">
                                <a:schemeClr val="accent1"/>
                              </a:fillRef>
                              <a:effectRef idx="2">
                                <a:schemeClr val="accent1"/>
                              </a:effectRef>
                              <a:fontRef idx="minor">
                                <a:schemeClr val="tx1"/>
                              </a:fontRef>
                            </wps:style>
                            <wps:bodyPr rot="0" vert="horz" wrap="square" lIns="91440" tIns="45720" rIns="91440" bIns="45720" anchor="t" anchorCtr="0" upright="1">
                              <a:noAutofit/>
                            </wps:bodyPr>
                          </wps:wsp>
                          <wps:wsp>
                            <wps:cNvPr id="826228282" name="Shape 4660"/>
                            <wps:cNvSpPr>
                              <a:spLocks/>
                            </wps:cNvSpPr>
                            <wps:spPr bwMode="auto">
                              <a:xfrm>
                                <a:off x="0" y="805688"/>
                                <a:ext cx="5311140" cy="9525"/>
                              </a:xfrm>
                              <a:custGeom>
                                <a:avLst/>
                                <a:gdLst>
                                  <a:gd name="T0" fmla="*/ 0 w 5311140"/>
                                  <a:gd name="T1" fmla="*/ 0 h 9525"/>
                                  <a:gd name="T2" fmla="*/ 5311140 w 5311140"/>
                                  <a:gd name="T3" fmla="*/ 0 h 9525"/>
                                  <a:gd name="T4" fmla="*/ 5311140 w 5311140"/>
                                  <a:gd name="T5" fmla="*/ 9525 h 9525"/>
                                  <a:gd name="T6" fmla="*/ 0 w 5311140"/>
                                  <a:gd name="T7" fmla="*/ 9525 h 9525"/>
                                  <a:gd name="T8" fmla="*/ 0 w 5311140"/>
                                  <a:gd name="T9" fmla="*/ 0 h 9525"/>
                                  <a:gd name="T10" fmla="*/ 0 w 5311140"/>
                                  <a:gd name="T11" fmla="*/ 0 h 9525"/>
                                  <a:gd name="T12" fmla="*/ 5311140 w 5311140"/>
                                  <a:gd name="T13" fmla="*/ 9525 h 9525"/>
                                </a:gdLst>
                                <a:ahLst/>
                                <a:cxnLst>
                                  <a:cxn ang="0">
                                    <a:pos x="T0" y="T1"/>
                                  </a:cxn>
                                  <a:cxn ang="0">
                                    <a:pos x="T2" y="T3"/>
                                  </a:cxn>
                                  <a:cxn ang="0">
                                    <a:pos x="T4" y="T5"/>
                                  </a:cxn>
                                  <a:cxn ang="0">
                                    <a:pos x="T6" y="T7"/>
                                  </a:cxn>
                                  <a:cxn ang="0">
                                    <a:pos x="T8" y="T9"/>
                                  </a:cxn>
                                </a:cxnLst>
                                <a:rect l="T10" t="T11" r="T12" b="T13"/>
                                <a:pathLst>
                                  <a:path w="5311140" h="9525">
                                    <a:moveTo>
                                      <a:pt x="0" y="0"/>
                                    </a:moveTo>
                                    <a:lnTo>
                                      <a:pt x="5311140" y="0"/>
                                    </a:lnTo>
                                    <a:lnTo>
                                      <a:pt x="5311140" y="9525"/>
                                    </a:lnTo>
                                    <a:lnTo>
                                      <a:pt x="0" y="9525"/>
                                    </a:lnTo>
                                    <a:lnTo>
                                      <a:pt x="0" y="0"/>
                                    </a:lnTo>
                                  </a:path>
                                </a:pathLst>
                              </a:custGeom>
                              <a:solidFill>
                                <a:schemeClr val="accent1"/>
                              </a:solidFill>
                              <a:ln>
                                <a:noFill/>
                              </a:ln>
                              <a:extLst>
                                <a:ext uri="{91240B29-F687-4F45-9708-019B960494DF}">
                                  <a14:hiddenLine xmlns:a14="http://schemas.microsoft.com/office/drawing/2010/main" w="0" cap="flat">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0359BD2" id="Group 3" o:spid="_x0000_s1026" style="position:absolute;margin-left:57.25pt;margin-top:39.7pt;width:423.2pt;height:71.9pt;z-index:251659264;mso-position-horizontal-relative:margin;mso-position-vertical-relative:page;mso-height-relative:margin" coordorigin="-67" coordsize="53744,94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">
                    <v:rect id="Rectangle 4393" o:spid="_x0000_s1027" style="position:absolute;left:3;top:5702;width:1248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" filled="f" stroked="f">
                      <v:textbox inset="0,0,0,0">
                        <w:txbxContent>
                          <w:p w14:paraId="2BD0ED26" w14:textId="77777777" w:rsidR="00355F63" w:rsidRDefault="00355F63" w:rsidP="00355F63">
                            <w:r>
                              <w:rPr>
                                <w:rFonts w:eastAsia="Century Gothic" w:cs="Century Gothic"/>
                                <w:b/>
                              </w:rPr>
                              <w:t xml:space="preserve">                        </w:t>
                            </w:r>
                          </w:p>
                        </w:txbxContent>
                      </v:textbox>
                    </v:rect>
                    <v:rect id="Rectangle 4394" o:spid="_x0000_s1028" style="position:absolute;left:9390;top:5702;width:311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" filled="f" stroked="f">
                      <v:textbox inset="0,0,0,0">
                        <w:txbxContent>
                          <w:p w14:paraId="09269237" w14:textId="77777777" w:rsidR="00355F63" w:rsidRDefault="00355F63" w:rsidP="00355F63">
                            <w:r>
                              <w:rPr>
                                <w:rFonts w:eastAsia="Century Gothic" w:cs="Century Gothic"/>
                                <w:b/>
                              </w:rPr>
                              <w:t xml:space="preserve">      </w:t>
                            </w:r>
                          </w:p>
                        </w:txbxContent>
                      </v:textbox>
                    </v:rect>
                    <v:rect id="Rectangle 4395" o:spid="_x0000_s1029" style="position:absolute;left:11737;top:5702;width:104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" filled="f" stroked="f">
                      <v:textbox inset="0,0,0,0">
                        <w:txbxContent>
                          <w:p w14:paraId="27C3FF6E" w14:textId="77777777" w:rsidR="00355F63" w:rsidRDefault="00355F63" w:rsidP="00355F63">
                            <w:r>
                              <w:rPr>
                                <w:rFonts w:eastAsia="Century Gothic" w:cs="Century Gothic"/>
                                <w:b/>
                              </w:rPr>
                              <w:t xml:space="preserve">  </w:t>
                            </w:r>
                          </w:p>
                        </w:txbxContent>
                      </v:textbox>
                    </v:rect>
                    <v:rect id="Rectangle 4396" o:spid="_x0000_s1030" style="position:absolute;left:53154;top:7592;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" filled="f" stroked="f">
                      <v:textbox inset="0,0,0,0">
                        <w:txbxContent>
                          <w:p w14:paraId="252AE253" w14:textId="77777777" w:rsidR="00355F63" w:rsidRDefault="00355F63" w:rsidP="00355F63">
                            <w:r>
                              <w:rPr>
                                <w:rFonts w:eastAsia="Century Gothic" w:cs="Century Gothic"/>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90" o:spid="_x0000_s1031" type="#_x0000_t75" style="position:absolute;left:12506;width:29519;height:6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">
                      <v:imagedata r:id="rId9" o:title=""/>
                    </v:shape>
                    <v:shape id="Shape 4659" o:spid="_x0000_s1032" style="position:absolute;left:-67;top:8444;width:53110;height:471;flip:y;visibility:visible;mso-wrap-style:square;v-text-anchor:top" coordsize="53111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" path="m,l5311140,r,38100l,38100,,e" fillcolor="#4472c4 [3204]" strokecolor="#4472c4 [3204]" strokeweight="1.5pt">
                      <v:stroke joinstyle="miter"/>
                      <v:path arrowok="t" o:connecttype="custom" o:connectlocs="0,0;5311140,0;5311140,47062;0,47062;0,0" o:connectangles="0,0,0,0,0" textboxrect="0,0,5311140,38100"/>
                    </v:shape>
                    <v:shape id="Shape 4660" o:spid="_x0000_s1033" style="position:absolute;top:8056;width:53111;height:96;visibility:visible;mso-wrap-style:square;v-text-anchor:top" coordsize="53111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" path="m,l5311140,r,9525l,9525,,e" fillcolor="#4472c4 [3204]" stroked="f" strokeweight="0">
                      <v:stroke miterlimit="83231f" joinstyle="miter"/>
                      <v:path arrowok="t" o:connecttype="custom" o:connectlocs="0,0;5311140,0;5311140,9525;0,9525;0,0" o:connectangles="0,0,0,0,0" textboxrect="0,0,5311140,9525"/>
                    </v:shape>
                    <w10:wrap type="square" anchorx="margin" anchory="page"/>
                  </v:group>
                </w:pict>
              </mc:Fallback>
            </mc:AlternateContent>
          </w:r>
          <w:r>
            <w:rPr>
              <w:noProof/>
            </w:rPr>
            <mc:AlternateContent>
              <mc:Choice Requires="wpg">
                <w:drawing>
                  <wp:anchor distT="0" distB="0" distL="114300" distR="114300" simplePos="0" relativeHeight="251661312" behindDoc="1" locked="0" layoutInCell="1" allowOverlap="1" wp14:anchorId="2F6C6D01" wp14:editId="6D9E8C0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985043623"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00985662" name="Rectangle 50098566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86638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022BE6" w14:textId="23989E70" w:rsidR="000D61CB" w:rsidRDefault="000D61CB">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03752832" name="Group 1303752832"/>
                            <wpg:cNvGrpSpPr/>
                            <wpg:grpSpPr>
                              <a:xfrm>
                                <a:off x="76200" y="4210050"/>
                                <a:ext cx="2057400" cy="4910328"/>
                                <a:chOff x="80645" y="4211812"/>
                                <a:chExt cx="1306273" cy="3121026"/>
                              </a:xfrm>
                            </wpg:grpSpPr>
                            <wpg:grpSp>
                              <wpg:cNvPr id="1480646766" name="Group 1480646766"/>
                              <wpg:cNvGrpSpPr>
                                <a:grpSpLocks noChangeAspect="1"/>
                              </wpg:cNvGrpSpPr>
                              <wpg:grpSpPr>
                                <a:xfrm>
                                  <a:off x="141062" y="4211812"/>
                                  <a:ext cx="1047750" cy="3121026"/>
                                  <a:chOff x="141062" y="4211812"/>
                                  <a:chExt cx="1047750" cy="3121026"/>
                                </a:xfrm>
                              </wpg:grpSpPr>
                              <wps:wsp>
                                <wps:cNvPr id="57737142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293071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9245696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92717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9299944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445500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189323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137443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2430256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476141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8933389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408558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765269150" name="Group 1765269150"/>
                              <wpg:cNvGrpSpPr>
                                <a:grpSpLocks noChangeAspect="1"/>
                              </wpg:cNvGrpSpPr>
                              <wpg:grpSpPr>
                                <a:xfrm>
                                  <a:off x="80645" y="4826972"/>
                                  <a:ext cx="1306273" cy="2505863"/>
                                  <a:chOff x="80645" y="4649964"/>
                                  <a:chExt cx="874712" cy="1677988"/>
                                </a:xfrm>
                              </wpg:grpSpPr>
                              <wps:wsp>
                                <wps:cNvPr id="1688786697"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3196165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32860919"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715317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52787207"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4796152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224140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562500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5373107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7114317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5375735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6C6D01" id="Group 1" o:spid="_x0000_s1034"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G++8T0l&#10;AABgBQEADgAAAAAAAAAAAAAAAAAuAgAAZHJzL2Uyb0RvYy54bWxQSwECLQAUAAYACAAAACEAT/eV&#10;Mt0AAAAGAQAADwAAAAAAAAAAAAAAAACXJwAAZHJzL2Rvd25yZXYueG1sUEsFBgAAAAAEAAQA8wAA&#10;AKEoAAAAAA==&#10;">
                    <v:rect id="Rectangle 500985662" o:spid="_x0000_s1035"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6"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" adj="18883" fillcolor="#4472c4 [3204]" stroked="f" strokeweight="1pt">
                      <v:textbox inset=",0,14.4pt,0">
                        <w:txbxContent>
                          <w:p w14:paraId="19022BE6" w14:textId="23989E70" w:rsidR="000D61CB" w:rsidRDefault="000D61CB">
                            <w:pPr>
                              <w:pStyle w:val="NoSpacing"/>
                              <w:jc w:val="right"/>
                              <w:rPr>
                                <w:color w:val="FFFFFF" w:themeColor="background1"/>
                                <w:sz w:val="28"/>
                                <w:szCs w:val="28"/>
                              </w:rPr>
                            </w:pPr>
                          </w:p>
                        </w:txbxContent>
                      </v:textbox>
                    </v:shape>
                    <v:group id="Group 1303752832" o:spid="_x0000_s1037"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">
                      <v:group id="Group 1480646766" o:spid="_x0000_s1038"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">
                        <o:lock v:ext="edit" aspectratio="t"/>
                        <v:shape id="Freeform 20" o:spid="_x0000_s1039"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40"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41"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42"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43"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44"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" path="m,l33,69r-9,l12,35,,xe" fillcolor="#44546a [3215]" strokecolor="#44546a [3215]" strokeweight="0">
                          <v:path arrowok="t" o:connecttype="custom" o:connectlocs="0,0;52388,109538;38100,109538;19050,55563;0,0" o:connectangles="0,0,0,0,0"/>
                        </v:shape>
                        <v:shape id="Freeform 26" o:spid="_x0000_s1045"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" path="m,l9,37r,3l15,93,5,49,,xe" fillcolor="#44546a [3215]" strokecolor="#44546a [3215]" strokeweight="0">
                          <v:path arrowok="t" o:connecttype="custom" o:connectlocs="0,0;14288,58738;14288,63500;23813,147638;7938,77788;0,0" o:connectangles="0,0,0,0,0,0"/>
                        </v:shape>
                        <v:shape id="Freeform 27" o:spid="_x0000_s1046"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7"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8"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" path="m,l31,65r-8,l,xe" fillcolor="#44546a [3215]" strokecolor="#44546a [3215]" strokeweight="0">
                          <v:path arrowok="t" o:connecttype="custom" o:connectlocs="0,0;49213,103188;36513,103188;0,0" o:connectangles="0,0,0,0"/>
                        </v:shape>
                        <v:shape id="Freeform 30" o:spid="_x0000_s1049"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" path="m,l6,17,7,42,6,39,,23,,xe" fillcolor="#44546a [3215]" strokecolor="#44546a [3215]" strokeweight="0">
                          <v:path arrowok="t" o:connecttype="custom" o:connectlocs="0,0;9525,26988;11113,66675;9525,61913;0,36513;0,0" o:connectangles="0,0,0,0,0,0"/>
                        </v:shape>
                        <v:shape id="Freeform 31" o:spid="_x0000_s1050"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765269150" o:spid="_x0000_s1051"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">
                        <o:lock v:ext="edit" aspectratio="t"/>
                        <v:shape id="Freeform 8" o:spid="_x0000_s1052"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53"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54"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55"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6"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" path="m,l33,71r-9,l11,36,,xe" fillcolor="#44546a [3215]" strokecolor="#44546a [3215]" strokeweight="0">
                          <v:fill opacity="13107f"/>
                          <v:stroke opacity="13107f"/>
                          <v:path arrowok="t" o:connecttype="custom" o:connectlocs="0,0;52388,112713;38100,112713;17463,57150;0,0" o:connectangles="0,0,0,0,0"/>
                        </v:shape>
                        <v:shape id="Freeform 14" o:spid="_x0000_s1057"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8"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9"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60"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" path="m,l31,66r-7,l,xe" fillcolor="#44546a [3215]" strokecolor="#44546a [3215]" strokeweight="0">
                          <v:fill opacity="13107f"/>
                          <v:stroke opacity="13107f"/>
                          <v:path arrowok="t" o:connecttype="custom" o:connectlocs="0,0;49213,104775;38100,104775;0,0" o:connectangles="0,0,0,0"/>
                        </v:shape>
                        <v:shape id="Freeform 18" o:spid="_x0000_s1061"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62"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766E4852" wp14:editId="7FD96E1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D488C7" w14:textId="790C7EA2" w:rsidR="000D61CB" w:rsidRPr="009F5A73" w:rsidRDefault="000D61CB">
                                <w:pPr>
                                  <w:pStyle w:val="NoSpacing"/>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66E4852" id="_x0000_t202" coordsize="21600,21600" o:spt="202" path="m,l,21600r21600,l21600,xe">
                    <v:stroke joinstyle="miter"/>
                    <v:path gradientshapeok="t" o:connecttype="rect"/>
                  </v:shapetype>
                  <v:shape id="Text Box 2" o:spid="_x0000_s1063"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BdOh48XQIAADQFAAAOAAAAAAAAAAAAAAAAAC4CAABkcnMvZTJvRG9jLnhtbFBL&#10;AQItABQABgAIAAAAIQDRS9Bu2QAAAAQBAAAPAAAAAAAAAAAAAAAAALcEAABkcnMvZG93bnJldi54&#10;bWxQSwUGAAAAAAQABADzAAAAvQUAAAAA&#10;" filled="f" stroked="f" strokeweight=".5pt">
                    <v:textbox style="mso-fit-shape-to-text:t" inset="0,0,0,0">
                      <w:txbxContent>
                        <w:p w14:paraId="4CD488C7" w14:textId="790C7EA2" w:rsidR="000D61CB" w:rsidRPr="009F5A73" w:rsidRDefault="000D61CB">
                          <w:pPr>
                            <w:pStyle w:val="NoSpacing"/>
                            <w:rPr>
                              <w:color w:val="4472C4" w:themeColor="accent1"/>
                              <w:sz w:val="26"/>
                              <w:szCs w:val="26"/>
                            </w:rPr>
                          </w:pPr>
                        </w:p>
                      </w:txbxContent>
                    </v:textbox>
                    <w10:wrap anchorx="page" anchory="page"/>
                  </v:shape>
                </w:pict>
              </mc:Fallback>
            </mc:AlternateContent>
          </w:r>
        </w:p>
        <w:p w14:paraId="10914305" w14:textId="2B3E14AC" w:rsidR="000D61CB" w:rsidRDefault="00000000" w:rsidP="000D61CB">
          <w:pPr>
            <w:rPr>
              <w:rFonts w:ascii="Arial" w:eastAsia="Tahoma" w:hAnsi="Arial" w:cs="Arial"/>
              <w:bCs/>
              <w:color w:val="000000"/>
              <w:spacing w:val="3"/>
              <w:sz w:val="24"/>
              <w:szCs w:val="24"/>
              <w:lang w:val="en-US"/>
            </w:rPr>
          </w:pPr>
        </w:p>
      </w:sdtContent>
    </w:sdt>
    <w:p w14:paraId="5C71C67E" w14:textId="35ED5188" w:rsidR="00355F63" w:rsidRPr="000D61CB" w:rsidRDefault="00355F63" w:rsidP="000D61CB">
      <w:pPr>
        <w:rPr>
          <w:rFonts w:ascii="Arial" w:eastAsia="Tahoma" w:hAnsi="Arial" w:cs="Arial"/>
          <w:bCs/>
          <w:color w:val="000000"/>
          <w:spacing w:val="3"/>
          <w:sz w:val="24"/>
          <w:szCs w:val="24"/>
          <w:lang w:val="en-US"/>
        </w:rPr>
      </w:pPr>
      <w:r>
        <w:rPr>
          <w:b/>
          <w:noProof/>
        </w:rPr>
        <mc:AlternateContent>
          <mc:Choice Requires="wps">
            <w:drawing>
              <wp:anchor distT="0" distB="0" distL="114300" distR="114300" simplePos="0" relativeHeight="251657216" behindDoc="0" locked="0" layoutInCell="1" allowOverlap="1" wp14:anchorId="09E6C995" wp14:editId="6C7C00A5">
                <wp:simplePos x="0" y="0"/>
                <wp:positionH relativeFrom="column">
                  <wp:posOffset>-113665</wp:posOffset>
                </wp:positionH>
                <wp:positionV relativeFrom="paragraph">
                  <wp:posOffset>4787900</wp:posOffset>
                </wp:positionV>
                <wp:extent cx="6945630" cy="38989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5630" cy="389890"/>
                        </a:xfrm>
                        <a:prstGeom prst="rect">
                          <a:avLst/>
                        </a:prstGeom>
                        <a:solidFill>
                          <a:srgbClr val="FFFFFF">
                            <a:alpha val="0"/>
                          </a:srgbClr>
                        </a:solidFill>
                        <a:ln>
                          <a:noFill/>
                        </a:ln>
                        <a:effectLst/>
                      </wps:spPr>
                      <wps:txbx>
                        <w:txbxContent>
                          <w:p w14:paraId="40F6F764" w14:textId="77777777" w:rsidR="00355F63" w:rsidRDefault="00355F63" w:rsidP="00355F63"/>
                        </w:txbxContent>
                      </wps:txbx>
                      <wps:bodyPr lIns="91425" tIns="45698" rIns="91425" bIns="45698" upright="1"/>
                    </wps:wsp>
                  </a:graphicData>
                </a:graphic>
                <wp14:sizeRelH relativeFrom="page">
                  <wp14:pctWidth>0</wp14:pctWidth>
                </wp14:sizeRelH>
                <wp14:sizeRelV relativeFrom="page">
                  <wp14:pctHeight>0</wp14:pctHeight>
                </wp14:sizeRelV>
              </wp:anchor>
            </w:drawing>
          </mc:Choice>
          <mc:Fallback>
            <w:pict>
              <v:rect w14:anchorId="09E6C995" id="Rectangle 1" o:spid="_x0000_s1064" style="position:absolute;margin-left:-8.95pt;margin-top:377pt;width:546.9pt;height:3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" stroked="f">
                <v:fill opacity="0"/>
                <v:textbox inset="2.53958mm,1.2694mm,2.53958mm,1.2694mm">
                  <w:txbxContent>
                    <w:p w14:paraId="40F6F764" w14:textId="77777777" w:rsidR="00355F63" w:rsidRDefault="00355F63" w:rsidP="00355F63"/>
                  </w:txbxContent>
                </v:textbox>
              </v:rect>
            </w:pict>
          </mc:Fallback>
        </mc:AlternateContent>
      </w:r>
    </w:p>
    <w:p w14:paraId="5D3FAFDB" w14:textId="13E5F2C5" w:rsidR="000D61CB" w:rsidRDefault="000D61CB" w:rsidP="000D61CB">
      <w:pPr>
        <w:tabs>
          <w:tab w:val="left" w:pos="2730"/>
        </w:tabs>
        <w:rPr>
          <w:rFonts w:ascii="Arial" w:hAnsi="Arial" w:cs="Arial"/>
          <w:bCs/>
          <w:sz w:val="52"/>
          <w:szCs w:val="52"/>
          <w:u w:val="single"/>
          <w:lang w:val="en-US"/>
        </w:rPr>
      </w:pPr>
    </w:p>
    <w:p w14:paraId="0E4E6079" w14:textId="2FED84B6" w:rsidR="000D61CB" w:rsidRDefault="000D61CB" w:rsidP="000D61CB">
      <w:pPr>
        <w:tabs>
          <w:tab w:val="left" w:pos="2640"/>
        </w:tabs>
        <w:rPr>
          <w:rFonts w:ascii="Arial" w:hAnsi="Arial" w:cs="Arial"/>
          <w:bCs/>
          <w:sz w:val="52"/>
          <w:szCs w:val="52"/>
          <w:u w:val="single"/>
          <w:lang w:val="en-US"/>
        </w:rPr>
      </w:pPr>
    </w:p>
    <w:p w14:paraId="400AC400" w14:textId="77777777" w:rsidR="000D61CB" w:rsidRDefault="000D61CB" w:rsidP="00355F63">
      <w:pPr>
        <w:jc w:val="center"/>
        <w:rPr>
          <w:rFonts w:ascii="Arial" w:hAnsi="Arial" w:cs="Arial"/>
          <w:bCs/>
          <w:sz w:val="52"/>
          <w:szCs w:val="52"/>
          <w:u w:val="single"/>
          <w:lang w:val="en-US"/>
        </w:rPr>
      </w:pPr>
    </w:p>
    <w:p w14:paraId="4B10E6FD" w14:textId="77777777" w:rsidR="000D61CB" w:rsidRDefault="000D61CB" w:rsidP="00355F63">
      <w:pPr>
        <w:jc w:val="center"/>
        <w:rPr>
          <w:rFonts w:ascii="Arial" w:hAnsi="Arial" w:cs="Arial"/>
          <w:bCs/>
          <w:sz w:val="52"/>
          <w:szCs w:val="52"/>
          <w:u w:val="single"/>
          <w:lang w:val="en-US"/>
        </w:rPr>
      </w:pPr>
    </w:p>
    <w:p w14:paraId="13D8A5B8" w14:textId="780DF8DB" w:rsidR="00355F63" w:rsidRDefault="00355F63" w:rsidP="00355F63">
      <w:pPr>
        <w:jc w:val="center"/>
        <w:rPr>
          <w:rFonts w:ascii="Arial" w:hAnsi="Arial" w:cs="Arial"/>
          <w:bCs/>
          <w:sz w:val="52"/>
          <w:szCs w:val="52"/>
          <w:u w:val="single"/>
          <w:lang w:val="en-US"/>
        </w:rPr>
      </w:pPr>
      <w:r>
        <w:rPr>
          <w:rFonts w:ascii="Arial" w:hAnsi="Arial" w:cs="Arial"/>
          <w:bCs/>
          <w:sz w:val="52"/>
          <w:szCs w:val="52"/>
          <w:u w:val="single"/>
          <w:lang w:val="en-US"/>
        </w:rPr>
        <w:t xml:space="preserve">FNMux </w:t>
      </w:r>
    </w:p>
    <w:p w14:paraId="795A446E" w14:textId="77F6B2BB" w:rsidR="00355F63" w:rsidRDefault="00355F63" w:rsidP="000D61CB">
      <w:pPr>
        <w:rPr>
          <w:rFonts w:ascii="Arial" w:hAnsi="Arial" w:cs="Arial"/>
          <w:bCs/>
          <w:sz w:val="52"/>
          <w:szCs w:val="52"/>
          <w:u w:val="single"/>
          <w:lang w:val="en-US"/>
        </w:rPr>
      </w:pPr>
      <w:r>
        <w:rPr>
          <w:b/>
          <w:noProof/>
        </w:rPr>
        <mc:AlternateContent>
          <mc:Choice Requires="wps">
            <w:drawing>
              <wp:anchor distT="0" distB="0" distL="114300" distR="114300" simplePos="0" relativeHeight="251656192" behindDoc="0" locked="0" layoutInCell="1" allowOverlap="1" wp14:anchorId="61DA2C6A" wp14:editId="6F031169">
                <wp:simplePos x="0" y="0"/>
                <wp:positionH relativeFrom="column">
                  <wp:posOffset>-50800</wp:posOffset>
                </wp:positionH>
                <wp:positionV relativeFrom="page">
                  <wp:posOffset>4070351</wp:posOffset>
                </wp:positionV>
                <wp:extent cx="6915150" cy="6731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15150" cy="673100"/>
                        </a:xfrm>
                        <a:prstGeom prst="rect">
                          <a:avLst/>
                        </a:prstGeom>
                        <a:solidFill>
                          <a:srgbClr val="FFFFFF">
                            <a:alpha val="0"/>
                          </a:srgbClr>
                        </a:solidFill>
                        <a:ln>
                          <a:noFill/>
                        </a:ln>
                        <a:effectLst/>
                      </wps:spPr>
                      <wps:txbx>
                        <w:txbxContent>
                          <w:p w14:paraId="4CBF229B" w14:textId="0F3B4704" w:rsidR="00355F63" w:rsidRDefault="00355F63" w:rsidP="00355F63">
                            <w:pPr>
                              <w:spacing w:after="0"/>
                              <w:rPr>
                                <w:rFonts w:ascii="Arial Black" w:hAnsi="Arial Black" w:cs="Arial Black"/>
                                <w:color w:val="2F5496" w:themeColor="accent1" w:themeShade="BF"/>
                                <w:sz w:val="60"/>
                                <w:szCs w:val="60"/>
                                <w:lang w:val="en-US"/>
                              </w:rPr>
                            </w:pPr>
                            <w:r>
                              <w:rPr>
                                <w:rFonts w:ascii="Arial Black" w:hAnsi="Arial Black" w:cs="Arial Black"/>
                                <w:color w:val="2F5496" w:themeColor="accent1" w:themeShade="BF"/>
                                <w:sz w:val="52"/>
                                <w:szCs w:val="52"/>
                                <w:lang w:val="en-US"/>
                              </w:rPr>
                              <w:t xml:space="preserve">       </w:t>
                            </w:r>
                            <w:r w:rsidR="000A468E">
                              <w:rPr>
                                <w:rFonts w:ascii="Arial Black" w:hAnsi="Arial Black" w:cs="Arial Black"/>
                                <w:color w:val="2F5496" w:themeColor="accent1" w:themeShade="BF"/>
                                <w:sz w:val="52"/>
                                <w:szCs w:val="52"/>
                                <w:lang w:val="en-US"/>
                              </w:rPr>
                              <w:t xml:space="preserve">     </w:t>
                            </w:r>
                            <w:r w:rsidR="000A468E">
                              <w:rPr>
                                <w:rFonts w:ascii="Arial Black" w:hAnsi="Arial Black" w:cs="Arial Black"/>
                                <w:color w:val="2F5496" w:themeColor="accent1" w:themeShade="BF"/>
                                <w:sz w:val="60"/>
                                <w:szCs w:val="60"/>
                                <w:lang w:val="en-US"/>
                              </w:rPr>
                              <w:t>System Safety</w:t>
                            </w:r>
                            <w:r w:rsidRPr="00355F63">
                              <w:rPr>
                                <w:rFonts w:ascii="Arial Black" w:hAnsi="Arial Black" w:cs="Arial Black"/>
                                <w:color w:val="2F5496" w:themeColor="accent1" w:themeShade="BF"/>
                                <w:sz w:val="60"/>
                                <w:szCs w:val="60"/>
                                <w:lang w:val="en-US"/>
                              </w:rPr>
                              <w:t xml:space="preserve"> Plan</w:t>
                            </w:r>
                          </w:p>
                          <w:p w14:paraId="3542F1AB" w14:textId="643DFD38" w:rsidR="00453155" w:rsidRDefault="00453155" w:rsidP="00355F63">
                            <w:pPr>
                              <w:spacing w:after="0"/>
                              <w:rPr>
                                <w:rFonts w:ascii="Arial Black" w:hAnsi="Arial Black" w:cs="Arial Black"/>
                                <w:color w:val="2F5496" w:themeColor="accent1" w:themeShade="BF"/>
                                <w:sz w:val="60"/>
                                <w:szCs w:val="60"/>
                                <w:lang w:val="en-US"/>
                              </w:rPr>
                            </w:pPr>
                            <w:r>
                              <w:rPr>
                                <w:rFonts w:ascii="Arial Black" w:hAnsi="Arial Black" w:cs="Arial Black"/>
                                <w:color w:val="2F5496" w:themeColor="accent1" w:themeShade="BF"/>
                                <w:sz w:val="60"/>
                                <w:szCs w:val="60"/>
                                <w:lang w:val="en-US"/>
                              </w:rPr>
                              <w:t>F</w:t>
                            </w:r>
                          </w:p>
                          <w:p w14:paraId="48283F44" w14:textId="77777777" w:rsidR="00453155" w:rsidRPr="00355F63" w:rsidRDefault="00453155" w:rsidP="00355F63">
                            <w:pPr>
                              <w:spacing w:after="0"/>
                              <w:rPr>
                                <w:rFonts w:ascii="Arial Black" w:hAnsi="Arial Black" w:cs="Arial Black"/>
                                <w:color w:val="2F5496" w:themeColor="accent1" w:themeShade="BF"/>
                                <w:sz w:val="60"/>
                                <w:szCs w:val="60"/>
                                <w:lang w:val="en-US"/>
                              </w:rPr>
                            </w:pPr>
                          </w:p>
                          <w:p w14:paraId="5B9F6C0C" w14:textId="77777777" w:rsidR="00355F63" w:rsidRDefault="00355F63" w:rsidP="00355F63">
                            <w:pPr>
                              <w:spacing w:after="0"/>
                              <w:jc w:val="center"/>
                            </w:pPr>
                          </w:p>
                          <w:p w14:paraId="0E00FD1A" w14:textId="77777777" w:rsidR="00355F63" w:rsidRDefault="00355F63" w:rsidP="00355F63">
                            <w:pPr>
                              <w:spacing w:after="0"/>
                              <w:jc w:val="center"/>
                            </w:pPr>
                          </w:p>
                          <w:p w14:paraId="56FA81C5" w14:textId="77777777" w:rsidR="00355F63" w:rsidRDefault="00355F63" w:rsidP="00355F63">
                            <w:pPr>
                              <w:spacing w:after="0"/>
                              <w:jc w:val="center"/>
                            </w:pPr>
                          </w:p>
                        </w:txbxContent>
                      </wps:txbx>
                      <wps:bodyPr wrap="square" lIns="91425" tIns="45698" rIns="91425" bIns="45698" upright="1">
                        <a:noAutofit/>
                      </wps:bodyPr>
                    </wps:wsp>
                  </a:graphicData>
                </a:graphic>
                <wp14:sizeRelH relativeFrom="page">
                  <wp14:pctWidth>0</wp14:pctWidth>
                </wp14:sizeRelH>
                <wp14:sizeRelV relativeFrom="page">
                  <wp14:pctHeight>0</wp14:pctHeight>
                </wp14:sizeRelV>
              </wp:anchor>
            </w:drawing>
          </mc:Choice>
          <mc:Fallback>
            <w:pict>
              <v:rect w14:anchorId="61DA2C6A" id="Rectangle 2" o:spid="_x0000_s1065" style="position:absolute;margin-left:-4pt;margin-top:320.5pt;width:544.5pt;height:5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" stroked="f">
                <v:fill opacity="0"/>
                <v:textbox inset="2.53958mm,1.2694mm,2.53958mm,1.2694mm">
                  <w:txbxContent>
                    <w:p w14:paraId="4CBF229B" w14:textId="0F3B4704" w:rsidR="00355F63" w:rsidRDefault="00355F63" w:rsidP="00355F63">
                      <w:pPr>
                        <w:spacing w:after="0"/>
                        <w:rPr>
                          <w:rFonts w:ascii="Arial Black" w:hAnsi="Arial Black" w:cs="Arial Black"/>
                          <w:color w:val="2F5496" w:themeColor="accent1" w:themeShade="BF"/>
                          <w:sz w:val="60"/>
                          <w:szCs w:val="60"/>
                          <w:lang w:val="en-US"/>
                        </w:rPr>
                      </w:pPr>
                      <w:r>
                        <w:rPr>
                          <w:rFonts w:ascii="Arial Black" w:hAnsi="Arial Black" w:cs="Arial Black"/>
                          <w:color w:val="2F5496" w:themeColor="accent1" w:themeShade="BF"/>
                          <w:sz w:val="52"/>
                          <w:szCs w:val="52"/>
                          <w:lang w:val="en-US"/>
                        </w:rPr>
                        <w:t xml:space="preserve">       </w:t>
                      </w:r>
                      <w:r w:rsidR="000A468E">
                        <w:rPr>
                          <w:rFonts w:ascii="Arial Black" w:hAnsi="Arial Black" w:cs="Arial Black"/>
                          <w:color w:val="2F5496" w:themeColor="accent1" w:themeShade="BF"/>
                          <w:sz w:val="52"/>
                          <w:szCs w:val="52"/>
                          <w:lang w:val="en-US"/>
                        </w:rPr>
                        <w:t xml:space="preserve">     </w:t>
                      </w:r>
                      <w:r w:rsidR="000A468E">
                        <w:rPr>
                          <w:rFonts w:ascii="Arial Black" w:hAnsi="Arial Black" w:cs="Arial Black"/>
                          <w:color w:val="2F5496" w:themeColor="accent1" w:themeShade="BF"/>
                          <w:sz w:val="60"/>
                          <w:szCs w:val="60"/>
                          <w:lang w:val="en-US"/>
                        </w:rPr>
                        <w:t>System Safety</w:t>
                      </w:r>
                      <w:r w:rsidRPr="00355F63">
                        <w:rPr>
                          <w:rFonts w:ascii="Arial Black" w:hAnsi="Arial Black" w:cs="Arial Black"/>
                          <w:color w:val="2F5496" w:themeColor="accent1" w:themeShade="BF"/>
                          <w:sz w:val="60"/>
                          <w:szCs w:val="60"/>
                          <w:lang w:val="en-US"/>
                        </w:rPr>
                        <w:t xml:space="preserve"> Plan</w:t>
                      </w:r>
                    </w:p>
                    <w:p w14:paraId="3542F1AB" w14:textId="643DFD38" w:rsidR="00453155" w:rsidRDefault="00453155" w:rsidP="00355F63">
                      <w:pPr>
                        <w:spacing w:after="0"/>
                        <w:rPr>
                          <w:rFonts w:ascii="Arial Black" w:hAnsi="Arial Black" w:cs="Arial Black"/>
                          <w:color w:val="2F5496" w:themeColor="accent1" w:themeShade="BF"/>
                          <w:sz w:val="60"/>
                          <w:szCs w:val="60"/>
                          <w:lang w:val="en-US"/>
                        </w:rPr>
                      </w:pPr>
                      <w:r>
                        <w:rPr>
                          <w:rFonts w:ascii="Arial Black" w:hAnsi="Arial Black" w:cs="Arial Black"/>
                          <w:color w:val="2F5496" w:themeColor="accent1" w:themeShade="BF"/>
                          <w:sz w:val="60"/>
                          <w:szCs w:val="60"/>
                          <w:lang w:val="en-US"/>
                        </w:rPr>
                        <w:t>F</w:t>
                      </w:r>
                    </w:p>
                    <w:p w14:paraId="48283F44" w14:textId="77777777" w:rsidR="00453155" w:rsidRPr="00355F63" w:rsidRDefault="00453155" w:rsidP="00355F63">
                      <w:pPr>
                        <w:spacing w:after="0"/>
                        <w:rPr>
                          <w:rFonts w:ascii="Arial Black" w:hAnsi="Arial Black" w:cs="Arial Black"/>
                          <w:color w:val="2F5496" w:themeColor="accent1" w:themeShade="BF"/>
                          <w:sz w:val="60"/>
                          <w:szCs w:val="60"/>
                          <w:lang w:val="en-US"/>
                        </w:rPr>
                      </w:pPr>
                    </w:p>
                    <w:p w14:paraId="5B9F6C0C" w14:textId="77777777" w:rsidR="00355F63" w:rsidRDefault="00355F63" w:rsidP="00355F63">
                      <w:pPr>
                        <w:spacing w:after="0"/>
                        <w:jc w:val="center"/>
                      </w:pPr>
                    </w:p>
                    <w:p w14:paraId="0E00FD1A" w14:textId="77777777" w:rsidR="00355F63" w:rsidRDefault="00355F63" w:rsidP="00355F63">
                      <w:pPr>
                        <w:spacing w:after="0"/>
                        <w:jc w:val="center"/>
                      </w:pPr>
                    </w:p>
                    <w:p w14:paraId="56FA81C5" w14:textId="77777777" w:rsidR="00355F63" w:rsidRDefault="00355F63" w:rsidP="00355F63">
                      <w:pPr>
                        <w:spacing w:after="0"/>
                        <w:jc w:val="center"/>
                      </w:pPr>
                    </w:p>
                  </w:txbxContent>
                </v:textbox>
                <w10:wrap anchory="page"/>
              </v:rect>
            </w:pict>
          </mc:Fallback>
        </mc:AlternateContent>
      </w:r>
    </w:p>
    <w:p w14:paraId="7AD1E932" w14:textId="13ACD92D" w:rsidR="00355F63" w:rsidRPr="00453155" w:rsidRDefault="00F83B40" w:rsidP="00F83B40">
      <w:pPr>
        <w:rPr>
          <w:rFonts w:ascii="Arial" w:hAnsi="Arial" w:cs="Arial"/>
          <w:b/>
          <w:color w:val="2F5496" w:themeColor="accent1" w:themeShade="BF"/>
          <w:sz w:val="48"/>
          <w:szCs w:val="48"/>
          <w:lang w:val="en-US"/>
        </w:rPr>
      </w:pPr>
      <w:r>
        <w:rPr>
          <w:b/>
        </w:rPr>
        <w:t xml:space="preserve">                       </w:t>
      </w:r>
      <w:r w:rsidR="00453155" w:rsidRPr="00453155">
        <w:rPr>
          <w:rFonts w:ascii="Arial" w:hAnsi="Arial" w:cs="Arial"/>
          <w:b/>
          <w:color w:val="2F5496" w:themeColor="accent1" w:themeShade="BF"/>
          <w:sz w:val="48"/>
          <w:szCs w:val="48"/>
          <w:lang w:val="en-US"/>
        </w:rPr>
        <w:t>Failsafe Network Multiplexer (FNMux)</w:t>
      </w:r>
    </w:p>
    <w:p w14:paraId="61EC138E" w14:textId="77777777" w:rsidR="00355F63" w:rsidRDefault="00355F63" w:rsidP="00355F63">
      <w:pPr>
        <w:rPr>
          <w:b/>
        </w:rPr>
      </w:pPr>
    </w:p>
    <w:p w14:paraId="38B71A1C" w14:textId="573EB2CB" w:rsidR="00355F63" w:rsidRDefault="00355F63" w:rsidP="00355F63">
      <w:pPr>
        <w:jc w:val="center"/>
        <w:rPr>
          <w:rFonts w:ascii="Arial" w:hAnsi="Arial" w:cs="Arial"/>
          <w:b/>
          <w:sz w:val="24"/>
          <w:lang w:val="en-US"/>
        </w:rPr>
      </w:pPr>
    </w:p>
    <w:p w14:paraId="637170BF" w14:textId="77777777" w:rsidR="00355F63" w:rsidRDefault="00355F63" w:rsidP="00355F63">
      <w:pPr>
        <w:rPr>
          <w:b/>
        </w:rPr>
      </w:pPr>
    </w:p>
    <w:p w14:paraId="11FF41A8" w14:textId="77777777" w:rsidR="00355F63" w:rsidRDefault="00355F63" w:rsidP="00355F63">
      <w:pPr>
        <w:rPr>
          <w:b/>
        </w:rPr>
      </w:pPr>
    </w:p>
    <w:p w14:paraId="08867D96" w14:textId="77777777" w:rsidR="00355F63" w:rsidRDefault="00355F63" w:rsidP="00355F63">
      <w:pPr>
        <w:rPr>
          <w:b/>
        </w:rPr>
      </w:pPr>
    </w:p>
    <w:p w14:paraId="2A8C95C5" w14:textId="77777777" w:rsidR="00355F63" w:rsidRDefault="00355F63" w:rsidP="00453155">
      <w:pPr>
        <w:pStyle w:val="CAPSTYLE"/>
      </w:pPr>
    </w:p>
    <w:p w14:paraId="6E5A7BD5" w14:textId="77777777" w:rsidR="00355F63" w:rsidRDefault="00355F63" w:rsidP="00355F63">
      <w:pPr>
        <w:rPr>
          <w:b/>
        </w:rPr>
      </w:pPr>
    </w:p>
    <w:p w14:paraId="204D8F58" w14:textId="77777777" w:rsidR="00355F63" w:rsidRDefault="00355F63" w:rsidP="00355F63">
      <w:pPr>
        <w:rPr>
          <w:b/>
        </w:rPr>
      </w:pPr>
    </w:p>
    <w:p w14:paraId="5A80EB46" w14:textId="61BFEAF9" w:rsidR="00355F63" w:rsidRDefault="00F83B40" w:rsidP="00355F63">
      <w:pPr>
        <w:rPr>
          <w:b/>
        </w:rPr>
      </w:pPr>
      <w:r>
        <w:rPr>
          <w:b/>
        </w:rPr>
        <w:t xml:space="preserve">                                                                                       Document ID:TE/FNMux/</w:t>
      </w:r>
      <w:r w:rsidR="00BB19D0">
        <w:rPr>
          <w:b/>
        </w:rPr>
        <w:t>SSP</w:t>
      </w:r>
    </w:p>
    <w:p w14:paraId="3F6D6B05" w14:textId="16502B4C" w:rsidR="00F83B40" w:rsidRDefault="00F83B40" w:rsidP="00355F63">
      <w:pPr>
        <w:rPr>
          <w:b/>
        </w:rPr>
      </w:pPr>
      <w:r>
        <w:rPr>
          <w:b/>
        </w:rPr>
        <w:t xml:space="preserve">                                                                                        Version 1.0</w:t>
      </w:r>
    </w:p>
    <w:p w14:paraId="1ECEC123" w14:textId="77777777" w:rsidR="00355F63" w:rsidRDefault="00355F63" w:rsidP="00355F63">
      <w:pPr>
        <w:rPr>
          <w:b/>
        </w:rPr>
      </w:pPr>
    </w:p>
    <w:p w14:paraId="7CD413FC" w14:textId="77777777" w:rsidR="00355F63" w:rsidRDefault="00355F63" w:rsidP="00355F63">
      <w:pPr>
        <w:rPr>
          <w:b/>
        </w:rPr>
      </w:pPr>
    </w:p>
    <w:p w14:paraId="3646C047" w14:textId="77777777" w:rsidR="00206891" w:rsidRDefault="00206891" w:rsidP="00355F63">
      <w:pPr>
        <w:rPr>
          <w:b/>
        </w:rPr>
      </w:pPr>
    </w:p>
    <w:p w14:paraId="04F90A86" w14:textId="77777777" w:rsidR="00206891" w:rsidRPr="000D61CB" w:rsidRDefault="00206891" w:rsidP="00355F63">
      <w:pPr>
        <w:rPr>
          <w:b/>
          <w:color w:val="4472C4" w:themeColor="accent1"/>
        </w:rPr>
      </w:pPr>
    </w:p>
    <w:p w14:paraId="4D96F42A" w14:textId="77777777" w:rsidR="00F83B40" w:rsidRDefault="00F83B40" w:rsidP="00355F63">
      <w:pPr>
        <w:rPr>
          <w:rFonts w:ascii="Arial" w:hAnsi="Arial" w:cs="Arial"/>
          <w:color w:val="4472C4" w:themeColor="accent1"/>
          <w:sz w:val="28"/>
          <w:szCs w:val="28"/>
        </w:rPr>
      </w:pPr>
    </w:p>
    <w:p w14:paraId="1DA01010" w14:textId="69145F3F" w:rsidR="00355F63" w:rsidRPr="000D61CB" w:rsidRDefault="00355F63" w:rsidP="00355F63">
      <w:pPr>
        <w:rPr>
          <w:rFonts w:ascii="Arial" w:hAnsi="Arial" w:cs="Arial"/>
          <w:b/>
          <w:color w:val="4472C4" w:themeColor="accent1"/>
          <w:sz w:val="32"/>
          <w:szCs w:val="32"/>
        </w:rPr>
      </w:pPr>
      <w:r w:rsidRPr="000D61CB">
        <w:rPr>
          <w:rFonts w:ascii="Arial" w:hAnsi="Arial" w:cs="Arial"/>
          <w:color w:val="4472C4" w:themeColor="accent1"/>
          <w:sz w:val="28"/>
          <w:szCs w:val="28"/>
        </w:rPr>
        <w:t>Approval History</w:t>
      </w:r>
    </w:p>
    <w:tbl>
      <w:tblPr>
        <w:tblW w:w="4806"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57"/>
        <w:gridCol w:w="2900"/>
        <w:gridCol w:w="2752"/>
        <w:gridCol w:w="2168"/>
      </w:tblGrid>
      <w:tr w:rsidR="00C354F6" w:rsidRPr="00827F88" w14:paraId="6EDC8363" w14:textId="77777777" w:rsidTr="0097207A">
        <w:trPr>
          <w:trHeight w:val="543"/>
        </w:trPr>
        <w:tc>
          <w:tcPr>
            <w:tcW w:w="917" w:type="pct"/>
            <w:tcBorders>
              <w:top w:val="single" w:sz="6" w:space="0" w:color="auto"/>
              <w:left w:val="single" w:sz="4" w:space="0" w:color="auto"/>
              <w:bottom w:val="single" w:sz="6" w:space="0" w:color="auto"/>
              <w:right w:val="single" w:sz="4" w:space="0" w:color="auto"/>
            </w:tcBorders>
            <w:shd w:val="clear" w:color="auto" w:fill="F2F2F2"/>
            <w:vAlign w:val="center"/>
          </w:tcPr>
          <w:p w14:paraId="4A7A4DEF" w14:textId="77777777" w:rsidR="00C354F6" w:rsidRPr="00827F88" w:rsidRDefault="00C354F6" w:rsidP="0097207A">
            <w:pPr>
              <w:ind w:right="-144"/>
              <w:jc w:val="center"/>
              <w:rPr>
                <w:rFonts w:ascii="Segoe UI" w:hAnsi="Segoe UI" w:cs="Segoe UI"/>
                <w:b/>
                <w:bCs/>
              </w:rPr>
            </w:pPr>
          </w:p>
        </w:tc>
        <w:tc>
          <w:tcPr>
            <w:tcW w:w="1514" w:type="pct"/>
            <w:tcBorders>
              <w:top w:val="single" w:sz="6" w:space="0" w:color="auto"/>
              <w:left w:val="single" w:sz="4" w:space="0" w:color="auto"/>
              <w:bottom w:val="single" w:sz="6" w:space="0" w:color="auto"/>
              <w:right w:val="single" w:sz="4" w:space="0" w:color="auto"/>
            </w:tcBorders>
            <w:shd w:val="clear" w:color="auto" w:fill="F2F2F2"/>
            <w:vAlign w:val="center"/>
          </w:tcPr>
          <w:p w14:paraId="510C9B1F" w14:textId="77777777" w:rsidR="00C354F6" w:rsidRPr="00827F88" w:rsidRDefault="00C354F6" w:rsidP="0097207A">
            <w:pPr>
              <w:pStyle w:val="TOCHeading"/>
            </w:pPr>
            <w:r w:rsidRPr="00827F88">
              <w:t>Prepared By</w:t>
            </w:r>
          </w:p>
        </w:tc>
        <w:tc>
          <w:tcPr>
            <w:tcW w:w="1437" w:type="pct"/>
            <w:tcBorders>
              <w:top w:val="single" w:sz="6" w:space="0" w:color="auto"/>
              <w:left w:val="single" w:sz="4" w:space="0" w:color="auto"/>
              <w:bottom w:val="single" w:sz="6" w:space="0" w:color="auto"/>
              <w:right w:val="single" w:sz="4" w:space="0" w:color="auto"/>
            </w:tcBorders>
            <w:shd w:val="clear" w:color="auto" w:fill="F2F2F2"/>
            <w:vAlign w:val="center"/>
          </w:tcPr>
          <w:p w14:paraId="6BA7E82C" w14:textId="77777777" w:rsidR="00C354F6" w:rsidRPr="00827F88" w:rsidRDefault="00C354F6" w:rsidP="0097207A">
            <w:pPr>
              <w:pStyle w:val="TOCHeading"/>
            </w:pPr>
            <w:r w:rsidRPr="00827F88">
              <w:t>Reviewed By</w:t>
            </w:r>
          </w:p>
        </w:tc>
        <w:tc>
          <w:tcPr>
            <w:tcW w:w="1132" w:type="pct"/>
            <w:tcBorders>
              <w:top w:val="single" w:sz="6" w:space="0" w:color="auto"/>
              <w:left w:val="single" w:sz="4" w:space="0" w:color="auto"/>
              <w:bottom w:val="single" w:sz="6" w:space="0" w:color="auto"/>
              <w:right w:val="single" w:sz="6" w:space="0" w:color="auto"/>
            </w:tcBorders>
            <w:shd w:val="clear" w:color="auto" w:fill="F2F2F2"/>
            <w:vAlign w:val="center"/>
          </w:tcPr>
          <w:p w14:paraId="2382E01D" w14:textId="77777777" w:rsidR="00C354F6" w:rsidRPr="00827F88" w:rsidRDefault="00C354F6" w:rsidP="0097207A">
            <w:pPr>
              <w:pStyle w:val="TOCHeading"/>
            </w:pPr>
            <w:r w:rsidRPr="00827F88">
              <w:t>Approved By</w:t>
            </w:r>
          </w:p>
        </w:tc>
      </w:tr>
      <w:tr w:rsidR="00C354F6" w:rsidRPr="00827F88" w14:paraId="4F0252FF" w14:textId="77777777" w:rsidTr="0097207A">
        <w:trPr>
          <w:trHeight w:val="642"/>
        </w:trPr>
        <w:tc>
          <w:tcPr>
            <w:tcW w:w="917" w:type="pct"/>
            <w:tcBorders>
              <w:top w:val="single" w:sz="6" w:space="0" w:color="auto"/>
              <w:left w:val="single" w:sz="6" w:space="0" w:color="auto"/>
              <w:bottom w:val="single" w:sz="6" w:space="0" w:color="auto"/>
              <w:right w:val="single" w:sz="6" w:space="0" w:color="auto"/>
            </w:tcBorders>
            <w:vAlign w:val="center"/>
          </w:tcPr>
          <w:p w14:paraId="1CA9586A" w14:textId="77777777" w:rsidR="00C354F6" w:rsidRPr="00117DDF" w:rsidRDefault="00C354F6" w:rsidP="0097207A">
            <w:pPr>
              <w:pStyle w:val="TableRows"/>
            </w:pPr>
            <w:r w:rsidRPr="00117DDF">
              <w:t>Name</w:t>
            </w:r>
          </w:p>
        </w:tc>
        <w:tc>
          <w:tcPr>
            <w:tcW w:w="1514" w:type="pct"/>
            <w:tcBorders>
              <w:top w:val="single" w:sz="6" w:space="0" w:color="auto"/>
              <w:left w:val="single" w:sz="6" w:space="0" w:color="auto"/>
              <w:bottom w:val="single" w:sz="6" w:space="0" w:color="auto"/>
              <w:right w:val="single" w:sz="6" w:space="0" w:color="auto"/>
            </w:tcBorders>
            <w:vAlign w:val="center"/>
          </w:tcPr>
          <w:p w14:paraId="27B1A045" w14:textId="77777777" w:rsidR="00C354F6" w:rsidRPr="009B34AD" w:rsidRDefault="00C354F6" w:rsidP="0097207A">
            <w:pPr>
              <w:pStyle w:val="TableRows"/>
              <w:rPr>
                <w:highlight w:val="yellow"/>
              </w:rPr>
            </w:pPr>
          </w:p>
        </w:tc>
        <w:tc>
          <w:tcPr>
            <w:tcW w:w="1437" w:type="pct"/>
            <w:tcBorders>
              <w:top w:val="single" w:sz="6" w:space="0" w:color="auto"/>
              <w:left w:val="single" w:sz="6" w:space="0" w:color="auto"/>
              <w:bottom w:val="single" w:sz="6" w:space="0" w:color="auto"/>
              <w:right w:val="single" w:sz="6" w:space="0" w:color="auto"/>
            </w:tcBorders>
            <w:vAlign w:val="center"/>
          </w:tcPr>
          <w:p w14:paraId="645E2EA9" w14:textId="77777777" w:rsidR="00C354F6" w:rsidRPr="009B34AD" w:rsidRDefault="00C354F6" w:rsidP="0097207A">
            <w:pPr>
              <w:pStyle w:val="TableRows"/>
              <w:rPr>
                <w:highlight w:val="yellow"/>
              </w:rPr>
            </w:pPr>
          </w:p>
        </w:tc>
        <w:tc>
          <w:tcPr>
            <w:tcW w:w="1132" w:type="pct"/>
            <w:tcBorders>
              <w:top w:val="single" w:sz="6" w:space="0" w:color="auto"/>
              <w:left w:val="single" w:sz="6" w:space="0" w:color="auto"/>
              <w:bottom w:val="single" w:sz="6" w:space="0" w:color="auto"/>
              <w:right w:val="single" w:sz="6" w:space="0" w:color="auto"/>
            </w:tcBorders>
            <w:vAlign w:val="center"/>
          </w:tcPr>
          <w:p w14:paraId="0C31010F" w14:textId="77777777" w:rsidR="00C354F6" w:rsidRPr="009B34AD" w:rsidRDefault="00C354F6" w:rsidP="0097207A">
            <w:pPr>
              <w:pStyle w:val="TableRows"/>
              <w:rPr>
                <w:highlight w:val="yellow"/>
              </w:rPr>
            </w:pPr>
          </w:p>
        </w:tc>
      </w:tr>
      <w:tr w:rsidR="00C354F6" w:rsidRPr="00827F88" w14:paraId="4DAB9673" w14:textId="77777777" w:rsidTr="0097207A">
        <w:trPr>
          <w:trHeight w:val="642"/>
        </w:trPr>
        <w:tc>
          <w:tcPr>
            <w:tcW w:w="917" w:type="pct"/>
            <w:tcBorders>
              <w:top w:val="single" w:sz="6" w:space="0" w:color="auto"/>
              <w:left w:val="single" w:sz="6" w:space="0" w:color="auto"/>
              <w:bottom w:val="single" w:sz="6" w:space="0" w:color="auto"/>
              <w:right w:val="single" w:sz="6" w:space="0" w:color="auto"/>
            </w:tcBorders>
            <w:vAlign w:val="center"/>
          </w:tcPr>
          <w:p w14:paraId="2736E378" w14:textId="77777777" w:rsidR="00C354F6" w:rsidRPr="00117DDF" w:rsidRDefault="00C354F6" w:rsidP="0097207A">
            <w:pPr>
              <w:pStyle w:val="TableRows"/>
            </w:pPr>
            <w:r w:rsidRPr="00117DDF">
              <w:t>Signature</w:t>
            </w:r>
          </w:p>
        </w:tc>
        <w:tc>
          <w:tcPr>
            <w:tcW w:w="1514" w:type="pct"/>
            <w:tcBorders>
              <w:top w:val="single" w:sz="6" w:space="0" w:color="auto"/>
              <w:left w:val="single" w:sz="6" w:space="0" w:color="auto"/>
              <w:bottom w:val="single" w:sz="6" w:space="0" w:color="auto"/>
              <w:right w:val="single" w:sz="6" w:space="0" w:color="auto"/>
            </w:tcBorders>
            <w:vAlign w:val="center"/>
          </w:tcPr>
          <w:p w14:paraId="7FC13C78" w14:textId="77777777" w:rsidR="00C354F6" w:rsidRPr="00827F88" w:rsidRDefault="00C354F6" w:rsidP="0097207A">
            <w:pPr>
              <w:pStyle w:val="TableRows"/>
            </w:pPr>
          </w:p>
        </w:tc>
        <w:tc>
          <w:tcPr>
            <w:tcW w:w="1437" w:type="pct"/>
            <w:tcBorders>
              <w:top w:val="single" w:sz="6" w:space="0" w:color="auto"/>
              <w:left w:val="single" w:sz="6" w:space="0" w:color="auto"/>
              <w:bottom w:val="single" w:sz="6" w:space="0" w:color="auto"/>
              <w:right w:val="single" w:sz="6" w:space="0" w:color="auto"/>
            </w:tcBorders>
            <w:vAlign w:val="center"/>
          </w:tcPr>
          <w:p w14:paraId="3339CB8B" w14:textId="77777777" w:rsidR="00C354F6" w:rsidRPr="00827F88" w:rsidRDefault="00C354F6" w:rsidP="0097207A">
            <w:pPr>
              <w:pStyle w:val="TableRows"/>
            </w:pPr>
          </w:p>
        </w:tc>
        <w:tc>
          <w:tcPr>
            <w:tcW w:w="1132" w:type="pct"/>
            <w:tcBorders>
              <w:top w:val="single" w:sz="6" w:space="0" w:color="auto"/>
              <w:left w:val="single" w:sz="6" w:space="0" w:color="auto"/>
              <w:bottom w:val="single" w:sz="6" w:space="0" w:color="auto"/>
              <w:right w:val="single" w:sz="6" w:space="0" w:color="auto"/>
            </w:tcBorders>
            <w:vAlign w:val="center"/>
          </w:tcPr>
          <w:p w14:paraId="4B426864" w14:textId="77777777" w:rsidR="00C354F6" w:rsidRPr="00827F88" w:rsidRDefault="00C354F6" w:rsidP="0097207A">
            <w:pPr>
              <w:pStyle w:val="TableRows"/>
            </w:pPr>
          </w:p>
        </w:tc>
      </w:tr>
      <w:tr w:rsidR="00C354F6" w:rsidRPr="00827F88" w14:paraId="187A193D" w14:textId="77777777" w:rsidTr="0097207A">
        <w:trPr>
          <w:trHeight w:val="642"/>
        </w:trPr>
        <w:tc>
          <w:tcPr>
            <w:tcW w:w="917" w:type="pct"/>
            <w:tcBorders>
              <w:top w:val="single" w:sz="6" w:space="0" w:color="auto"/>
              <w:left w:val="single" w:sz="6" w:space="0" w:color="auto"/>
              <w:bottom w:val="single" w:sz="6" w:space="0" w:color="auto"/>
              <w:right w:val="single" w:sz="6" w:space="0" w:color="auto"/>
            </w:tcBorders>
            <w:vAlign w:val="center"/>
          </w:tcPr>
          <w:p w14:paraId="4AB7969D" w14:textId="77777777" w:rsidR="00C354F6" w:rsidRPr="00117DDF" w:rsidRDefault="00C354F6" w:rsidP="0097207A">
            <w:pPr>
              <w:pStyle w:val="TableRows"/>
            </w:pPr>
            <w:r w:rsidRPr="00117DDF">
              <w:t>Date</w:t>
            </w:r>
          </w:p>
        </w:tc>
        <w:tc>
          <w:tcPr>
            <w:tcW w:w="1514" w:type="pct"/>
            <w:tcBorders>
              <w:top w:val="single" w:sz="6" w:space="0" w:color="auto"/>
              <w:left w:val="single" w:sz="6" w:space="0" w:color="auto"/>
              <w:bottom w:val="single" w:sz="6" w:space="0" w:color="auto"/>
              <w:right w:val="single" w:sz="6" w:space="0" w:color="auto"/>
            </w:tcBorders>
            <w:vAlign w:val="center"/>
          </w:tcPr>
          <w:p w14:paraId="0019E0E7" w14:textId="77777777" w:rsidR="00C354F6" w:rsidRPr="00827F88" w:rsidRDefault="00C354F6" w:rsidP="0097207A">
            <w:pPr>
              <w:pStyle w:val="TableRows"/>
            </w:pPr>
          </w:p>
        </w:tc>
        <w:tc>
          <w:tcPr>
            <w:tcW w:w="1437" w:type="pct"/>
            <w:tcBorders>
              <w:top w:val="single" w:sz="6" w:space="0" w:color="auto"/>
              <w:left w:val="single" w:sz="6" w:space="0" w:color="auto"/>
              <w:bottom w:val="single" w:sz="6" w:space="0" w:color="auto"/>
              <w:right w:val="single" w:sz="6" w:space="0" w:color="auto"/>
            </w:tcBorders>
            <w:vAlign w:val="center"/>
          </w:tcPr>
          <w:p w14:paraId="7BD5A58D" w14:textId="77777777" w:rsidR="00C354F6" w:rsidRPr="00827F88" w:rsidRDefault="00C354F6" w:rsidP="0097207A">
            <w:pPr>
              <w:pStyle w:val="TableRows"/>
            </w:pPr>
          </w:p>
        </w:tc>
        <w:tc>
          <w:tcPr>
            <w:tcW w:w="1132" w:type="pct"/>
            <w:tcBorders>
              <w:top w:val="single" w:sz="6" w:space="0" w:color="auto"/>
              <w:left w:val="single" w:sz="6" w:space="0" w:color="auto"/>
              <w:bottom w:val="single" w:sz="6" w:space="0" w:color="auto"/>
              <w:right w:val="single" w:sz="6" w:space="0" w:color="auto"/>
            </w:tcBorders>
            <w:vAlign w:val="center"/>
          </w:tcPr>
          <w:p w14:paraId="4E3D15CC" w14:textId="77777777" w:rsidR="00C354F6" w:rsidRPr="0059444E" w:rsidRDefault="00C354F6" w:rsidP="0097207A">
            <w:pPr>
              <w:pStyle w:val="TableRows"/>
              <w:rPr>
                <w:rStyle w:val="Strong"/>
              </w:rPr>
            </w:pPr>
          </w:p>
        </w:tc>
      </w:tr>
    </w:tbl>
    <w:p w14:paraId="3A22AE33" w14:textId="77777777" w:rsidR="00355F63" w:rsidRDefault="00355F63" w:rsidP="00355F63">
      <w:pPr>
        <w:keepNext/>
        <w:spacing w:before="240" w:after="60" w:line="360" w:lineRule="auto"/>
        <w:ind w:left="432" w:hanging="432"/>
        <w:rPr>
          <w:b/>
          <w:color w:val="000000"/>
          <w:sz w:val="32"/>
          <w:szCs w:val="32"/>
        </w:rPr>
      </w:pPr>
    </w:p>
    <w:p w14:paraId="5F81BDF5" w14:textId="77777777" w:rsidR="00355F63" w:rsidRDefault="00355F63" w:rsidP="00355F63">
      <w:pPr>
        <w:rPr>
          <w:b/>
        </w:rPr>
      </w:pPr>
      <w:r>
        <w:rPr>
          <w:rFonts w:ascii="SimSun" w:eastAsia="SimSun" w:hAnsi="SimSun" w:cs="SimSun"/>
          <w:sz w:val="24"/>
        </w:rPr>
        <w:t> </w:t>
      </w:r>
      <w:r>
        <w:t> </w:t>
      </w:r>
    </w:p>
    <w:p w14:paraId="3E051DD5" w14:textId="77777777" w:rsidR="00E475D8" w:rsidRDefault="00E475D8" w:rsidP="00E475D8">
      <w:pPr>
        <w:rPr>
          <w:rFonts w:ascii="Arial" w:hAnsi="Arial" w:cs="Arial"/>
          <w:bCs/>
          <w:color w:val="000000"/>
        </w:rPr>
      </w:pPr>
      <w:r>
        <w:rPr>
          <w:b/>
          <w:bCs/>
        </w:rPr>
        <w:t xml:space="preserve"> </w:t>
      </w:r>
      <w:r w:rsidRPr="000D61CB">
        <w:rPr>
          <w:color w:val="4472C4" w:themeColor="accent1"/>
          <w:sz w:val="32"/>
          <w:szCs w:val="32"/>
        </w:rPr>
        <w:t>Copyright Notice</w:t>
      </w:r>
      <w:r>
        <w:rPr>
          <w:color w:val="4472C4" w:themeColor="accent1"/>
          <w:sz w:val="32"/>
          <w:szCs w:val="32"/>
        </w:rPr>
        <w:t xml:space="preserve"> </w:t>
      </w:r>
      <w:r>
        <w:rPr>
          <w:rFonts w:cstheme="minorHAnsi"/>
          <w:color w:val="4472C4" w:themeColor="accent1"/>
          <w:sz w:val="32"/>
          <w:szCs w:val="32"/>
        </w:rPr>
        <w:t xml:space="preserve">© </w:t>
      </w:r>
      <w:r w:rsidRPr="0072271F">
        <w:rPr>
          <w:rFonts w:ascii="Arial" w:hAnsi="Arial" w:cs="Arial"/>
          <w:bCs/>
          <w:color w:val="000000"/>
        </w:rPr>
        <w:t>All rights reserved. </w:t>
      </w:r>
    </w:p>
    <w:p w14:paraId="655640A8" w14:textId="77777777" w:rsidR="00E475D8" w:rsidRPr="0072271F" w:rsidRDefault="00E475D8" w:rsidP="00E475D8">
      <w:pPr>
        <w:rPr>
          <w:rFonts w:ascii="Arial" w:hAnsi="Arial" w:cs="Arial"/>
          <w:b/>
          <w:bCs/>
          <w:color w:val="000000"/>
        </w:rPr>
      </w:pPr>
    </w:p>
    <w:p w14:paraId="38FB5A6D" w14:textId="77777777" w:rsidR="00E475D8" w:rsidRDefault="00E475D8" w:rsidP="00E475D8">
      <w:pPr>
        <w:pStyle w:val="NormalWeb"/>
        <w:spacing w:before="0" w:beforeAutospacing="0" w:after="200" w:afterAutospacing="0" w:line="21" w:lineRule="atLeast"/>
        <w:jc w:val="both"/>
        <w:rPr>
          <w:b w:val="0"/>
          <w:bCs/>
        </w:rPr>
      </w:pPr>
      <w:r>
        <w:rPr>
          <w:rFonts w:ascii="Arial" w:hAnsi="Arial" w:cs="Arial"/>
          <w:b w:val="0"/>
          <w:bCs/>
          <w:color w:val="000000"/>
        </w:rPr>
        <w:t>No part of this publication may be reproduced, transmitted, transcribed, stored in a retrieval system, or translated into any language, in any form or by any means, electronic, mechanical, photocopying, recording, or otherwise, without prior written permission from Team Engineers. </w:t>
      </w:r>
    </w:p>
    <w:p w14:paraId="1DC8E8EF" w14:textId="77777777" w:rsidR="00E475D8" w:rsidRDefault="00E475D8" w:rsidP="00E475D8">
      <w:pPr>
        <w:pStyle w:val="NormalWeb"/>
        <w:spacing w:before="0" w:beforeAutospacing="0" w:after="200" w:afterAutospacing="0" w:line="21" w:lineRule="atLeast"/>
        <w:rPr>
          <w:b w:val="0"/>
          <w:bCs/>
        </w:rPr>
      </w:pPr>
      <w:r>
        <w:rPr>
          <w:rFonts w:ascii="Arial" w:hAnsi="Arial" w:cs="Arial"/>
          <w:b w:val="0"/>
          <w:bCs/>
          <w:color w:val="000000"/>
        </w:rPr>
        <w:t>All copyright, confidential information, patents, design rights and all other intellectual property rights of whatsoever nature contained herein are and shall remain the sole and exclusive property of Team Engineers. The information furnished herein is believed to be accurate and reliable. </w:t>
      </w:r>
    </w:p>
    <w:p w14:paraId="3F9CCA6D" w14:textId="77777777" w:rsidR="00E475D8" w:rsidRDefault="00E475D8" w:rsidP="00E475D8">
      <w:pPr>
        <w:pStyle w:val="NormalWeb"/>
        <w:spacing w:before="0" w:beforeAutospacing="0" w:after="200" w:afterAutospacing="0" w:line="21" w:lineRule="atLeast"/>
        <w:rPr>
          <w:b w:val="0"/>
          <w:bCs/>
        </w:rPr>
      </w:pPr>
      <w:r>
        <w:rPr>
          <w:rFonts w:ascii="Arial" w:hAnsi="Arial" w:cs="Arial"/>
          <w:b w:val="0"/>
          <w:bCs/>
          <w:color w:val="000000"/>
        </w:rPr>
        <w:t>However, Team Engineers assumes no responsibility for its use, or for any infringements of patents or other rights of third parties resulting from its use.</w:t>
      </w:r>
    </w:p>
    <w:p w14:paraId="7D0E9AE0" w14:textId="77777777" w:rsidR="00E475D8" w:rsidRDefault="00E475D8" w:rsidP="00E475D8">
      <w:pPr>
        <w:pStyle w:val="NormalWeb"/>
        <w:spacing w:before="0" w:beforeAutospacing="0" w:after="200" w:afterAutospacing="0" w:line="21" w:lineRule="atLeast"/>
        <w:rPr>
          <w:b w:val="0"/>
          <w:bCs/>
        </w:rPr>
      </w:pPr>
      <w:r>
        <w:rPr>
          <w:rFonts w:ascii="Arial" w:hAnsi="Arial" w:cs="Arial"/>
          <w:b w:val="0"/>
          <w:bCs/>
          <w:color w:val="000000"/>
        </w:rPr>
        <w:t>All other trademarks are the property of their respective owners.</w:t>
      </w:r>
    </w:p>
    <w:p w14:paraId="5B5F4F1A" w14:textId="34587711" w:rsidR="00E449E1" w:rsidRDefault="00E449E1" w:rsidP="00E449E1">
      <w:pPr>
        <w:pStyle w:val="NormalWeb"/>
        <w:spacing w:before="0" w:beforeAutospacing="0" w:after="200" w:afterAutospacing="0" w:line="21" w:lineRule="atLeast"/>
        <w:rPr>
          <w:b w:val="0"/>
          <w:bCs/>
        </w:rPr>
      </w:pPr>
    </w:p>
    <w:p w14:paraId="0F613B45" w14:textId="77777777" w:rsidR="00355F63" w:rsidRDefault="00355F63" w:rsidP="00355F63">
      <w:pPr>
        <w:rPr>
          <w:b/>
        </w:rPr>
      </w:pPr>
    </w:p>
    <w:p w14:paraId="202B82B0" w14:textId="77777777" w:rsidR="00355F63" w:rsidRDefault="00355F63" w:rsidP="00355F63">
      <w:pPr>
        <w:rPr>
          <w:b/>
        </w:rPr>
      </w:pPr>
    </w:p>
    <w:p w14:paraId="40414B64" w14:textId="77777777" w:rsidR="00355F63" w:rsidRDefault="00355F63" w:rsidP="00355F63">
      <w:pPr>
        <w:rPr>
          <w:b/>
        </w:rPr>
      </w:pPr>
    </w:p>
    <w:p w14:paraId="23F610AC" w14:textId="77777777" w:rsidR="00355F63" w:rsidRDefault="00355F63" w:rsidP="00355F63">
      <w:pPr>
        <w:rPr>
          <w:b/>
        </w:rPr>
      </w:pPr>
    </w:p>
    <w:p w14:paraId="31EA6C0E" w14:textId="77777777" w:rsidR="00355F63" w:rsidRDefault="00355F63" w:rsidP="00355F63">
      <w:pPr>
        <w:rPr>
          <w:b/>
        </w:rPr>
      </w:pPr>
    </w:p>
    <w:p w14:paraId="09401933" w14:textId="77777777" w:rsidR="00355F63" w:rsidRDefault="00355F63" w:rsidP="00355F63">
      <w:pPr>
        <w:rPr>
          <w:b/>
        </w:rPr>
      </w:pPr>
    </w:p>
    <w:p w14:paraId="7B137145" w14:textId="77777777" w:rsidR="00355F63" w:rsidRDefault="00355F63" w:rsidP="00355F63">
      <w:pPr>
        <w:rPr>
          <w:b/>
        </w:rPr>
      </w:pPr>
    </w:p>
    <w:p w14:paraId="64C472E3" w14:textId="77777777" w:rsidR="00355F63" w:rsidRDefault="00355F63" w:rsidP="00355F63">
      <w:pPr>
        <w:widowControl w:val="0"/>
        <w:spacing w:before="80" w:after="60"/>
        <w:rPr>
          <w:b/>
          <w:color w:val="000000"/>
        </w:rPr>
      </w:pPr>
    </w:p>
    <w:p w14:paraId="2C9A8AC8" w14:textId="77777777" w:rsidR="00C354F6" w:rsidRPr="00C354F6" w:rsidRDefault="00C354F6" w:rsidP="00C354F6">
      <w:pPr>
        <w:rPr>
          <w:rFonts w:ascii="Arial" w:hAnsi="Arial" w:cs="Arial"/>
          <w:sz w:val="28"/>
          <w:szCs w:val="28"/>
        </w:rPr>
      </w:pPr>
      <w:r>
        <w:rPr>
          <w:rFonts w:ascii="Arial" w:hAnsi="Arial" w:cs="Arial"/>
          <w:color w:val="4472C4" w:themeColor="accent1"/>
          <w:sz w:val="28"/>
          <w:szCs w:val="28"/>
        </w:rPr>
        <w:t xml:space="preserve"> </w:t>
      </w:r>
      <w:r w:rsidRPr="00C354F6">
        <w:rPr>
          <w:rFonts w:ascii="Arial" w:hAnsi="Arial" w:cs="Arial"/>
          <w:color w:val="4472C4" w:themeColor="accent1"/>
          <w:sz w:val="28"/>
          <w:szCs w:val="28"/>
        </w:rPr>
        <w:t>Revision History</w:t>
      </w:r>
    </w:p>
    <w:tbl>
      <w:tblPr>
        <w:tblStyle w:val="Style190"/>
        <w:tblW w:w="9897"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561"/>
        <w:gridCol w:w="2251"/>
        <w:gridCol w:w="2815"/>
        <w:gridCol w:w="3270"/>
      </w:tblGrid>
      <w:tr w:rsidR="00E475D8" w14:paraId="6D3FC3DD" w14:textId="77777777" w:rsidTr="00E06CDC">
        <w:trPr>
          <w:trHeight w:val="543"/>
        </w:trPr>
        <w:tc>
          <w:tcPr>
            <w:tcW w:w="1561"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01BBCDE2" w14:textId="77777777" w:rsidR="00E475D8" w:rsidRDefault="00E475D8" w:rsidP="00E06CDC">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Version (</w:t>
            </w:r>
            <w:proofErr w:type="spellStart"/>
            <w:r>
              <w:rPr>
                <w:rFonts w:ascii="Arial" w:hAnsi="Arial" w:cs="Arial"/>
                <w:color w:val="000000"/>
              </w:rPr>
              <w:t>x.y</w:t>
            </w:r>
            <w:proofErr w:type="spellEnd"/>
            <w:r>
              <w:rPr>
                <w:rFonts w:ascii="Arial" w:hAnsi="Arial" w:cs="Arial"/>
                <w:color w:val="000000"/>
              </w:rPr>
              <w:t>)</w:t>
            </w:r>
          </w:p>
        </w:tc>
        <w:tc>
          <w:tcPr>
            <w:tcW w:w="2251"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1CD5F706" w14:textId="77777777" w:rsidR="00E475D8" w:rsidRDefault="00E475D8" w:rsidP="00E06CDC">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Date of Revision</w:t>
            </w:r>
          </w:p>
        </w:tc>
        <w:tc>
          <w:tcPr>
            <w:tcW w:w="2815"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57726331" w14:textId="77777777" w:rsidR="00E475D8" w:rsidRDefault="00E475D8" w:rsidP="00E06CDC">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Description of Change</w:t>
            </w:r>
          </w:p>
        </w:tc>
        <w:tc>
          <w:tcPr>
            <w:tcW w:w="3270" w:type="dxa"/>
            <w:tcBorders>
              <w:top w:val="single" w:sz="6" w:space="0" w:color="000000"/>
              <w:left w:val="single" w:sz="4" w:space="0" w:color="000000"/>
              <w:bottom w:val="single" w:sz="6" w:space="0" w:color="000000"/>
              <w:right w:val="single" w:sz="6" w:space="0" w:color="000000"/>
            </w:tcBorders>
            <w:shd w:val="clear" w:color="auto" w:fill="A6A6A6"/>
            <w:tcMar>
              <w:top w:w="0" w:type="dxa"/>
              <w:left w:w="108" w:type="dxa"/>
              <w:bottom w:w="0" w:type="dxa"/>
              <w:right w:w="108" w:type="dxa"/>
            </w:tcMar>
            <w:vAlign w:val="center"/>
          </w:tcPr>
          <w:p w14:paraId="5A54409E" w14:textId="77777777" w:rsidR="00E475D8" w:rsidRDefault="00E475D8" w:rsidP="00E06CDC">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Reason for Change</w:t>
            </w:r>
          </w:p>
        </w:tc>
      </w:tr>
      <w:tr w:rsidR="00E475D8" w14:paraId="0980C1E5" w14:textId="77777777" w:rsidTr="00E06CDC">
        <w:trPr>
          <w:trHeight w:val="642"/>
        </w:trPr>
        <w:tc>
          <w:tcPr>
            <w:tcW w:w="15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249E6A7" w14:textId="77777777" w:rsidR="00E475D8" w:rsidRDefault="00E475D8" w:rsidP="00E06CDC">
            <w:pPr>
              <w:tabs>
                <w:tab w:val="left" w:pos="360"/>
                <w:tab w:val="left" w:pos="480"/>
                <w:tab w:val="left" w:pos="540"/>
                <w:tab w:val="left" w:pos="684"/>
                <w:tab w:val="right" w:pos="9000"/>
                <w:tab w:val="right" w:pos="10032"/>
              </w:tabs>
              <w:spacing w:before="80" w:after="40" w:line="276" w:lineRule="auto"/>
              <w:rPr>
                <w:b/>
                <w:color w:val="000000"/>
              </w:rPr>
            </w:pPr>
            <w:r>
              <w:rPr>
                <w:rFonts w:ascii="Arial" w:hAnsi="Arial" w:cs="Arial"/>
                <w:color w:val="000000"/>
              </w:rPr>
              <w:t>1.0</w:t>
            </w:r>
          </w:p>
        </w:tc>
        <w:tc>
          <w:tcPr>
            <w:tcW w:w="22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282267C4" w14:textId="5818B81D" w:rsidR="00E475D8" w:rsidRDefault="00A6554C" w:rsidP="00E06CDC">
            <w:pPr>
              <w:tabs>
                <w:tab w:val="left" w:pos="360"/>
                <w:tab w:val="left" w:pos="480"/>
                <w:tab w:val="left" w:pos="540"/>
                <w:tab w:val="left" w:pos="684"/>
                <w:tab w:val="right" w:pos="9000"/>
                <w:tab w:val="right" w:pos="10032"/>
              </w:tabs>
              <w:spacing w:before="80" w:after="40" w:line="276" w:lineRule="auto"/>
              <w:rPr>
                <w:b/>
                <w:color w:val="000000"/>
              </w:rPr>
            </w:pPr>
            <w:r>
              <w:rPr>
                <w:color w:val="000000"/>
              </w:rPr>
              <w:t>4rth April</w:t>
            </w:r>
            <w:r w:rsidR="00E475D8">
              <w:rPr>
                <w:color w:val="000000"/>
              </w:rPr>
              <w:t xml:space="preserve"> 2024</w:t>
            </w:r>
          </w:p>
        </w:tc>
        <w:tc>
          <w:tcPr>
            <w:tcW w:w="2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AF38E8A" w14:textId="77777777" w:rsidR="00E475D8" w:rsidRDefault="00E475D8" w:rsidP="00E06CDC">
            <w:pPr>
              <w:tabs>
                <w:tab w:val="left" w:pos="360"/>
                <w:tab w:val="left" w:pos="480"/>
                <w:tab w:val="left" w:pos="540"/>
                <w:tab w:val="left" w:pos="684"/>
                <w:tab w:val="right" w:pos="9000"/>
                <w:tab w:val="right" w:pos="10032"/>
              </w:tabs>
              <w:spacing w:before="80" w:after="40" w:line="276" w:lineRule="auto"/>
              <w:rPr>
                <w:b/>
                <w:color w:val="000000"/>
              </w:rPr>
            </w:pPr>
            <w:r>
              <w:rPr>
                <w:color w:val="000000"/>
              </w:rPr>
              <w:t>Baseline Document</w:t>
            </w:r>
          </w:p>
        </w:tc>
        <w:tc>
          <w:tcPr>
            <w:tcW w:w="32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7CB010C8" w14:textId="77777777" w:rsidR="00E475D8" w:rsidRDefault="00E475D8" w:rsidP="00E06CDC">
            <w:pPr>
              <w:tabs>
                <w:tab w:val="left" w:pos="360"/>
                <w:tab w:val="left" w:pos="480"/>
                <w:tab w:val="left" w:pos="540"/>
                <w:tab w:val="left" w:pos="684"/>
                <w:tab w:val="right" w:pos="9000"/>
                <w:tab w:val="right" w:pos="10032"/>
              </w:tabs>
              <w:spacing w:before="80" w:after="40" w:line="276" w:lineRule="auto"/>
              <w:rPr>
                <w:b/>
                <w:color w:val="000000"/>
              </w:rPr>
            </w:pPr>
          </w:p>
        </w:tc>
      </w:tr>
      <w:tr w:rsidR="00E475D8" w14:paraId="5EBDB8FC" w14:textId="77777777" w:rsidTr="00E06CDC">
        <w:trPr>
          <w:trHeight w:val="642"/>
        </w:trPr>
        <w:tc>
          <w:tcPr>
            <w:tcW w:w="15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2B9B1DC6" w14:textId="77777777" w:rsidR="00E475D8" w:rsidRDefault="00E475D8" w:rsidP="00E06CDC">
            <w:pPr>
              <w:tabs>
                <w:tab w:val="left" w:pos="360"/>
                <w:tab w:val="left" w:pos="480"/>
                <w:tab w:val="left" w:pos="540"/>
                <w:tab w:val="left" w:pos="684"/>
                <w:tab w:val="right" w:pos="9000"/>
                <w:tab w:val="right" w:pos="10032"/>
              </w:tabs>
              <w:spacing w:before="80" w:after="40" w:line="276" w:lineRule="auto"/>
              <w:rPr>
                <w:b/>
                <w:color w:val="000000"/>
              </w:rPr>
            </w:pPr>
          </w:p>
        </w:tc>
        <w:tc>
          <w:tcPr>
            <w:tcW w:w="22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78D1F584" w14:textId="77777777" w:rsidR="00E475D8" w:rsidRDefault="00E475D8" w:rsidP="00E06CDC">
            <w:pPr>
              <w:tabs>
                <w:tab w:val="left" w:pos="360"/>
                <w:tab w:val="left" w:pos="480"/>
                <w:tab w:val="left" w:pos="540"/>
                <w:tab w:val="left" w:pos="684"/>
                <w:tab w:val="right" w:pos="9000"/>
                <w:tab w:val="right" w:pos="10032"/>
              </w:tabs>
              <w:spacing w:before="80" w:after="40" w:line="276" w:lineRule="auto"/>
              <w:rPr>
                <w:b/>
                <w:color w:val="000000"/>
              </w:rPr>
            </w:pPr>
          </w:p>
        </w:tc>
        <w:tc>
          <w:tcPr>
            <w:tcW w:w="2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29C4B8D3" w14:textId="77777777" w:rsidR="00E475D8" w:rsidRDefault="00E475D8" w:rsidP="00E06CDC">
            <w:pPr>
              <w:tabs>
                <w:tab w:val="left" w:pos="360"/>
                <w:tab w:val="left" w:pos="480"/>
                <w:tab w:val="left" w:pos="540"/>
                <w:tab w:val="left" w:pos="684"/>
                <w:tab w:val="right" w:pos="9000"/>
                <w:tab w:val="right" w:pos="10032"/>
              </w:tabs>
              <w:spacing w:before="80" w:after="40" w:line="276" w:lineRule="auto"/>
              <w:rPr>
                <w:b/>
                <w:color w:val="000000"/>
              </w:rPr>
            </w:pPr>
          </w:p>
        </w:tc>
        <w:tc>
          <w:tcPr>
            <w:tcW w:w="32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7AF33178" w14:textId="77777777" w:rsidR="00E475D8" w:rsidRDefault="00E475D8" w:rsidP="00E06CDC">
            <w:pPr>
              <w:tabs>
                <w:tab w:val="left" w:pos="360"/>
                <w:tab w:val="left" w:pos="480"/>
                <w:tab w:val="left" w:pos="540"/>
                <w:tab w:val="left" w:pos="684"/>
                <w:tab w:val="right" w:pos="9000"/>
                <w:tab w:val="right" w:pos="10032"/>
              </w:tabs>
              <w:spacing w:before="80" w:after="40" w:line="276" w:lineRule="auto"/>
              <w:rPr>
                <w:b/>
                <w:color w:val="000000"/>
              </w:rPr>
            </w:pPr>
          </w:p>
        </w:tc>
      </w:tr>
    </w:tbl>
    <w:p w14:paraId="5C586CD4" w14:textId="77777777" w:rsidR="00C354F6" w:rsidRPr="009C7E76" w:rsidRDefault="00C354F6" w:rsidP="00C354F6"/>
    <w:p w14:paraId="2778848B" w14:textId="70202676" w:rsidR="00C354F6" w:rsidRPr="00542176" w:rsidRDefault="00C354F6" w:rsidP="006801B2">
      <w:pPr>
        <w:pStyle w:val="BodyText"/>
        <w:spacing w:before="120" w:after="120"/>
        <w:ind w:left="227" w:right="283"/>
        <w:jc w:val="center"/>
      </w:pPr>
      <w:r w:rsidRPr="00542176">
        <w:br w:type="page"/>
      </w:r>
      <w:r w:rsidRPr="00827F88">
        <w:rPr>
          <w:rFonts w:cs="Segoe UI"/>
          <w:bCs/>
          <w:color w:val="095BA6"/>
          <w:szCs w:val="24"/>
          <w:lang w:val="en-GB"/>
        </w:rPr>
        <w:lastRenderedPageBreak/>
        <w:t>Table of Contents</w:t>
      </w:r>
    </w:p>
    <w:p w14:paraId="5F488055" w14:textId="1B878739" w:rsidR="00644B40" w:rsidRDefault="00C354F6" w:rsidP="008F01D3">
      <w:pPr>
        <w:pStyle w:val="TOC1"/>
        <w:tabs>
          <w:tab w:val="clear" w:pos="10070"/>
          <w:tab w:val="right" w:leader="dot" w:pos="9639"/>
        </w:tabs>
        <w:ind w:left="170" w:right="338"/>
        <w:rPr>
          <w:rFonts w:asciiTheme="minorHAnsi" w:eastAsiaTheme="minorEastAsia" w:hAnsiTheme="minorHAnsi" w:cstheme="minorBidi"/>
          <w:b w:val="0"/>
          <w:bCs w:val="0"/>
          <w:noProof/>
          <w:kern w:val="2"/>
          <w:lang w:val="en-IN" w:eastAsia="en-IN"/>
          <w14:ligatures w14:val="standardContextual"/>
        </w:rPr>
      </w:pPr>
      <w:r>
        <w:rPr>
          <w:rFonts w:cs="Segoe UI"/>
          <w:color w:val="000000"/>
        </w:rPr>
        <w:fldChar w:fldCharType="begin"/>
      </w:r>
      <w:r>
        <w:rPr>
          <w:rFonts w:cs="Segoe UI"/>
        </w:rPr>
        <w:instrText xml:space="preserve"> TOC \o "1-2" \h \z \u </w:instrText>
      </w:r>
      <w:r>
        <w:rPr>
          <w:rFonts w:cs="Segoe UI"/>
          <w:color w:val="000000"/>
        </w:rPr>
        <w:fldChar w:fldCharType="separate"/>
      </w:r>
      <w:hyperlink w:anchor="_Toc163140997" w:history="1">
        <w:r w:rsidR="00644B40" w:rsidRPr="00252DB3">
          <w:rPr>
            <w:rStyle w:val="Hyperlink"/>
            <w:rFonts w:eastAsiaTheme="majorEastAsia"/>
            <w:noProof/>
          </w:rPr>
          <w:t>1</w:t>
        </w:r>
        <w:r w:rsidR="00644B40">
          <w:rPr>
            <w:rFonts w:asciiTheme="minorHAnsi" w:eastAsiaTheme="minorEastAsia" w:hAnsiTheme="minorHAnsi" w:cstheme="minorBidi"/>
            <w:b w:val="0"/>
            <w:bCs w:val="0"/>
            <w:noProof/>
            <w:kern w:val="2"/>
            <w:lang w:val="en-IN" w:eastAsia="en-IN"/>
            <w14:ligatures w14:val="standardContextual"/>
          </w:rPr>
          <w:tab/>
        </w:r>
        <w:r w:rsidR="003774F3">
          <w:rPr>
            <w:rFonts w:asciiTheme="minorHAnsi" w:eastAsiaTheme="minorEastAsia" w:hAnsiTheme="minorHAnsi" w:cstheme="minorBidi"/>
            <w:b w:val="0"/>
            <w:bCs w:val="0"/>
            <w:noProof/>
            <w:kern w:val="2"/>
            <w:lang w:val="en-IN" w:eastAsia="en-IN"/>
            <w14:ligatures w14:val="standardContextual"/>
          </w:rPr>
          <w:t xml:space="preserve">  </w:t>
        </w:r>
        <w:r w:rsidR="00644B40" w:rsidRPr="00252DB3">
          <w:rPr>
            <w:rStyle w:val="Hyperlink"/>
            <w:rFonts w:eastAsiaTheme="majorEastAsia"/>
            <w:noProof/>
          </w:rPr>
          <w:t>Preface</w:t>
        </w:r>
        <w:r w:rsidR="00644B40">
          <w:rPr>
            <w:noProof/>
            <w:webHidden/>
          </w:rPr>
          <w:tab/>
        </w:r>
        <w:r w:rsidR="00644B40">
          <w:rPr>
            <w:noProof/>
            <w:webHidden/>
          </w:rPr>
          <w:fldChar w:fldCharType="begin"/>
        </w:r>
        <w:r w:rsidR="00644B40">
          <w:rPr>
            <w:noProof/>
            <w:webHidden/>
          </w:rPr>
          <w:instrText xml:space="preserve"> PAGEREF _Toc163140997 \h </w:instrText>
        </w:r>
        <w:r w:rsidR="00644B40">
          <w:rPr>
            <w:noProof/>
            <w:webHidden/>
          </w:rPr>
        </w:r>
        <w:r w:rsidR="00644B40">
          <w:rPr>
            <w:noProof/>
            <w:webHidden/>
          </w:rPr>
          <w:fldChar w:fldCharType="separate"/>
        </w:r>
        <w:r w:rsidR="00925ACF">
          <w:rPr>
            <w:noProof/>
            <w:webHidden/>
          </w:rPr>
          <w:t>6</w:t>
        </w:r>
        <w:r w:rsidR="00644B40">
          <w:rPr>
            <w:noProof/>
            <w:webHidden/>
          </w:rPr>
          <w:fldChar w:fldCharType="end"/>
        </w:r>
      </w:hyperlink>
    </w:p>
    <w:p w14:paraId="7B70392E" w14:textId="00E2186C"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0998" w:history="1">
        <w:r w:rsidR="00644B40" w:rsidRPr="00252DB3">
          <w:rPr>
            <w:rStyle w:val="Hyperlink"/>
            <w:rFonts w:eastAsiaTheme="majorEastAsia"/>
            <w:noProof/>
          </w:rPr>
          <w:t>1.1</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Purpose</w:t>
        </w:r>
        <w:r w:rsidR="00644B40">
          <w:rPr>
            <w:noProof/>
            <w:webHidden/>
          </w:rPr>
          <w:tab/>
        </w:r>
        <w:r w:rsidR="00644B40">
          <w:rPr>
            <w:noProof/>
            <w:webHidden/>
          </w:rPr>
          <w:fldChar w:fldCharType="begin"/>
        </w:r>
        <w:r w:rsidR="00644B40">
          <w:rPr>
            <w:noProof/>
            <w:webHidden/>
          </w:rPr>
          <w:instrText xml:space="preserve"> PAGEREF _Toc163140998 \h </w:instrText>
        </w:r>
        <w:r w:rsidR="00644B40">
          <w:rPr>
            <w:noProof/>
            <w:webHidden/>
          </w:rPr>
        </w:r>
        <w:r w:rsidR="00644B40">
          <w:rPr>
            <w:noProof/>
            <w:webHidden/>
          </w:rPr>
          <w:fldChar w:fldCharType="separate"/>
        </w:r>
        <w:r w:rsidR="00925ACF">
          <w:rPr>
            <w:noProof/>
            <w:webHidden/>
          </w:rPr>
          <w:t>6</w:t>
        </w:r>
        <w:r w:rsidR="00644B40">
          <w:rPr>
            <w:noProof/>
            <w:webHidden/>
          </w:rPr>
          <w:fldChar w:fldCharType="end"/>
        </w:r>
      </w:hyperlink>
    </w:p>
    <w:p w14:paraId="1B4EA707" w14:textId="42D6B0A5"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0999" w:history="1">
        <w:r w:rsidR="00644B40" w:rsidRPr="00252DB3">
          <w:rPr>
            <w:rStyle w:val="Hyperlink"/>
            <w:rFonts w:eastAsiaTheme="majorEastAsia"/>
            <w:noProof/>
          </w:rPr>
          <w:t>1.2</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System Overview</w:t>
        </w:r>
        <w:r w:rsidR="00644B40">
          <w:rPr>
            <w:noProof/>
            <w:webHidden/>
          </w:rPr>
          <w:tab/>
        </w:r>
        <w:r w:rsidR="00644B40">
          <w:rPr>
            <w:noProof/>
            <w:webHidden/>
          </w:rPr>
          <w:fldChar w:fldCharType="begin"/>
        </w:r>
        <w:r w:rsidR="00644B40">
          <w:rPr>
            <w:noProof/>
            <w:webHidden/>
          </w:rPr>
          <w:instrText xml:space="preserve"> PAGEREF _Toc163140999 \h </w:instrText>
        </w:r>
        <w:r w:rsidR="00644B40">
          <w:rPr>
            <w:noProof/>
            <w:webHidden/>
          </w:rPr>
        </w:r>
        <w:r w:rsidR="00644B40">
          <w:rPr>
            <w:noProof/>
            <w:webHidden/>
          </w:rPr>
          <w:fldChar w:fldCharType="separate"/>
        </w:r>
        <w:r w:rsidR="00925ACF">
          <w:rPr>
            <w:noProof/>
            <w:webHidden/>
          </w:rPr>
          <w:t>6</w:t>
        </w:r>
        <w:r w:rsidR="00644B40">
          <w:rPr>
            <w:noProof/>
            <w:webHidden/>
          </w:rPr>
          <w:fldChar w:fldCharType="end"/>
        </w:r>
      </w:hyperlink>
    </w:p>
    <w:p w14:paraId="336A8133" w14:textId="560C625D"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00" w:history="1">
        <w:r w:rsidR="00644B40" w:rsidRPr="00252DB3">
          <w:rPr>
            <w:rStyle w:val="Hyperlink"/>
            <w:rFonts w:eastAsiaTheme="majorEastAsia"/>
            <w:noProof/>
          </w:rPr>
          <w:t>1.3</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Definitions</w:t>
        </w:r>
        <w:r w:rsidR="00644B40">
          <w:rPr>
            <w:noProof/>
            <w:webHidden/>
          </w:rPr>
          <w:tab/>
        </w:r>
        <w:r w:rsidR="00644B40">
          <w:rPr>
            <w:noProof/>
            <w:webHidden/>
          </w:rPr>
          <w:fldChar w:fldCharType="begin"/>
        </w:r>
        <w:r w:rsidR="00644B40">
          <w:rPr>
            <w:noProof/>
            <w:webHidden/>
          </w:rPr>
          <w:instrText xml:space="preserve"> PAGEREF _Toc163141000 \h </w:instrText>
        </w:r>
        <w:r w:rsidR="00644B40">
          <w:rPr>
            <w:noProof/>
            <w:webHidden/>
          </w:rPr>
        </w:r>
        <w:r w:rsidR="00644B40">
          <w:rPr>
            <w:noProof/>
            <w:webHidden/>
          </w:rPr>
          <w:fldChar w:fldCharType="separate"/>
        </w:r>
        <w:r w:rsidR="00925ACF">
          <w:rPr>
            <w:noProof/>
            <w:webHidden/>
          </w:rPr>
          <w:t>7</w:t>
        </w:r>
        <w:r w:rsidR="00644B40">
          <w:rPr>
            <w:noProof/>
            <w:webHidden/>
          </w:rPr>
          <w:fldChar w:fldCharType="end"/>
        </w:r>
      </w:hyperlink>
    </w:p>
    <w:p w14:paraId="17EB4A36" w14:textId="3EE88CE2"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01" w:history="1">
        <w:r w:rsidR="00644B40" w:rsidRPr="00252DB3">
          <w:rPr>
            <w:rStyle w:val="Hyperlink"/>
            <w:rFonts w:eastAsiaTheme="majorEastAsia"/>
            <w:noProof/>
          </w:rPr>
          <w:t>1.4</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Acronyms and Abbreviations</w:t>
        </w:r>
        <w:r w:rsidR="00644B40">
          <w:rPr>
            <w:noProof/>
            <w:webHidden/>
          </w:rPr>
          <w:tab/>
        </w:r>
        <w:r w:rsidR="00644B40">
          <w:rPr>
            <w:noProof/>
            <w:webHidden/>
          </w:rPr>
          <w:fldChar w:fldCharType="begin"/>
        </w:r>
        <w:r w:rsidR="00644B40">
          <w:rPr>
            <w:noProof/>
            <w:webHidden/>
          </w:rPr>
          <w:instrText xml:space="preserve"> PAGEREF _Toc163141001 \h </w:instrText>
        </w:r>
        <w:r w:rsidR="00644B40">
          <w:rPr>
            <w:noProof/>
            <w:webHidden/>
          </w:rPr>
        </w:r>
        <w:r w:rsidR="00644B40">
          <w:rPr>
            <w:noProof/>
            <w:webHidden/>
          </w:rPr>
          <w:fldChar w:fldCharType="separate"/>
        </w:r>
        <w:r w:rsidR="00925ACF">
          <w:rPr>
            <w:noProof/>
            <w:webHidden/>
          </w:rPr>
          <w:t>8</w:t>
        </w:r>
        <w:r w:rsidR="00644B40">
          <w:rPr>
            <w:noProof/>
            <w:webHidden/>
          </w:rPr>
          <w:fldChar w:fldCharType="end"/>
        </w:r>
      </w:hyperlink>
    </w:p>
    <w:p w14:paraId="388AB470" w14:textId="7461BDE8"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02" w:history="1">
        <w:r w:rsidR="00644B40" w:rsidRPr="00252DB3">
          <w:rPr>
            <w:rStyle w:val="Hyperlink"/>
            <w:rFonts w:eastAsiaTheme="majorEastAsia"/>
            <w:noProof/>
          </w:rPr>
          <w:t>1.5</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References</w:t>
        </w:r>
        <w:r w:rsidR="00644B40">
          <w:rPr>
            <w:noProof/>
            <w:webHidden/>
          </w:rPr>
          <w:tab/>
        </w:r>
        <w:r w:rsidR="00644B40">
          <w:rPr>
            <w:noProof/>
            <w:webHidden/>
          </w:rPr>
          <w:fldChar w:fldCharType="begin"/>
        </w:r>
        <w:r w:rsidR="00644B40">
          <w:rPr>
            <w:noProof/>
            <w:webHidden/>
          </w:rPr>
          <w:instrText xml:space="preserve"> PAGEREF _Toc163141002 \h </w:instrText>
        </w:r>
        <w:r w:rsidR="00644B40">
          <w:rPr>
            <w:noProof/>
            <w:webHidden/>
          </w:rPr>
        </w:r>
        <w:r w:rsidR="00644B40">
          <w:rPr>
            <w:noProof/>
            <w:webHidden/>
          </w:rPr>
          <w:fldChar w:fldCharType="separate"/>
        </w:r>
        <w:r w:rsidR="00925ACF">
          <w:rPr>
            <w:noProof/>
            <w:webHidden/>
          </w:rPr>
          <w:t>11</w:t>
        </w:r>
        <w:r w:rsidR="00644B40">
          <w:rPr>
            <w:noProof/>
            <w:webHidden/>
          </w:rPr>
          <w:fldChar w:fldCharType="end"/>
        </w:r>
      </w:hyperlink>
    </w:p>
    <w:p w14:paraId="3C38F6B8" w14:textId="1DAD0D3F" w:rsidR="00644B40" w:rsidRDefault="00000000" w:rsidP="008F01D3">
      <w:pPr>
        <w:pStyle w:val="TOC1"/>
        <w:tabs>
          <w:tab w:val="clear" w:pos="10070"/>
          <w:tab w:val="right" w:leader="dot" w:pos="9639"/>
        </w:tabs>
        <w:ind w:left="170" w:right="338"/>
        <w:rPr>
          <w:rFonts w:asciiTheme="minorHAnsi" w:eastAsiaTheme="minorEastAsia" w:hAnsiTheme="minorHAnsi" w:cstheme="minorBidi"/>
          <w:b w:val="0"/>
          <w:bCs w:val="0"/>
          <w:noProof/>
          <w:kern w:val="2"/>
          <w:lang w:val="en-IN" w:eastAsia="en-IN"/>
          <w14:ligatures w14:val="standardContextual"/>
        </w:rPr>
      </w:pPr>
      <w:hyperlink w:anchor="_Toc163141003" w:history="1">
        <w:r w:rsidR="00644B40" w:rsidRPr="00252DB3">
          <w:rPr>
            <w:rStyle w:val="Hyperlink"/>
            <w:rFonts w:eastAsiaTheme="majorEastAsia"/>
            <w:noProof/>
          </w:rPr>
          <w:t>2</w:t>
        </w:r>
        <w:r w:rsidR="00644B40">
          <w:rPr>
            <w:rFonts w:asciiTheme="minorHAnsi" w:eastAsiaTheme="minorEastAsia" w:hAnsiTheme="minorHAnsi" w:cstheme="minorBidi"/>
            <w:b w:val="0"/>
            <w:bCs w:val="0"/>
            <w:noProof/>
            <w:kern w:val="2"/>
            <w:lang w:val="en-IN" w:eastAsia="en-IN"/>
            <w14:ligatures w14:val="standardContextual"/>
          </w:rPr>
          <w:tab/>
        </w:r>
        <w:r w:rsidR="003774F3">
          <w:rPr>
            <w:rFonts w:asciiTheme="minorHAnsi" w:eastAsiaTheme="minorEastAsia" w:hAnsiTheme="minorHAnsi" w:cstheme="minorBidi"/>
            <w:b w:val="0"/>
            <w:bCs w:val="0"/>
            <w:noProof/>
            <w:kern w:val="2"/>
            <w:lang w:val="en-IN" w:eastAsia="en-IN"/>
            <w14:ligatures w14:val="standardContextual"/>
          </w:rPr>
          <w:t xml:space="preserve">   </w:t>
        </w:r>
        <w:r w:rsidR="00644B40" w:rsidRPr="00252DB3">
          <w:rPr>
            <w:rStyle w:val="Hyperlink"/>
            <w:rFonts w:eastAsiaTheme="majorEastAsia"/>
            <w:noProof/>
          </w:rPr>
          <w:t>Safety Policy and Strategy</w:t>
        </w:r>
        <w:r w:rsidR="00644B40">
          <w:rPr>
            <w:noProof/>
            <w:webHidden/>
          </w:rPr>
          <w:tab/>
        </w:r>
        <w:r w:rsidR="00644B40">
          <w:rPr>
            <w:noProof/>
            <w:webHidden/>
          </w:rPr>
          <w:fldChar w:fldCharType="begin"/>
        </w:r>
        <w:r w:rsidR="00644B40">
          <w:rPr>
            <w:noProof/>
            <w:webHidden/>
          </w:rPr>
          <w:instrText xml:space="preserve"> PAGEREF _Toc163141003 \h </w:instrText>
        </w:r>
        <w:r w:rsidR="00644B40">
          <w:rPr>
            <w:noProof/>
            <w:webHidden/>
          </w:rPr>
        </w:r>
        <w:r w:rsidR="00644B40">
          <w:rPr>
            <w:noProof/>
            <w:webHidden/>
          </w:rPr>
          <w:fldChar w:fldCharType="separate"/>
        </w:r>
        <w:r w:rsidR="00925ACF">
          <w:rPr>
            <w:noProof/>
            <w:webHidden/>
          </w:rPr>
          <w:t>13</w:t>
        </w:r>
        <w:r w:rsidR="00644B40">
          <w:rPr>
            <w:noProof/>
            <w:webHidden/>
          </w:rPr>
          <w:fldChar w:fldCharType="end"/>
        </w:r>
      </w:hyperlink>
    </w:p>
    <w:p w14:paraId="705DB600" w14:textId="7FED13D2"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04" w:history="1">
        <w:r w:rsidR="00644B40" w:rsidRPr="00252DB3">
          <w:rPr>
            <w:rStyle w:val="Hyperlink"/>
            <w:rFonts w:eastAsiaTheme="majorEastAsia"/>
            <w:noProof/>
          </w:rPr>
          <w:t>2.1</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Safety Policy</w:t>
        </w:r>
        <w:r w:rsidR="00644B40">
          <w:rPr>
            <w:noProof/>
            <w:webHidden/>
          </w:rPr>
          <w:tab/>
        </w:r>
        <w:r w:rsidR="00644B40">
          <w:rPr>
            <w:noProof/>
            <w:webHidden/>
          </w:rPr>
          <w:fldChar w:fldCharType="begin"/>
        </w:r>
        <w:r w:rsidR="00644B40">
          <w:rPr>
            <w:noProof/>
            <w:webHidden/>
          </w:rPr>
          <w:instrText xml:space="preserve"> PAGEREF _Toc163141004 \h </w:instrText>
        </w:r>
        <w:r w:rsidR="00644B40">
          <w:rPr>
            <w:noProof/>
            <w:webHidden/>
          </w:rPr>
        </w:r>
        <w:r w:rsidR="00644B40">
          <w:rPr>
            <w:noProof/>
            <w:webHidden/>
          </w:rPr>
          <w:fldChar w:fldCharType="separate"/>
        </w:r>
        <w:r w:rsidR="00925ACF">
          <w:rPr>
            <w:noProof/>
            <w:webHidden/>
          </w:rPr>
          <w:t>13</w:t>
        </w:r>
        <w:r w:rsidR="00644B40">
          <w:rPr>
            <w:noProof/>
            <w:webHidden/>
          </w:rPr>
          <w:fldChar w:fldCharType="end"/>
        </w:r>
      </w:hyperlink>
    </w:p>
    <w:p w14:paraId="561C10F0" w14:textId="3A5909E7"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05" w:history="1">
        <w:r w:rsidR="00644B40" w:rsidRPr="00252DB3">
          <w:rPr>
            <w:rStyle w:val="Hyperlink"/>
            <w:rFonts w:eastAsiaTheme="majorEastAsia"/>
            <w:noProof/>
          </w:rPr>
          <w:t>2.2</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Safety Management Principles</w:t>
        </w:r>
        <w:r w:rsidR="00644B40">
          <w:rPr>
            <w:noProof/>
            <w:webHidden/>
          </w:rPr>
          <w:tab/>
        </w:r>
        <w:r w:rsidR="00644B40">
          <w:rPr>
            <w:noProof/>
            <w:webHidden/>
          </w:rPr>
          <w:fldChar w:fldCharType="begin"/>
        </w:r>
        <w:r w:rsidR="00644B40">
          <w:rPr>
            <w:noProof/>
            <w:webHidden/>
          </w:rPr>
          <w:instrText xml:space="preserve"> PAGEREF _Toc163141005 \h </w:instrText>
        </w:r>
        <w:r w:rsidR="00644B40">
          <w:rPr>
            <w:noProof/>
            <w:webHidden/>
          </w:rPr>
        </w:r>
        <w:r w:rsidR="00644B40">
          <w:rPr>
            <w:noProof/>
            <w:webHidden/>
          </w:rPr>
          <w:fldChar w:fldCharType="separate"/>
        </w:r>
        <w:r w:rsidR="00925ACF">
          <w:rPr>
            <w:noProof/>
            <w:webHidden/>
          </w:rPr>
          <w:t>13</w:t>
        </w:r>
        <w:r w:rsidR="00644B40">
          <w:rPr>
            <w:noProof/>
            <w:webHidden/>
          </w:rPr>
          <w:fldChar w:fldCharType="end"/>
        </w:r>
      </w:hyperlink>
    </w:p>
    <w:p w14:paraId="0DC2B99B" w14:textId="4723ECBB" w:rsidR="00644B40" w:rsidRDefault="00000000" w:rsidP="008F01D3">
      <w:pPr>
        <w:pStyle w:val="TOC1"/>
        <w:tabs>
          <w:tab w:val="clear" w:pos="10070"/>
          <w:tab w:val="right" w:leader="dot" w:pos="9639"/>
        </w:tabs>
        <w:ind w:left="170" w:right="338"/>
        <w:rPr>
          <w:rFonts w:asciiTheme="minorHAnsi" w:eastAsiaTheme="minorEastAsia" w:hAnsiTheme="minorHAnsi" w:cstheme="minorBidi"/>
          <w:b w:val="0"/>
          <w:bCs w:val="0"/>
          <w:noProof/>
          <w:kern w:val="2"/>
          <w:lang w:val="en-IN" w:eastAsia="en-IN"/>
          <w14:ligatures w14:val="standardContextual"/>
        </w:rPr>
      </w:pPr>
      <w:hyperlink w:anchor="_Toc163141006" w:history="1">
        <w:r w:rsidR="00644B40" w:rsidRPr="00252DB3">
          <w:rPr>
            <w:rStyle w:val="Hyperlink"/>
            <w:rFonts w:eastAsiaTheme="majorEastAsia"/>
            <w:noProof/>
          </w:rPr>
          <w:t>3</w:t>
        </w:r>
        <w:r w:rsidR="00644B40">
          <w:rPr>
            <w:rFonts w:asciiTheme="minorHAnsi" w:eastAsiaTheme="minorEastAsia" w:hAnsiTheme="minorHAnsi" w:cstheme="minorBidi"/>
            <w:b w:val="0"/>
            <w:bCs w:val="0"/>
            <w:noProof/>
            <w:kern w:val="2"/>
            <w:lang w:val="en-IN" w:eastAsia="en-IN"/>
            <w14:ligatures w14:val="standardContextual"/>
          </w:rPr>
          <w:tab/>
        </w:r>
        <w:r w:rsidR="003774F3">
          <w:rPr>
            <w:rFonts w:asciiTheme="minorHAnsi" w:eastAsiaTheme="minorEastAsia" w:hAnsiTheme="minorHAnsi" w:cstheme="minorBidi"/>
            <w:b w:val="0"/>
            <w:bCs w:val="0"/>
            <w:noProof/>
            <w:kern w:val="2"/>
            <w:lang w:val="en-IN" w:eastAsia="en-IN"/>
            <w14:ligatures w14:val="standardContextual"/>
          </w:rPr>
          <w:t xml:space="preserve">   </w:t>
        </w:r>
        <w:r w:rsidR="00644B40" w:rsidRPr="00252DB3">
          <w:rPr>
            <w:rStyle w:val="Hyperlink"/>
            <w:rFonts w:eastAsiaTheme="majorEastAsia"/>
            <w:noProof/>
          </w:rPr>
          <w:t>Safety Organization</w:t>
        </w:r>
        <w:r w:rsidR="00644B40">
          <w:rPr>
            <w:noProof/>
            <w:webHidden/>
          </w:rPr>
          <w:tab/>
        </w:r>
        <w:r w:rsidR="00644B40">
          <w:rPr>
            <w:noProof/>
            <w:webHidden/>
          </w:rPr>
          <w:fldChar w:fldCharType="begin"/>
        </w:r>
        <w:r w:rsidR="00644B40">
          <w:rPr>
            <w:noProof/>
            <w:webHidden/>
          </w:rPr>
          <w:instrText xml:space="preserve"> PAGEREF _Toc163141006 \h </w:instrText>
        </w:r>
        <w:r w:rsidR="00644B40">
          <w:rPr>
            <w:noProof/>
            <w:webHidden/>
          </w:rPr>
        </w:r>
        <w:r w:rsidR="00644B40">
          <w:rPr>
            <w:noProof/>
            <w:webHidden/>
          </w:rPr>
          <w:fldChar w:fldCharType="separate"/>
        </w:r>
        <w:r w:rsidR="00925ACF">
          <w:rPr>
            <w:noProof/>
            <w:webHidden/>
          </w:rPr>
          <w:t>14</w:t>
        </w:r>
        <w:r w:rsidR="00644B40">
          <w:rPr>
            <w:noProof/>
            <w:webHidden/>
          </w:rPr>
          <w:fldChar w:fldCharType="end"/>
        </w:r>
      </w:hyperlink>
    </w:p>
    <w:p w14:paraId="025730CD" w14:textId="7CFE3E93"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07" w:history="1">
        <w:r w:rsidR="00644B40" w:rsidRPr="00252DB3">
          <w:rPr>
            <w:rStyle w:val="Hyperlink"/>
            <w:rFonts w:eastAsiaTheme="majorEastAsia"/>
            <w:noProof/>
          </w:rPr>
          <w:t>3.1</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Safety Organization Structure</w:t>
        </w:r>
        <w:r w:rsidR="00644B40">
          <w:rPr>
            <w:noProof/>
            <w:webHidden/>
          </w:rPr>
          <w:tab/>
        </w:r>
        <w:r w:rsidR="00644B40">
          <w:rPr>
            <w:noProof/>
            <w:webHidden/>
          </w:rPr>
          <w:fldChar w:fldCharType="begin"/>
        </w:r>
        <w:r w:rsidR="00644B40">
          <w:rPr>
            <w:noProof/>
            <w:webHidden/>
          </w:rPr>
          <w:instrText xml:space="preserve"> PAGEREF _Toc163141007 \h </w:instrText>
        </w:r>
        <w:r w:rsidR="00644B40">
          <w:rPr>
            <w:noProof/>
            <w:webHidden/>
          </w:rPr>
        </w:r>
        <w:r w:rsidR="00644B40">
          <w:rPr>
            <w:noProof/>
            <w:webHidden/>
          </w:rPr>
          <w:fldChar w:fldCharType="separate"/>
        </w:r>
        <w:r w:rsidR="00925ACF">
          <w:rPr>
            <w:noProof/>
            <w:webHidden/>
          </w:rPr>
          <w:t>14</w:t>
        </w:r>
        <w:r w:rsidR="00644B40">
          <w:rPr>
            <w:noProof/>
            <w:webHidden/>
          </w:rPr>
          <w:fldChar w:fldCharType="end"/>
        </w:r>
      </w:hyperlink>
    </w:p>
    <w:p w14:paraId="65F7D281" w14:textId="42D66A6F"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08" w:history="1">
        <w:r w:rsidR="00644B40" w:rsidRPr="00252DB3">
          <w:rPr>
            <w:rStyle w:val="Hyperlink"/>
            <w:rFonts w:eastAsiaTheme="majorEastAsia"/>
            <w:noProof/>
          </w:rPr>
          <w:t>3.2</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Roles and Responsibilities</w:t>
        </w:r>
        <w:r w:rsidR="00644B40">
          <w:rPr>
            <w:noProof/>
            <w:webHidden/>
          </w:rPr>
          <w:tab/>
        </w:r>
        <w:r w:rsidR="00644B40">
          <w:rPr>
            <w:noProof/>
            <w:webHidden/>
          </w:rPr>
          <w:fldChar w:fldCharType="begin"/>
        </w:r>
        <w:r w:rsidR="00644B40">
          <w:rPr>
            <w:noProof/>
            <w:webHidden/>
          </w:rPr>
          <w:instrText xml:space="preserve"> PAGEREF _Toc163141008 \h </w:instrText>
        </w:r>
        <w:r w:rsidR="00644B40">
          <w:rPr>
            <w:noProof/>
            <w:webHidden/>
          </w:rPr>
        </w:r>
        <w:r w:rsidR="00644B40">
          <w:rPr>
            <w:noProof/>
            <w:webHidden/>
          </w:rPr>
          <w:fldChar w:fldCharType="separate"/>
        </w:r>
        <w:r w:rsidR="00925ACF">
          <w:rPr>
            <w:noProof/>
            <w:webHidden/>
          </w:rPr>
          <w:t>14</w:t>
        </w:r>
        <w:r w:rsidR="00644B40">
          <w:rPr>
            <w:noProof/>
            <w:webHidden/>
          </w:rPr>
          <w:fldChar w:fldCharType="end"/>
        </w:r>
      </w:hyperlink>
    </w:p>
    <w:p w14:paraId="6F539B3E" w14:textId="30651319"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09" w:history="1">
        <w:r w:rsidR="00644B40" w:rsidRPr="00252DB3">
          <w:rPr>
            <w:rStyle w:val="Hyperlink"/>
            <w:rFonts w:eastAsiaTheme="majorEastAsia"/>
            <w:noProof/>
          </w:rPr>
          <w:t>3.3</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Skill Set</w:t>
        </w:r>
        <w:r w:rsidR="00644B40">
          <w:rPr>
            <w:noProof/>
            <w:webHidden/>
          </w:rPr>
          <w:tab/>
        </w:r>
        <w:r w:rsidR="00644B40">
          <w:rPr>
            <w:noProof/>
            <w:webHidden/>
          </w:rPr>
          <w:fldChar w:fldCharType="begin"/>
        </w:r>
        <w:r w:rsidR="00644B40">
          <w:rPr>
            <w:noProof/>
            <w:webHidden/>
          </w:rPr>
          <w:instrText xml:space="preserve"> PAGEREF _Toc163141009 \h </w:instrText>
        </w:r>
        <w:r w:rsidR="00644B40">
          <w:rPr>
            <w:noProof/>
            <w:webHidden/>
          </w:rPr>
        </w:r>
        <w:r w:rsidR="00644B40">
          <w:rPr>
            <w:noProof/>
            <w:webHidden/>
          </w:rPr>
          <w:fldChar w:fldCharType="separate"/>
        </w:r>
        <w:r w:rsidR="00925ACF">
          <w:rPr>
            <w:noProof/>
            <w:webHidden/>
          </w:rPr>
          <w:t>15</w:t>
        </w:r>
        <w:r w:rsidR="00644B40">
          <w:rPr>
            <w:noProof/>
            <w:webHidden/>
          </w:rPr>
          <w:fldChar w:fldCharType="end"/>
        </w:r>
      </w:hyperlink>
    </w:p>
    <w:p w14:paraId="75779E71" w14:textId="2ECED913" w:rsidR="00644B40" w:rsidRDefault="00000000" w:rsidP="008F01D3">
      <w:pPr>
        <w:pStyle w:val="TOC1"/>
        <w:tabs>
          <w:tab w:val="clear" w:pos="10070"/>
          <w:tab w:val="right" w:leader="dot" w:pos="9639"/>
        </w:tabs>
        <w:ind w:left="170" w:right="338"/>
        <w:rPr>
          <w:rFonts w:asciiTheme="minorHAnsi" w:eastAsiaTheme="minorEastAsia" w:hAnsiTheme="minorHAnsi" w:cstheme="minorBidi"/>
          <w:b w:val="0"/>
          <w:bCs w:val="0"/>
          <w:noProof/>
          <w:kern w:val="2"/>
          <w:lang w:val="en-IN" w:eastAsia="en-IN"/>
          <w14:ligatures w14:val="standardContextual"/>
        </w:rPr>
      </w:pPr>
      <w:hyperlink w:anchor="_Toc163141010" w:history="1">
        <w:r w:rsidR="00644B40" w:rsidRPr="00252DB3">
          <w:rPr>
            <w:rStyle w:val="Hyperlink"/>
            <w:rFonts w:eastAsiaTheme="majorEastAsia"/>
            <w:noProof/>
          </w:rPr>
          <w:t>4</w:t>
        </w:r>
        <w:r w:rsidR="00644B40">
          <w:rPr>
            <w:rFonts w:asciiTheme="minorHAnsi" w:eastAsiaTheme="minorEastAsia" w:hAnsiTheme="minorHAnsi" w:cstheme="minorBidi"/>
            <w:b w:val="0"/>
            <w:bCs w:val="0"/>
            <w:noProof/>
            <w:kern w:val="2"/>
            <w:lang w:val="en-IN" w:eastAsia="en-IN"/>
            <w14:ligatures w14:val="standardContextual"/>
          </w:rPr>
          <w:tab/>
        </w:r>
        <w:r w:rsidR="003774F3">
          <w:rPr>
            <w:rFonts w:asciiTheme="minorHAnsi" w:eastAsiaTheme="minorEastAsia" w:hAnsiTheme="minorHAnsi" w:cstheme="minorBidi"/>
            <w:b w:val="0"/>
            <w:bCs w:val="0"/>
            <w:noProof/>
            <w:kern w:val="2"/>
            <w:lang w:val="en-IN" w:eastAsia="en-IN"/>
            <w14:ligatures w14:val="standardContextual"/>
          </w:rPr>
          <w:t xml:space="preserve">   </w:t>
        </w:r>
        <w:r w:rsidR="00644B40" w:rsidRPr="00252DB3">
          <w:rPr>
            <w:rStyle w:val="Hyperlink"/>
            <w:rFonts w:eastAsiaTheme="majorEastAsia"/>
            <w:noProof/>
          </w:rPr>
          <w:t>Safety Programme</w:t>
        </w:r>
        <w:r w:rsidR="00644B40">
          <w:rPr>
            <w:noProof/>
            <w:webHidden/>
          </w:rPr>
          <w:tab/>
        </w:r>
        <w:r w:rsidR="00644B40">
          <w:rPr>
            <w:noProof/>
            <w:webHidden/>
          </w:rPr>
          <w:fldChar w:fldCharType="begin"/>
        </w:r>
        <w:r w:rsidR="00644B40">
          <w:rPr>
            <w:noProof/>
            <w:webHidden/>
          </w:rPr>
          <w:instrText xml:space="preserve"> PAGEREF _Toc163141010 \h </w:instrText>
        </w:r>
        <w:r w:rsidR="00644B40">
          <w:rPr>
            <w:noProof/>
            <w:webHidden/>
          </w:rPr>
        </w:r>
        <w:r w:rsidR="00644B40">
          <w:rPr>
            <w:noProof/>
            <w:webHidden/>
          </w:rPr>
          <w:fldChar w:fldCharType="separate"/>
        </w:r>
        <w:r w:rsidR="00925ACF">
          <w:rPr>
            <w:noProof/>
            <w:webHidden/>
          </w:rPr>
          <w:t>17</w:t>
        </w:r>
        <w:r w:rsidR="00644B40">
          <w:rPr>
            <w:noProof/>
            <w:webHidden/>
          </w:rPr>
          <w:fldChar w:fldCharType="end"/>
        </w:r>
      </w:hyperlink>
    </w:p>
    <w:p w14:paraId="09065E40" w14:textId="22846E96"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11" w:history="1">
        <w:r w:rsidR="00644B40" w:rsidRPr="00252DB3">
          <w:rPr>
            <w:rStyle w:val="Hyperlink"/>
            <w:rFonts w:eastAsiaTheme="majorEastAsia"/>
            <w:noProof/>
          </w:rPr>
          <w:t>4.1</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Safety targets</w:t>
        </w:r>
        <w:r w:rsidR="00644B40">
          <w:rPr>
            <w:noProof/>
            <w:webHidden/>
          </w:rPr>
          <w:tab/>
        </w:r>
        <w:r w:rsidR="00644B40">
          <w:rPr>
            <w:noProof/>
            <w:webHidden/>
          </w:rPr>
          <w:fldChar w:fldCharType="begin"/>
        </w:r>
        <w:r w:rsidR="00644B40">
          <w:rPr>
            <w:noProof/>
            <w:webHidden/>
          </w:rPr>
          <w:instrText xml:space="preserve"> PAGEREF _Toc163141011 \h </w:instrText>
        </w:r>
        <w:r w:rsidR="00644B40">
          <w:rPr>
            <w:noProof/>
            <w:webHidden/>
          </w:rPr>
        </w:r>
        <w:r w:rsidR="00644B40">
          <w:rPr>
            <w:noProof/>
            <w:webHidden/>
          </w:rPr>
          <w:fldChar w:fldCharType="separate"/>
        </w:r>
        <w:r w:rsidR="00925ACF">
          <w:rPr>
            <w:noProof/>
            <w:webHidden/>
          </w:rPr>
          <w:t>17</w:t>
        </w:r>
        <w:r w:rsidR="00644B40">
          <w:rPr>
            <w:noProof/>
            <w:webHidden/>
          </w:rPr>
          <w:fldChar w:fldCharType="end"/>
        </w:r>
      </w:hyperlink>
    </w:p>
    <w:p w14:paraId="545A60D7" w14:textId="214D8D77"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12" w:history="1">
        <w:r w:rsidR="00644B40" w:rsidRPr="00252DB3">
          <w:rPr>
            <w:rStyle w:val="Hyperlink"/>
            <w:rFonts w:eastAsiaTheme="majorEastAsia"/>
            <w:noProof/>
          </w:rPr>
          <w:t>4.2</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Safety Requirements</w:t>
        </w:r>
        <w:r w:rsidR="00644B40">
          <w:rPr>
            <w:noProof/>
            <w:webHidden/>
          </w:rPr>
          <w:tab/>
        </w:r>
        <w:r w:rsidR="00644B40">
          <w:rPr>
            <w:noProof/>
            <w:webHidden/>
          </w:rPr>
          <w:fldChar w:fldCharType="begin"/>
        </w:r>
        <w:r w:rsidR="00644B40">
          <w:rPr>
            <w:noProof/>
            <w:webHidden/>
          </w:rPr>
          <w:instrText xml:space="preserve"> PAGEREF _Toc163141012 \h </w:instrText>
        </w:r>
        <w:r w:rsidR="00644B40">
          <w:rPr>
            <w:noProof/>
            <w:webHidden/>
          </w:rPr>
        </w:r>
        <w:r w:rsidR="00644B40">
          <w:rPr>
            <w:noProof/>
            <w:webHidden/>
          </w:rPr>
          <w:fldChar w:fldCharType="separate"/>
        </w:r>
        <w:r w:rsidR="00925ACF">
          <w:rPr>
            <w:noProof/>
            <w:webHidden/>
          </w:rPr>
          <w:t>17</w:t>
        </w:r>
        <w:r w:rsidR="00644B40">
          <w:rPr>
            <w:noProof/>
            <w:webHidden/>
          </w:rPr>
          <w:fldChar w:fldCharType="end"/>
        </w:r>
      </w:hyperlink>
    </w:p>
    <w:p w14:paraId="2A41FCA9" w14:textId="1AC787C3"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13" w:history="1">
        <w:r w:rsidR="00644B40" w:rsidRPr="00252DB3">
          <w:rPr>
            <w:rStyle w:val="Hyperlink"/>
            <w:rFonts w:eastAsiaTheme="majorEastAsia"/>
            <w:noProof/>
          </w:rPr>
          <w:t>4.3</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System Life cycle</w:t>
        </w:r>
        <w:r w:rsidR="00644B40">
          <w:rPr>
            <w:noProof/>
            <w:webHidden/>
          </w:rPr>
          <w:tab/>
        </w:r>
        <w:r w:rsidR="00644B40">
          <w:rPr>
            <w:noProof/>
            <w:webHidden/>
          </w:rPr>
          <w:fldChar w:fldCharType="begin"/>
        </w:r>
        <w:r w:rsidR="00644B40">
          <w:rPr>
            <w:noProof/>
            <w:webHidden/>
          </w:rPr>
          <w:instrText xml:space="preserve"> PAGEREF _Toc163141013 \h </w:instrText>
        </w:r>
        <w:r w:rsidR="00644B40">
          <w:rPr>
            <w:noProof/>
            <w:webHidden/>
          </w:rPr>
        </w:r>
        <w:r w:rsidR="00644B40">
          <w:rPr>
            <w:noProof/>
            <w:webHidden/>
          </w:rPr>
          <w:fldChar w:fldCharType="separate"/>
        </w:r>
        <w:r w:rsidR="00925ACF">
          <w:rPr>
            <w:noProof/>
            <w:webHidden/>
          </w:rPr>
          <w:t>18</w:t>
        </w:r>
        <w:r w:rsidR="00644B40">
          <w:rPr>
            <w:noProof/>
            <w:webHidden/>
          </w:rPr>
          <w:fldChar w:fldCharType="end"/>
        </w:r>
      </w:hyperlink>
    </w:p>
    <w:p w14:paraId="4086B018" w14:textId="3FEF18C3"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14" w:history="1">
        <w:r w:rsidR="00644B40" w:rsidRPr="00252DB3">
          <w:rPr>
            <w:rStyle w:val="Hyperlink"/>
            <w:rFonts w:eastAsiaTheme="majorEastAsia"/>
            <w:noProof/>
          </w:rPr>
          <w:t>4.4</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Safety Activities</w:t>
        </w:r>
        <w:r w:rsidR="00644B40">
          <w:rPr>
            <w:noProof/>
            <w:webHidden/>
          </w:rPr>
          <w:tab/>
        </w:r>
        <w:r w:rsidR="00644B40">
          <w:rPr>
            <w:noProof/>
            <w:webHidden/>
          </w:rPr>
          <w:fldChar w:fldCharType="begin"/>
        </w:r>
        <w:r w:rsidR="00644B40">
          <w:rPr>
            <w:noProof/>
            <w:webHidden/>
          </w:rPr>
          <w:instrText xml:space="preserve"> PAGEREF _Toc163141014 \h </w:instrText>
        </w:r>
        <w:r w:rsidR="00644B40">
          <w:rPr>
            <w:noProof/>
            <w:webHidden/>
          </w:rPr>
        </w:r>
        <w:r w:rsidR="00644B40">
          <w:rPr>
            <w:noProof/>
            <w:webHidden/>
          </w:rPr>
          <w:fldChar w:fldCharType="separate"/>
        </w:r>
        <w:r w:rsidR="00925ACF">
          <w:rPr>
            <w:noProof/>
            <w:webHidden/>
          </w:rPr>
          <w:t>18</w:t>
        </w:r>
        <w:r w:rsidR="00644B40">
          <w:rPr>
            <w:noProof/>
            <w:webHidden/>
          </w:rPr>
          <w:fldChar w:fldCharType="end"/>
        </w:r>
      </w:hyperlink>
    </w:p>
    <w:p w14:paraId="0A1E5440" w14:textId="58A13A77"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15" w:history="1">
        <w:r w:rsidR="00644B40" w:rsidRPr="00252DB3">
          <w:rPr>
            <w:rStyle w:val="Hyperlink"/>
            <w:rFonts w:eastAsiaTheme="majorEastAsia"/>
            <w:noProof/>
          </w:rPr>
          <w:t>4.5</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Risk Analysis</w:t>
        </w:r>
        <w:r w:rsidR="00644B40">
          <w:rPr>
            <w:noProof/>
            <w:webHidden/>
          </w:rPr>
          <w:tab/>
        </w:r>
        <w:r w:rsidR="00644B40">
          <w:rPr>
            <w:noProof/>
            <w:webHidden/>
          </w:rPr>
          <w:fldChar w:fldCharType="begin"/>
        </w:r>
        <w:r w:rsidR="00644B40">
          <w:rPr>
            <w:noProof/>
            <w:webHidden/>
          </w:rPr>
          <w:instrText xml:space="preserve"> PAGEREF _Toc163141015 \h </w:instrText>
        </w:r>
        <w:r w:rsidR="00644B40">
          <w:rPr>
            <w:noProof/>
            <w:webHidden/>
          </w:rPr>
        </w:r>
        <w:r w:rsidR="00644B40">
          <w:rPr>
            <w:noProof/>
            <w:webHidden/>
          </w:rPr>
          <w:fldChar w:fldCharType="separate"/>
        </w:r>
        <w:r w:rsidR="00925ACF">
          <w:rPr>
            <w:noProof/>
            <w:webHidden/>
          </w:rPr>
          <w:t>21</w:t>
        </w:r>
        <w:r w:rsidR="00644B40">
          <w:rPr>
            <w:noProof/>
            <w:webHidden/>
          </w:rPr>
          <w:fldChar w:fldCharType="end"/>
        </w:r>
      </w:hyperlink>
    </w:p>
    <w:p w14:paraId="4892D252" w14:textId="6B7A3476"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16" w:history="1">
        <w:r w:rsidR="00644B40" w:rsidRPr="00252DB3">
          <w:rPr>
            <w:rStyle w:val="Hyperlink"/>
            <w:rFonts w:eastAsiaTheme="majorEastAsia"/>
            <w:noProof/>
          </w:rPr>
          <w:t>4.6</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Hazard Analysis</w:t>
        </w:r>
        <w:r w:rsidR="00644B40">
          <w:rPr>
            <w:noProof/>
            <w:webHidden/>
          </w:rPr>
          <w:tab/>
        </w:r>
        <w:r w:rsidR="00644B40">
          <w:rPr>
            <w:noProof/>
            <w:webHidden/>
          </w:rPr>
          <w:fldChar w:fldCharType="begin"/>
        </w:r>
        <w:r w:rsidR="00644B40">
          <w:rPr>
            <w:noProof/>
            <w:webHidden/>
          </w:rPr>
          <w:instrText xml:space="preserve"> PAGEREF _Toc163141016 \h </w:instrText>
        </w:r>
        <w:r w:rsidR="00644B40">
          <w:rPr>
            <w:noProof/>
            <w:webHidden/>
          </w:rPr>
        </w:r>
        <w:r w:rsidR="00644B40">
          <w:rPr>
            <w:noProof/>
            <w:webHidden/>
          </w:rPr>
          <w:fldChar w:fldCharType="separate"/>
        </w:r>
        <w:r w:rsidR="00925ACF">
          <w:rPr>
            <w:noProof/>
            <w:webHidden/>
          </w:rPr>
          <w:t>26</w:t>
        </w:r>
        <w:r w:rsidR="00644B40">
          <w:rPr>
            <w:noProof/>
            <w:webHidden/>
          </w:rPr>
          <w:fldChar w:fldCharType="end"/>
        </w:r>
      </w:hyperlink>
    </w:p>
    <w:p w14:paraId="439B8109" w14:textId="697D772E"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17" w:history="1">
        <w:r w:rsidR="00644B40" w:rsidRPr="00252DB3">
          <w:rPr>
            <w:rStyle w:val="Hyperlink"/>
            <w:rFonts w:eastAsiaTheme="majorEastAsia"/>
            <w:noProof/>
          </w:rPr>
          <w:t>4.7</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Handling of Systematic faults</w:t>
        </w:r>
        <w:r w:rsidR="00644B40">
          <w:rPr>
            <w:noProof/>
            <w:webHidden/>
          </w:rPr>
          <w:tab/>
        </w:r>
        <w:r w:rsidR="00644B40">
          <w:rPr>
            <w:noProof/>
            <w:webHidden/>
          </w:rPr>
          <w:fldChar w:fldCharType="begin"/>
        </w:r>
        <w:r w:rsidR="00644B40">
          <w:rPr>
            <w:noProof/>
            <w:webHidden/>
          </w:rPr>
          <w:instrText xml:space="preserve"> PAGEREF _Toc163141017 \h </w:instrText>
        </w:r>
        <w:r w:rsidR="00644B40">
          <w:rPr>
            <w:noProof/>
            <w:webHidden/>
          </w:rPr>
        </w:r>
        <w:r w:rsidR="00644B40">
          <w:rPr>
            <w:noProof/>
            <w:webHidden/>
          </w:rPr>
          <w:fldChar w:fldCharType="separate"/>
        </w:r>
        <w:r w:rsidR="00925ACF">
          <w:rPr>
            <w:noProof/>
            <w:webHidden/>
          </w:rPr>
          <w:t>33</w:t>
        </w:r>
        <w:r w:rsidR="00644B40">
          <w:rPr>
            <w:noProof/>
            <w:webHidden/>
          </w:rPr>
          <w:fldChar w:fldCharType="end"/>
        </w:r>
      </w:hyperlink>
    </w:p>
    <w:p w14:paraId="3FB209AA" w14:textId="22ECC231"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18" w:history="1">
        <w:r w:rsidR="00644B40" w:rsidRPr="00252DB3">
          <w:rPr>
            <w:rStyle w:val="Hyperlink"/>
            <w:rFonts w:eastAsiaTheme="majorEastAsia"/>
            <w:noProof/>
          </w:rPr>
          <w:t>4.8</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Safety Review and Audits</w:t>
        </w:r>
        <w:r w:rsidR="00644B40">
          <w:rPr>
            <w:noProof/>
            <w:webHidden/>
          </w:rPr>
          <w:tab/>
        </w:r>
        <w:r w:rsidR="00644B40">
          <w:rPr>
            <w:noProof/>
            <w:webHidden/>
          </w:rPr>
          <w:fldChar w:fldCharType="begin"/>
        </w:r>
        <w:r w:rsidR="00644B40">
          <w:rPr>
            <w:noProof/>
            <w:webHidden/>
          </w:rPr>
          <w:instrText xml:space="preserve"> PAGEREF _Toc163141018 \h </w:instrText>
        </w:r>
        <w:r w:rsidR="00644B40">
          <w:rPr>
            <w:noProof/>
            <w:webHidden/>
          </w:rPr>
        </w:r>
        <w:r w:rsidR="00644B40">
          <w:rPr>
            <w:noProof/>
            <w:webHidden/>
          </w:rPr>
          <w:fldChar w:fldCharType="separate"/>
        </w:r>
        <w:r w:rsidR="00925ACF">
          <w:rPr>
            <w:noProof/>
            <w:webHidden/>
          </w:rPr>
          <w:t>37</w:t>
        </w:r>
        <w:r w:rsidR="00644B40">
          <w:rPr>
            <w:noProof/>
            <w:webHidden/>
          </w:rPr>
          <w:fldChar w:fldCharType="end"/>
        </w:r>
      </w:hyperlink>
    </w:p>
    <w:p w14:paraId="2C299EF8" w14:textId="60A120A5"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19" w:history="1">
        <w:r w:rsidR="00644B40" w:rsidRPr="00252DB3">
          <w:rPr>
            <w:rStyle w:val="Hyperlink"/>
            <w:rFonts w:eastAsiaTheme="majorEastAsia"/>
            <w:noProof/>
          </w:rPr>
          <w:t>4.9</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Safety Analysis of System Maintenance, Performance and Operation</w:t>
        </w:r>
        <w:r w:rsidR="00644B40">
          <w:rPr>
            <w:noProof/>
            <w:webHidden/>
          </w:rPr>
          <w:tab/>
        </w:r>
        <w:r w:rsidR="00644B40">
          <w:rPr>
            <w:noProof/>
            <w:webHidden/>
          </w:rPr>
          <w:fldChar w:fldCharType="begin"/>
        </w:r>
        <w:r w:rsidR="00644B40">
          <w:rPr>
            <w:noProof/>
            <w:webHidden/>
          </w:rPr>
          <w:instrText xml:space="preserve"> PAGEREF _Toc163141019 \h </w:instrText>
        </w:r>
        <w:r w:rsidR="00644B40">
          <w:rPr>
            <w:noProof/>
            <w:webHidden/>
          </w:rPr>
        </w:r>
        <w:r w:rsidR="00644B40">
          <w:rPr>
            <w:noProof/>
            <w:webHidden/>
          </w:rPr>
          <w:fldChar w:fldCharType="separate"/>
        </w:r>
        <w:r w:rsidR="00925ACF">
          <w:rPr>
            <w:noProof/>
            <w:webHidden/>
          </w:rPr>
          <w:t>38</w:t>
        </w:r>
        <w:r w:rsidR="00644B40">
          <w:rPr>
            <w:noProof/>
            <w:webHidden/>
          </w:rPr>
          <w:fldChar w:fldCharType="end"/>
        </w:r>
      </w:hyperlink>
    </w:p>
    <w:p w14:paraId="53C44C43" w14:textId="3FAB46FB"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20" w:history="1">
        <w:r w:rsidR="00644B40" w:rsidRPr="00252DB3">
          <w:rPr>
            <w:rStyle w:val="Hyperlink"/>
            <w:rFonts w:eastAsiaTheme="majorEastAsia"/>
            <w:noProof/>
          </w:rPr>
          <w:t>4.10</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Interface with other related programme or plans</w:t>
        </w:r>
        <w:r w:rsidR="00644B40">
          <w:rPr>
            <w:noProof/>
            <w:webHidden/>
          </w:rPr>
          <w:tab/>
        </w:r>
        <w:r w:rsidR="00644B40">
          <w:rPr>
            <w:noProof/>
            <w:webHidden/>
          </w:rPr>
          <w:fldChar w:fldCharType="begin"/>
        </w:r>
        <w:r w:rsidR="00644B40">
          <w:rPr>
            <w:noProof/>
            <w:webHidden/>
          </w:rPr>
          <w:instrText xml:space="preserve"> PAGEREF _Toc163141020 \h </w:instrText>
        </w:r>
        <w:r w:rsidR="00644B40">
          <w:rPr>
            <w:noProof/>
            <w:webHidden/>
          </w:rPr>
        </w:r>
        <w:r w:rsidR="00644B40">
          <w:rPr>
            <w:noProof/>
            <w:webHidden/>
          </w:rPr>
          <w:fldChar w:fldCharType="separate"/>
        </w:r>
        <w:r w:rsidR="00925ACF">
          <w:rPr>
            <w:noProof/>
            <w:webHidden/>
          </w:rPr>
          <w:t>39</w:t>
        </w:r>
        <w:r w:rsidR="00644B40">
          <w:rPr>
            <w:noProof/>
            <w:webHidden/>
          </w:rPr>
          <w:fldChar w:fldCharType="end"/>
        </w:r>
      </w:hyperlink>
    </w:p>
    <w:p w14:paraId="2CAE7AB6" w14:textId="26798EBB" w:rsidR="00644B40" w:rsidRDefault="00000000" w:rsidP="008F01D3">
      <w:pPr>
        <w:pStyle w:val="TOC1"/>
        <w:tabs>
          <w:tab w:val="clear" w:pos="10070"/>
          <w:tab w:val="right" w:leader="dot" w:pos="9639"/>
        </w:tabs>
        <w:ind w:left="170" w:right="338"/>
        <w:rPr>
          <w:rFonts w:asciiTheme="minorHAnsi" w:eastAsiaTheme="minorEastAsia" w:hAnsiTheme="minorHAnsi" w:cstheme="minorBidi"/>
          <w:b w:val="0"/>
          <w:bCs w:val="0"/>
          <w:noProof/>
          <w:kern w:val="2"/>
          <w:lang w:val="en-IN" w:eastAsia="en-IN"/>
          <w14:ligatures w14:val="standardContextual"/>
        </w:rPr>
      </w:pPr>
      <w:hyperlink w:anchor="_Toc163141021" w:history="1">
        <w:r w:rsidR="00644B40" w:rsidRPr="00252DB3">
          <w:rPr>
            <w:rStyle w:val="Hyperlink"/>
            <w:rFonts w:eastAsiaTheme="majorEastAsia"/>
            <w:noProof/>
          </w:rPr>
          <w:t>5</w:t>
        </w:r>
        <w:r w:rsidR="00644B40">
          <w:rPr>
            <w:rFonts w:asciiTheme="minorHAnsi" w:eastAsiaTheme="minorEastAsia" w:hAnsiTheme="minorHAnsi" w:cstheme="minorBidi"/>
            <w:b w:val="0"/>
            <w:bCs w:val="0"/>
            <w:noProof/>
            <w:kern w:val="2"/>
            <w:lang w:val="en-IN" w:eastAsia="en-IN"/>
            <w14:ligatures w14:val="standardContextual"/>
          </w:rPr>
          <w:tab/>
        </w:r>
        <w:r w:rsidR="003774F3">
          <w:rPr>
            <w:rFonts w:asciiTheme="minorHAnsi" w:eastAsiaTheme="minorEastAsia" w:hAnsiTheme="minorHAnsi" w:cstheme="minorBidi"/>
            <w:b w:val="0"/>
            <w:bCs w:val="0"/>
            <w:noProof/>
            <w:kern w:val="2"/>
            <w:lang w:val="en-IN" w:eastAsia="en-IN"/>
            <w14:ligatures w14:val="standardContextual"/>
          </w:rPr>
          <w:t xml:space="preserve">   </w:t>
        </w:r>
        <w:r w:rsidR="00644B40" w:rsidRPr="00252DB3">
          <w:rPr>
            <w:rStyle w:val="Hyperlink"/>
            <w:rFonts w:eastAsiaTheme="majorEastAsia"/>
            <w:noProof/>
          </w:rPr>
          <w:t>Safety case</w:t>
        </w:r>
        <w:r w:rsidR="00644B40">
          <w:rPr>
            <w:noProof/>
            <w:webHidden/>
          </w:rPr>
          <w:tab/>
        </w:r>
        <w:r w:rsidR="00644B40">
          <w:rPr>
            <w:noProof/>
            <w:webHidden/>
          </w:rPr>
          <w:fldChar w:fldCharType="begin"/>
        </w:r>
        <w:r w:rsidR="00644B40">
          <w:rPr>
            <w:noProof/>
            <w:webHidden/>
          </w:rPr>
          <w:instrText xml:space="preserve"> PAGEREF _Toc163141021 \h </w:instrText>
        </w:r>
        <w:r w:rsidR="00644B40">
          <w:rPr>
            <w:noProof/>
            <w:webHidden/>
          </w:rPr>
        </w:r>
        <w:r w:rsidR="00644B40">
          <w:rPr>
            <w:noProof/>
            <w:webHidden/>
          </w:rPr>
          <w:fldChar w:fldCharType="separate"/>
        </w:r>
        <w:r w:rsidR="00925ACF">
          <w:rPr>
            <w:noProof/>
            <w:webHidden/>
          </w:rPr>
          <w:t>40</w:t>
        </w:r>
        <w:r w:rsidR="00644B40">
          <w:rPr>
            <w:noProof/>
            <w:webHidden/>
          </w:rPr>
          <w:fldChar w:fldCharType="end"/>
        </w:r>
      </w:hyperlink>
    </w:p>
    <w:p w14:paraId="3CA65FD3" w14:textId="6B4DADAC"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22" w:history="1">
        <w:r w:rsidR="00644B40" w:rsidRPr="00252DB3">
          <w:rPr>
            <w:rStyle w:val="Hyperlink"/>
            <w:rFonts w:eastAsiaTheme="majorEastAsia"/>
            <w:noProof/>
          </w:rPr>
          <w:t>5.1</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Safety Case Structure</w:t>
        </w:r>
        <w:r w:rsidR="00644B40">
          <w:rPr>
            <w:noProof/>
            <w:webHidden/>
          </w:rPr>
          <w:tab/>
        </w:r>
        <w:r w:rsidR="00644B40">
          <w:rPr>
            <w:noProof/>
            <w:webHidden/>
          </w:rPr>
          <w:fldChar w:fldCharType="begin"/>
        </w:r>
        <w:r w:rsidR="00644B40">
          <w:rPr>
            <w:noProof/>
            <w:webHidden/>
          </w:rPr>
          <w:instrText xml:space="preserve"> PAGEREF _Toc163141022 \h </w:instrText>
        </w:r>
        <w:r w:rsidR="00644B40">
          <w:rPr>
            <w:noProof/>
            <w:webHidden/>
          </w:rPr>
        </w:r>
        <w:r w:rsidR="00644B40">
          <w:rPr>
            <w:noProof/>
            <w:webHidden/>
          </w:rPr>
          <w:fldChar w:fldCharType="separate"/>
        </w:r>
        <w:r w:rsidR="00925ACF">
          <w:rPr>
            <w:noProof/>
            <w:webHidden/>
          </w:rPr>
          <w:t>40</w:t>
        </w:r>
        <w:r w:rsidR="00644B40">
          <w:rPr>
            <w:noProof/>
            <w:webHidden/>
          </w:rPr>
          <w:fldChar w:fldCharType="end"/>
        </w:r>
      </w:hyperlink>
    </w:p>
    <w:p w14:paraId="55B6F4F9" w14:textId="65DB2EBC"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23" w:history="1">
        <w:r w:rsidR="00644B40" w:rsidRPr="00252DB3">
          <w:rPr>
            <w:rStyle w:val="Hyperlink"/>
            <w:rFonts w:eastAsiaTheme="majorEastAsia"/>
            <w:noProof/>
          </w:rPr>
          <w:t>5.2</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Management of SRAC</w:t>
        </w:r>
        <w:r w:rsidR="00644B40">
          <w:rPr>
            <w:noProof/>
            <w:webHidden/>
          </w:rPr>
          <w:tab/>
        </w:r>
        <w:r w:rsidR="00644B40">
          <w:rPr>
            <w:noProof/>
            <w:webHidden/>
          </w:rPr>
          <w:fldChar w:fldCharType="begin"/>
        </w:r>
        <w:r w:rsidR="00644B40">
          <w:rPr>
            <w:noProof/>
            <w:webHidden/>
          </w:rPr>
          <w:instrText xml:space="preserve"> PAGEREF _Toc163141023 \h </w:instrText>
        </w:r>
        <w:r w:rsidR="00644B40">
          <w:rPr>
            <w:noProof/>
            <w:webHidden/>
          </w:rPr>
        </w:r>
        <w:r w:rsidR="00644B40">
          <w:rPr>
            <w:noProof/>
            <w:webHidden/>
          </w:rPr>
          <w:fldChar w:fldCharType="separate"/>
        </w:r>
        <w:r w:rsidR="00925ACF">
          <w:rPr>
            <w:noProof/>
            <w:webHidden/>
          </w:rPr>
          <w:t>42</w:t>
        </w:r>
        <w:r w:rsidR="00644B40">
          <w:rPr>
            <w:noProof/>
            <w:webHidden/>
          </w:rPr>
          <w:fldChar w:fldCharType="end"/>
        </w:r>
      </w:hyperlink>
    </w:p>
    <w:p w14:paraId="66E0CDB2" w14:textId="2D3AAD42"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24" w:history="1">
        <w:r w:rsidR="00644B40" w:rsidRPr="00252DB3">
          <w:rPr>
            <w:rStyle w:val="Hyperlink"/>
            <w:rFonts w:eastAsiaTheme="majorEastAsia"/>
            <w:noProof/>
          </w:rPr>
          <w:t>5.3</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System configuration and System build</w:t>
        </w:r>
        <w:r w:rsidR="00644B40">
          <w:rPr>
            <w:noProof/>
            <w:webHidden/>
          </w:rPr>
          <w:tab/>
        </w:r>
        <w:r w:rsidR="00644B40">
          <w:rPr>
            <w:noProof/>
            <w:webHidden/>
          </w:rPr>
          <w:fldChar w:fldCharType="begin"/>
        </w:r>
        <w:r w:rsidR="00644B40">
          <w:rPr>
            <w:noProof/>
            <w:webHidden/>
          </w:rPr>
          <w:instrText xml:space="preserve"> PAGEREF _Toc163141024 \h </w:instrText>
        </w:r>
        <w:r w:rsidR="00644B40">
          <w:rPr>
            <w:noProof/>
            <w:webHidden/>
          </w:rPr>
        </w:r>
        <w:r w:rsidR="00644B40">
          <w:rPr>
            <w:noProof/>
            <w:webHidden/>
          </w:rPr>
          <w:fldChar w:fldCharType="separate"/>
        </w:r>
        <w:r w:rsidR="00925ACF">
          <w:rPr>
            <w:noProof/>
            <w:webHidden/>
          </w:rPr>
          <w:t>42</w:t>
        </w:r>
        <w:r w:rsidR="00644B40">
          <w:rPr>
            <w:noProof/>
            <w:webHidden/>
          </w:rPr>
          <w:fldChar w:fldCharType="end"/>
        </w:r>
      </w:hyperlink>
    </w:p>
    <w:p w14:paraId="59400C51" w14:textId="36F1E802" w:rsidR="00644B40" w:rsidRDefault="00000000" w:rsidP="008F01D3">
      <w:pPr>
        <w:pStyle w:val="TOC1"/>
        <w:tabs>
          <w:tab w:val="clear" w:pos="10070"/>
          <w:tab w:val="right" w:leader="dot" w:pos="9639"/>
        </w:tabs>
        <w:ind w:left="170" w:right="338"/>
        <w:rPr>
          <w:rFonts w:asciiTheme="minorHAnsi" w:eastAsiaTheme="minorEastAsia" w:hAnsiTheme="minorHAnsi" w:cstheme="minorBidi"/>
          <w:b w:val="0"/>
          <w:bCs w:val="0"/>
          <w:noProof/>
          <w:kern w:val="2"/>
          <w:lang w:val="en-IN" w:eastAsia="en-IN"/>
          <w14:ligatures w14:val="standardContextual"/>
        </w:rPr>
      </w:pPr>
      <w:hyperlink w:anchor="_Toc163141025" w:history="1">
        <w:r w:rsidR="00644B40" w:rsidRPr="00252DB3">
          <w:rPr>
            <w:rStyle w:val="Hyperlink"/>
            <w:rFonts w:eastAsiaTheme="majorEastAsia"/>
            <w:noProof/>
          </w:rPr>
          <w:t>6</w:t>
        </w:r>
        <w:r w:rsidR="00644B40">
          <w:rPr>
            <w:rFonts w:asciiTheme="minorHAnsi" w:eastAsiaTheme="minorEastAsia" w:hAnsiTheme="minorHAnsi" w:cstheme="minorBidi"/>
            <w:b w:val="0"/>
            <w:bCs w:val="0"/>
            <w:noProof/>
            <w:kern w:val="2"/>
            <w:lang w:val="en-IN" w:eastAsia="en-IN"/>
            <w14:ligatures w14:val="standardContextual"/>
          </w:rPr>
          <w:tab/>
        </w:r>
        <w:r w:rsidR="003774F3">
          <w:rPr>
            <w:rFonts w:asciiTheme="minorHAnsi" w:eastAsiaTheme="minorEastAsia" w:hAnsiTheme="minorHAnsi" w:cstheme="minorBidi"/>
            <w:b w:val="0"/>
            <w:bCs w:val="0"/>
            <w:noProof/>
            <w:kern w:val="2"/>
            <w:lang w:val="en-IN" w:eastAsia="en-IN"/>
            <w14:ligatures w14:val="standardContextual"/>
          </w:rPr>
          <w:t xml:space="preserve">   </w:t>
        </w:r>
        <w:r w:rsidR="00644B40" w:rsidRPr="00252DB3">
          <w:rPr>
            <w:rStyle w:val="Hyperlink"/>
            <w:rFonts w:eastAsiaTheme="majorEastAsia"/>
            <w:noProof/>
          </w:rPr>
          <w:t>Safety Assessment and authorisation Process</w:t>
        </w:r>
        <w:r w:rsidR="00644B40">
          <w:rPr>
            <w:noProof/>
            <w:webHidden/>
          </w:rPr>
          <w:tab/>
        </w:r>
        <w:r w:rsidR="00644B40">
          <w:rPr>
            <w:noProof/>
            <w:webHidden/>
          </w:rPr>
          <w:fldChar w:fldCharType="begin"/>
        </w:r>
        <w:r w:rsidR="00644B40">
          <w:rPr>
            <w:noProof/>
            <w:webHidden/>
          </w:rPr>
          <w:instrText xml:space="preserve"> PAGEREF _Toc163141025 \h </w:instrText>
        </w:r>
        <w:r w:rsidR="00644B40">
          <w:rPr>
            <w:noProof/>
            <w:webHidden/>
          </w:rPr>
        </w:r>
        <w:r w:rsidR="00644B40">
          <w:rPr>
            <w:noProof/>
            <w:webHidden/>
          </w:rPr>
          <w:fldChar w:fldCharType="separate"/>
        </w:r>
        <w:r w:rsidR="00925ACF">
          <w:rPr>
            <w:noProof/>
            <w:webHidden/>
          </w:rPr>
          <w:t>46</w:t>
        </w:r>
        <w:r w:rsidR="00644B40">
          <w:rPr>
            <w:noProof/>
            <w:webHidden/>
          </w:rPr>
          <w:fldChar w:fldCharType="end"/>
        </w:r>
      </w:hyperlink>
    </w:p>
    <w:p w14:paraId="0925536D" w14:textId="36266976"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26" w:history="1">
        <w:r w:rsidR="00644B40" w:rsidRPr="00252DB3">
          <w:rPr>
            <w:rStyle w:val="Hyperlink"/>
            <w:rFonts w:eastAsiaTheme="majorEastAsia"/>
            <w:noProof/>
          </w:rPr>
          <w:t>6.1</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Safety Assessment Process</w:t>
        </w:r>
        <w:r w:rsidR="00644B40">
          <w:rPr>
            <w:noProof/>
            <w:webHidden/>
          </w:rPr>
          <w:tab/>
        </w:r>
        <w:r w:rsidR="00644B40">
          <w:rPr>
            <w:noProof/>
            <w:webHidden/>
          </w:rPr>
          <w:fldChar w:fldCharType="begin"/>
        </w:r>
        <w:r w:rsidR="00644B40">
          <w:rPr>
            <w:noProof/>
            <w:webHidden/>
          </w:rPr>
          <w:instrText xml:space="preserve"> PAGEREF _Toc163141026 \h </w:instrText>
        </w:r>
        <w:r w:rsidR="00644B40">
          <w:rPr>
            <w:noProof/>
            <w:webHidden/>
          </w:rPr>
        </w:r>
        <w:r w:rsidR="00644B40">
          <w:rPr>
            <w:noProof/>
            <w:webHidden/>
          </w:rPr>
          <w:fldChar w:fldCharType="separate"/>
        </w:r>
        <w:r w:rsidR="00925ACF">
          <w:rPr>
            <w:noProof/>
            <w:webHidden/>
          </w:rPr>
          <w:t>46</w:t>
        </w:r>
        <w:r w:rsidR="00644B40">
          <w:rPr>
            <w:noProof/>
            <w:webHidden/>
          </w:rPr>
          <w:fldChar w:fldCharType="end"/>
        </w:r>
      </w:hyperlink>
    </w:p>
    <w:p w14:paraId="77FE2176" w14:textId="33875127"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27" w:history="1">
        <w:r w:rsidR="00644B40" w:rsidRPr="00252DB3">
          <w:rPr>
            <w:rStyle w:val="Hyperlink"/>
            <w:rFonts w:eastAsiaTheme="majorEastAsia"/>
            <w:noProof/>
          </w:rPr>
          <w:t>6.2</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Safety Authorisation Process</w:t>
        </w:r>
        <w:r w:rsidR="00644B40">
          <w:rPr>
            <w:noProof/>
            <w:webHidden/>
          </w:rPr>
          <w:tab/>
        </w:r>
        <w:r w:rsidR="00644B40">
          <w:rPr>
            <w:noProof/>
            <w:webHidden/>
          </w:rPr>
          <w:fldChar w:fldCharType="begin"/>
        </w:r>
        <w:r w:rsidR="00644B40">
          <w:rPr>
            <w:noProof/>
            <w:webHidden/>
          </w:rPr>
          <w:instrText xml:space="preserve"> PAGEREF _Toc163141027 \h </w:instrText>
        </w:r>
        <w:r w:rsidR="00644B40">
          <w:rPr>
            <w:noProof/>
            <w:webHidden/>
          </w:rPr>
        </w:r>
        <w:r w:rsidR="00644B40">
          <w:rPr>
            <w:noProof/>
            <w:webHidden/>
          </w:rPr>
          <w:fldChar w:fldCharType="separate"/>
        </w:r>
        <w:r w:rsidR="00925ACF">
          <w:rPr>
            <w:noProof/>
            <w:webHidden/>
          </w:rPr>
          <w:t>47</w:t>
        </w:r>
        <w:r w:rsidR="00644B40">
          <w:rPr>
            <w:noProof/>
            <w:webHidden/>
          </w:rPr>
          <w:fldChar w:fldCharType="end"/>
        </w:r>
      </w:hyperlink>
    </w:p>
    <w:p w14:paraId="6B5693CA" w14:textId="7FE27D54" w:rsidR="00644B40" w:rsidRDefault="00000000" w:rsidP="008F01D3">
      <w:pPr>
        <w:pStyle w:val="TOC1"/>
        <w:tabs>
          <w:tab w:val="clear" w:pos="10070"/>
          <w:tab w:val="right" w:leader="dot" w:pos="9639"/>
        </w:tabs>
        <w:ind w:left="170" w:right="338"/>
        <w:rPr>
          <w:rFonts w:asciiTheme="minorHAnsi" w:eastAsiaTheme="minorEastAsia" w:hAnsiTheme="minorHAnsi" w:cstheme="minorBidi"/>
          <w:b w:val="0"/>
          <w:bCs w:val="0"/>
          <w:noProof/>
          <w:kern w:val="2"/>
          <w:lang w:val="en-IN" w:eastAsia="en-IN"/>
          <w14:ligatures w14:val="standardContextual"/>
        </w:rPr>
      </w:pPr>
      <w:hyperlink w:anchor="_Toc163141028" w:history="1">
        <w:r w:rsidR="00644B40" w:rsidRPr="00252DB3">
          <w:rPr>
            <w:rStyle w:val="Hyperlink"/>
            <w:rFonts w:eastAsiaTheme="majorEastAsia"/>
            <w:noProof/>
          </w:rPr>
          <w:t>7</w:t>
        </w:r>
        <w:r w:rsidR="00644B40">
          <w:rPr>
            <w:rFonts w:asciiTheme="minorHAnsi" w:eastAsiaTheme="minorEastAsia" w:hAnsiTheme="minorHAnsi" w:cstheme="minorBidi"/>
            <w:b w:val="0"/>
            <w:bCs w:val="0"/>
            <w:noProof/>
            <w:kern w:val="2"/>
            <w:lang w:val="en-IN" w:eastAsia="en-IN"/>
            <w14:ligatures w14:val="standardContextual"/>
          </w:rPr>
          <w:tab/>
        </w:r>
        <w:r w:rsidR="003774F3">
          <w:rPr>
            <w:rFonts w:asciiTheme="minorHAnsi" w:eastAsiaTheme="minorEastAsia" w:hAnsiTheme="minorHAnsi" w:cstheme="minorBidi"/>
            <w:b w:val="0"/>
            <w:bCs w:val="0"/>
            <w:noProof/>
            <w:kern w:val="2"/>
            <w:lang w:val="en-IN" w:eastAsia="en-IN"/>
            <w14:ligatures w14:val="standardContextual"/>
          </w:rPr>
          <w:t xml:space="preserve">   </w:t>
        </w:r>
        <w:r w:rsidR="00644B40" w:rsidRPr="00252DB3">
          <w:rPr>
            <w:rStyle w:val="Hyperlink"/>
            <w:rFonts w:eastAsiaTheme="majorEastAsia"/>
            <w:noProof/>
          </w:rPr>
          <w:t>Safety Life Cycle Deliverables</w:t>
        </w:r>
        <w:r w:rsidR="00644B40">
          <w:rPr>
            <w:noProof/>
            <w:webHidden/>
          </w:rPr>
          <w:tab/>
        </w:r>
        <w:r w:rsidR="00644B40">
          <w:rPr>
            <w:noProof/>
            <w:webHidden/>
          </w:rPr>
          <w:fldChar w:fldCharType="begin"/>
        </w:r>
        <w:r w:rsidR="00644B40">
          <w:rPr>
            <w:noProof/>
            <w:webHidden/>
          </w:rPr>
          <w:instrText xml:space="preserve"> PAGEREF _Toc163141028 \h </w:instrText>
        </w:r>
        <w:r w:rsidR="00644B40">
          <w:rPr>
            <w:noProof/>
            <w:webHidden/>
          </w:rPr>
        </w:r>
        <w:r w:rsidR="00644B40">
          <w:rPr>
            <w:noProof/>
            <w:webHidden/>
          </w:rPr>
          <w:fldChar w:fldCharType="separate"/>
        </w:r>
        <w:r w:rsidR="00925ACF">
          <w:rPr>
            <w:noProof/>
            <w:webHidden/>
          </w:rPr>
          <w:t>50</w:t>
        </w:r>
        <w:r w:rsidR="00644B40">
          <w:rPr>
            <w:noProof/>
            <w:webHidden/>
          </w:rPr>
          <w:fldChar w:fldCharType="end"/>
        </w:r>
      </w:hyperlink>
    </w:p>
    <w:p w14:paraId="7370AA2F" w14:textId="22EEBAEB" w:rsidR="00644B40" w:rsidRDefault="00000000" w:rsidP="008F01D3">
      <w:pPr>
        <w:pStyle w:val="TOC1"/>
        <w:tabs>
          <w:tab w:val="clear" w:pos="10070"/>
          <w:tab w:val="right" w:leader="dot" w:pos="9639"/>
        </w:tabs>
        <w:ind w:left="170" w:right="338"/>
        <w:rPr>
          <w:rFonts w:asciiTheme="minorHAnsi" w:eastAsiaTheme="minorEastAsia" w:hAnsiTheme="minorHAnsi" w:cstheme="minorBidi"/>
          <w:b w:val="0"/>
          <w:bCs w:val="0"/>
          <w:noProof/>
          <w:kern w:val="2"/>
          <w:lang w:val="en-IN" w:eastAsia="en-IN"/>
          <w14:ligatures w14:val="standardContextual"/>
        </w:rPr>
      </w:pPr>
      <w:hyperlink w:anchor="_Toc163141029" w:history="1">
        <w:r w:rsidR="00644B40" w:rsidRPr="00252DB3">
          <w:rPr>
            <w:rStyle w:val="Hyperlink"/>
            <w:rFonts w:eastAsiaTheme="majorEastAsia"/>
            <w:noProof/>
          </w:rPr>
          <w:t>8</w:t>
        </w:r>
        <w:r w:rsidR="00644B40">
          <w:rPr>
            <w:rFonts w:asciiTheme="minorHAnsi" w:eastAsiaTheme="minorEastAsia" w:hAnsiTheme="minorHAnsi" w:cstheme="minorBidi"/>
            <w:b w:val="0"/>
            <w:bCs w:val="0"/>
            <w:noProof/>
            <w:kern w:val="2"/>
            <w:lang w:val="en-IN" w:eastAsia="en-IN"/>
            <w14:ligatures w14:val="standardContextual"/>
          </w:rPr>
          <w:tab/>
        </w:r>
        <w:r w:rsidR="003774F3">
          <w:rPr>
            <w:rFonts w:asciiTheme="minorHAnsi" w:eastAsiaTheme="minorEastAsia" w:hAnsiTheme="minorHAnsi" w:cstheme="minorBidi"/>
            <w:b w:val="0"/>
            <w:bCs w:val="0"/>
            <w:noProof/>
            <w:kern w:val="2"/>
            <w:lang w:val="en-IN" w:eastAsia="en-IN"/>
            <w14:ligatures w14:val="standardContextual"/>
          </w:rPr>
          <w:t xml:space="preserve">   </w:t>
        </w:r>
        <w:r w:rsidR="00644B40" w:rsidRPr="00252DB3">
          <w:rPr>
            <w:rStyle w:val="Hyperlink"/>
            <w:rFonts w:eastAsiaTheme="majorEastAsia"/>
            <w:noProof/>
          </w:rPr>
          <w:t>Appendix A:  Hazard Analysis Templates</w:t>
        </w:r>
        <w:r w:rsidR="00644B40">
          <w:rPr>
            <w:noProof/>
            <w:webHidden/>
          </w:rPr>
          <w:tab/>
        </w:r>
        <w:r w:rsidR="00644B40">
          <w:rPr>
            <w:noProof/>
            <w:webHidden/>
          </w:rPr>
          <w:fldChar w:fldCharType="begin"/>
        </w:r>
        <w:r w:rsidR="00644B40">
          <w:rPr>
            <w:noProof/>
            <w:webHidden/>
          </w:rPr>
          <w:instrText xml:space="preserve"> PAGEREF _Toc163141029 \h </w:instrText>
        </w:r>
        <w:r w:rsidR="00644B40">
          <w:rPr>
            <w:noProof/>
            <w:webHidden/>
          </w:rPr>
        </w:r>
        <w:r w:rsidR="00644B40">
          <w:rPr>
            <w:noProof/>
            <w:webHidden/>
          </w:rPr>
          <w:fldChar w:fldCharType="separate"/>
        </w:r>
        <w:r w:rsidR="00925ACF">
          <w:rPr>
            <w:noProof/>
            <w:webHidden/>
          </w:rPr>
          <w:t>51</w:t>
        </w:r>
        <w:r w:rsidR="00644B40">
          <w:rPr>
            <w:noProof/>
            <w:webHidden/>
          </w:rPr>
          <w:fldChar w:fldCharType="end"/>
        </w:r>
      </w:hyperlink>
    </w:p>
    <w:p w14:paraId="443DCC61" w14:textId="0EC517F6"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30" w:history="1">
        <w:r w:rsidR="00644B40" w:rsidRPr="00252DB3">
          <w:rPr>
            <w:rStyle w:val="Hyperlink"/>
            <w:rFonts w:eastAsiaTheme="majorEastAsia"/>
            <w:noProof/>
          </w:rPr>
          <w:t>8.1</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Preliminary Hazard Analysis</w:t>
        </w:r>
        <w:r w:rsidR="00644B40">
          <w:rPr>
            <w:noProof/>
            <w:webHidden/>
          </w:rPr>
          <w:tab/>
        </w:r>
        <w:r w:rsidR="00644B40">
          <w:rPr>
            <w:noProof/>
            <w:webHidden/>
          </w:rPr>
          <w:fldChar w:fldCharType="begin"/>
        </w:r>
        <w:r w:rsidR="00644B40">
          <w:rPr>
            <w:noProof/>
            <w:webHidden/>
          </w:rPr>
          <w:instrText xml:space="preserve"> PAGEREF _Toc163141030 \h </w:instrText>
        </w:r>
        <w:r w:rsidR="00644B40">
          <w:rPr>
            <w:noProof/>
            <w:webHidden/>
          </w:rPr>
        </w:r>
        <w:r w:rsidR="00644B40">
          <w:rPr>
            <w:noProof/>
            <w:webHidden/>
          </w:rPr>
          <w:fldChar w:fldCharType="separate"/>
        </w:r>
        <w:r w:rsidR="00925ACF">
          <w:rPr>
            <w:noProof/>
            <w:webHidden/>
          </w:rPr>
          <w:t>51</w:t>
        </w:r>
        <w:r w:rsidR="00644B40">
          <w:rPr>
            <w:noProof/>
            <w:webHidden/>
          </w:rPr>
          <w:fldChar w:fldCharType="end"/>
        </w:r>
      </w:hyperlink>
    </w:p>
    <w:p w14:paraId="11D67018" w14:textId="1940468D"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31" w:history="1">
        <w:r w:rsidR="00644B40" w:rsidRPr="00252DB3">
          <w:rPr>
            <w:rStyle w:val="Hyperlink"/>
            <w:rFonts w:eastAsiaTheme="majorEastAsia"/>
            <w:noProof/>
          </w:rPr>
          <w:t>8.2</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System Hazard Analysis</w:t>
        </w:r>
        <w:r w:rsidR="00644B40">
          <w:rPr>
            <w:noProof/>
            <w:webHidden/>
          </w:rPr>
          <w:tab/>
        </w:r>
        <w:r w:rsidR="00644B40">
          <w:rPr>
            <w:noProof/>
            <w:webHidden/>
          </w:rPr>
          <w:fldChar w:fldCharType="begin"/>
        </w:r>
        <w:r w:rsidR="00644B40">
          <w:rPr>
            <w:noProof/>
            <w:webHidden/>
          </w:rPr>
          <w:instrText xml:space="preserve"> PAGEREF _Toc163141031 \h </w:instrText>
        </w:r>
        <w:r w:rsidR="00644B40">
          <w:rPr>
            <w:noProof/>
            <w:webHidden/>
          </w:rPr>
        </w:r>
        <w:r w:rsidR="00644B40">
          <w:rPr>
            <w:noProof/>
            <w:webHidden/>
          </w:rPr>
          <w:fldChar w:fldCharType="separate"/>
        </w:r>
        <w:r w:rsidR="00925ACF">
          <w:rPr>
            <w:noProof/>
            <w:webHidden/>
          </w:rPr>
          <w:t>51</w:t>
        </w:r>
        <w:r w:rsidR="00644B40">
          <w:rPr>
            <w:noProof/>
            <w:webHidden/>
          </w:rPr>
          <w:fldChar w:fldCharType="end"/>
        </w:r>
      </w:hyperlink>
    </w:p>
    <w:p w14:paraId="6A970DCD" w14:textId="7F89E21D"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32" w:history="1">
        <w:r w:rsidR="00644B40" w:rsidRPr="00252DB3">
          <w:rPr>
            <w:rStyle w:val="Hyperlink"/>
            <w:rFonts w:eastAsiaTheme="majorEastAsia"/>
            <w:noProof/>
          </w:rPr>
          <w:t>8.3</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Interface Hazard Analysis</w:t>
        </w:r>
        <w:r w:rsidR="00644B40">
          <w:rPr>
            <w:noProof/>
            <w:webHidden/>
          </w:rPr>
          <w:tab/>
        </w:r>
        <w:r w:rsidR="00644B40">
          <w:rPr>
            <w:noProof/>
            <w:webHidden/>
          </w:rPr>
          <w:fldChar w:fldCharType="begin"/>
        </w:r>
        <w:r w:rsidR="00644B40">
          <w:rPr>
            <w:noProof/>
            <w:webHidden/>
          </w:rPr>
          <w:instrText xml:space="preserve"> PAGEREF _Toc163141032 \h </w:instrText>
        </w:r>
        <w:r w:rsidR="00644B40">
          <w:rPr>
            <w:noProof/>
            <w:webHidden/>
          </w:rPr>
        </w:r>
        <w:r w:rsidR="00644B40">
          <w:rPr>
            <w:noProof/>
            <w:webHidden/>
          </w:rPr>
          <w:fldChar w:fldCharType="separate"/>
        </w:r>
        <w:r w:rsidR="00925ACF">
          <w:rPr>
            <w:noProof/>
            <w:webHidden/>
          </w:rPr>
          <w:t>52</w:t>
        </w:r>
        <w:r w:rsidR="00644B40">
          <w:rPr>
            <w:noProof/>
            <w:webHidden/>
          </w:rPr>
          <w:fldChar w:fldCharType="end"/>
        </w:r>
      </w:hyperlink>
    </w:p>
    <w:p w14:paraId="3FF95D72" w14:textId="120F9E10"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33" w:history="1">
        <w:r w:rsidR="00644B40" w:rsidRPr="00252DB3">
          <w:rPr>
            <w:rStyle w:val="Hyperlink"/>
            <w:rFonts w:eastAsiaTheme="majorEastAsia"/>
            <w:noProof/>
          </w:rPr>
          <w:t>8.4</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Operating &amp; Support Hazard Analysis</w:t>
        </w:r>
        <w:r w:rsidR="00644B40">
          <w:rPr>
            <w:noProof/>
            <w:webHidden/>
          </w:rPr>
          <w:tab/>
        </w:r>
        <w:r w:rsidR="00644B40">
          <w:rPr>
            <w:noProof/>
            <w:webHidden/>
          </w:rPr>
          <w:fldChar w:fldCharType="begin"/>
        </w:r>
        <w:r w:rsidR="00644B40">
          <w:rPr>
            <w:noProof/>
            <w:webHidden/>
          </w:rPr>
          <w:instrText xml:space="preserve"> PAGEREF _Toc163141033 \h </w:instrText>
        </w:r>
        <w:r w:rsidR="00644B40">
          <w:rPr>
            <w:noProof/>
            <w:webHidden/>
          </w:rPr>
        </w:r>
        <w:r w:rsidR="00644B40">
          <w:rPr>
            <w:noProof/>
            <w:webHidden/>
          </w:rPr>
          <w:fldChar w:fldCharType="separate"/>
        </w:r>
        <w:r w:rsidR="00925ACF">
          <w:rPr>
            <w:noProof/>
            <w:webHidden/>
          </w:rPr>
          <w:t>52</w:t>
        </w:r>
        <w:r w:rsidR="00644B40">
          <w:rPr>
            <w:noProof/>
            <w:webHidden/>
          </w:rPr>
          <w:fldChar w:fldCharType="end"/>
        </w:r>
      </w:hyperlink>
    </w:p>
    <w:p w14:paraId="5C82AE70" w14:textId="4386BED3" w:rsidR="00644B40" w:rsidRDefault="00000000" w:rsidP="008F01D3">
      <w:pPr>
        <w:pStyle w:val="TOC2"/>
        <w:tabs>
          <w:tab w:val="clear" w:pos="10070"/>
          <w:tab w:val="right" w:leader="dot" w:pos="9639"/>
        </w:tabs>
        <w:ind w:left="170" w:right="338"/>
        <w:rPr>
          <w:rFonts w:asciiTheme="minorHAnsi" w:eastAsiaTheme="minorEastAsia" w:hAnsiTheme="minorHAnsi" w:cstheme="minorBidi"/>
          <w:b w:val="0"/>
          <w:noProof/>
          <w:kern w:val="2"/>
          <w:szCs w:val="22"/>
          <w:lang w:val="en-IN" w:eastAsia="en-IN"/>
          <w14:ligatures w14:val="standardContextual"/>
        </w:rPr>
      </w:pPr>
      <w:hyperlink w:anchor="_Toc163141034" w:history="1">
        <w:r w:rsidR="00644B40" w:rsidRPr="00252DB3">
          <w:rPr>
            <w:rStyle w:val="Hyperlink"/>
            <w:rFonts w:eastAsiaTheme="majorEastAsia"/>
            <w:noProof/>
          </w:rPr>
          <w:t>8.5</w:t>
        </w:r>
        <w:r w:rsidR="00644B40">
          <w:rPr>
            <w:rFonts w:asciiTheme="minorHAnsi" w:eastAsiaTheme="minorEastAsia" w:hAnsiTheme="minorHAnsi" w:cstheme="minorBidi"/>
            <w:b w:val="0"/>
            <w:noProof/>
            <w:kern w:val="2"/>
            <w:szCs w:val="22"/>
            <w:lang w:val="en-IN" w:eastAsia="en-IN"/>
            <w14:ligatures w14:val="standardContextual"/>
          </w:rPr>
          <w:tab/>
        </w:r>
        <w:r w:rsidR="00644B40" w:rsidRPr="00252DB3">
          <w:rPr>
            <w:rStyle w:val="Hyperlink"/>
            <w:rFonts w:eastAsiaTheme="majorEastAsia"/>
            <w:noProof/>
          </w:rPr>
          <w:t>Hazard Log</w:t>
        </w:r>
        <w:r w:rsidR="00644B40">
          <w:rPr>
            <w:noProof/>
            <w:webHidden/>
          </w:rPr>
          <w:tab/>
        </w:r>
        <w:r w:rsidR="00644B40">
          <w:rPr>
            <w:noProof/>
            <w:webHidden/>
          </w:rPr>
          <w:fldChar w:fldCharType="begin"/>
        </w:r>
        <w:r w:rsidR="00644B40">
          <w:rPr>
            <w:noProof/>
            <w:webHidden/>
          </w:rPr>
          <w:instrText xml:space="preserve"> PAGEREF _Toc163141034 \h </w:instrText>
        </w:r>
        <w:r w:rsidR="00644B40">
          <w:rPr>
            <w:noProof/>
            <w:webHidden/>
          </w:rPr>
        </w:r>
        <w:r w:rsidR="00644B40">
          <w:rPr>
            <w:noProof/>
            <w:webHidden/>
          </w:rPr>
          <w:fldChar w:fldCharType="separate"/>
        </w:r>
        <w:r w:rsidR="00925ACF">
          <w:rPr>
            <w:noProof/>
            <w:webHidden/>
          </w:rPr>
          <w:t>53</w:t>
        </w:r>
        <w:r w:rsidR="00644B40">
          <w:rPr>
            <w:noProof/>
            <w:webHidden/>
          </w:rPr>
          <w:fldChar w:fldCharType="end"/>
        </w:r>
      </w:hyperlink>
    </w:p>
    <w:p w14:paraId="57BFD34D" w14:textId="1C6AD83B" w:rsidR="00355F63" w:rsidRDefault="00C354F6" w:rsidP="006801B2">
      <w:pPr>
        <w:spacing w:before="120" w:after="120"/>
        <w:ind w:left="227" w:right="283"/>
      </w:pPr>
      <w:r>
        <w:rPr>
          <w:rFonts w:ascii="Segoe UI" w:hAnsi="Segoe UI" w:cs="Segoe UI"/>
        </w:rPr>
        <w:fldChar w:fldCharType="end"/>
      </w:r>
    </w:p>
    <w:p w14:paraId="64C0CB3F" w14:textId="0E3CF17E" w:rsidR="00A93A13" w:rsidRDefault="00C354F6" w:rsidP="00355F63">
      <w:pPr>
        <w:rPr>
          <w:rFonts w:ascii="Arial" w:eastAsia="SimSun" w:hAnsi="Arial" w:cs="Arial"/>
          <w:bCs/>
          <w:color w:val="4472C4" w:themeColor="accent1"/>
          <w:sz w:val="28"/>
          <w:szCs w:val="28"/>
          <w:lang w:val="en-US"/>
        </w:rPr>
      </w:pPr>
      <w:bookmarkStart w:id="0" w:name="_heading=h.30j0zll" w:colFirst="0" w:colLast="0"/>
      <w:bookmarkStart w:id="1" w:name="_Toc20992"/>
      <w:bookmarkEnd w:id="0"/>
      <w:r>
        <w:rPr>
          <w:rFonts w:ascii="Arial" w:eastAsia="SimSun" w:hAnsi="Arial" w:cs="Arial"/>
          <w:bCs/>
          <w:color w:val="4472C4" w:themeColor="accent1"/>
          <w:sz w:val="28"/>
          <w:szCs w:val="28"/>
          <w:lang w:val="en-US"/>
        </w:rPr>
        <w:lastRenderedPageBreak/>
        <w:t xml:space="preserve"> </w:t>
      </w:r>
    </w:p>
    <w:p w14:paraId="33DA0382" w14:textId="77777777" w:rsidR="00C354F6" w:rsidRPr="00542176" w:rsidRDefault="00C354F6" w:rsidP="00C354F6">
      <w:pPr>
        <w:pStyle w:val="BodyText"/>
        <w:jc w:val="center"/>
      </w:pPr>
      <w:r w:rsidRPr="00827F88">
        <w:rPr>
          <w:rFonts w:cs="Segoe UI"/>
          <w:bCs/>
          <w:color w:val="095BA6"/>
          <w:szCs w:val="24"/>
          <w:lang w:val="en-GB"/>
        </w:rPr>
        <w:t xml:space="preserve">Table of </w:t>
      </w:r>
      <w:r>
        <w:rPr>
          <w:rFonts w:cs="Segoe UI"/>
          <w:bCs/>
          <w:color w:val="095BA6"/>
          <w:szCs w:val="24"/>
          <w:lang w:val="en-GB"/>
        </w:rPr>
        <w:t>Figures</w:t>
      </w:r>
    </w:p>
    <w:p w14:paraId="4DC556B6" w14:textId="77777777" w:rsidR="00C354F6" w:rsidRDefault="00C354F6" w:rsidP="00C354F6">
      <w:pPr>
        <w:pStyle w:val="TableRows"/>
      </w:pPr>
    </w:p>
    <w:p w14:paraId="142F2095" w14:textId="1F649B45" w:rsidR="00F340AC" w:rsidRDefault="00C354F6">
      <w:pPr>
        <w:pStyle w:val="TableofFigures"/>
        <w:rPr>
          <w:rFonts w:eastAsiaTheme="minorEastAsia" w:cstheme="minorBidi"/>
          <w:b w:val="0"/>
          <w:noProof/>
          <w:kern w:val="2"/>
          <w:szCs w:val="22"/>
          <w:lang w:val="en-IN" w:eastAsia="en-IN"/>
          <w14:ligatures w14:val="standardContextual"/>
        </w:rPr>
      </w:pPr>
      <w:r>
        <w:rPr>
          <w:rFonts w:ascii="Century Gothic" w:hAnsi="Century Gothic"/>
          <w:sz w:val="20"/>
        </w:rPr>
        <w:fldChar w:fldCharType="begin"/>
      </w:r>
      <w:r>
        <w:instrText xml:space="preserve"> TOC \h \z \c "Figure" </w:instrText>
      </w:r>
      <w:r>
        <w:rPr>
          <w:rFonts w:ascii="Century Gothic" w:hAnsi="Century Gothic"/>
          <w:sz w:val="20"/>
        </w:rPr>
        <w:fldChar w:fldCharType="separate"/>
      </w:r>
      <w:hyperlink w:anchor="_Toc163143257" w:history="1">
        <w:r w:rsidR="00F340AC" w:rsidRPr="00185729">
          <w:rPr>
            <w:rStyle w:val="Hyperlink"/>
            <w:rFonts w:eastAsiaTheme="majorEastAsia"/>
            <w:noProof/>
          </w:rPr>
          <w:t>Figure 1: System Overview</w:t>
        </w:r>
        <w:r w:rsidR="00F340AC">
          <w:rPr>
            <w:noProof/>
            <w:webHidden/>
          </w:rPr>
          <w:tab/>
        </w:r>
        <w:r w:rsidR="00F340AC">
          <w:rPr>
            <w:noProof/>
            <w:webHidden/>
          </w:rPr>
          <w:fldChar w:fldCharType="begin"/>
        </w:r>
        <w:r w:rsidR="00F340AC">
          <w:rPr>
            <w:noProof/>
            <w:webHidden/>
          </w:rPr>
          <w:instrText xml:space="preserve"> PAGEREF _Toc163143257 \h </w:instrText>
        </w:r>
        <w:r w:rsidR="00F340AC">
          <w:rPr>
            <w:noProof/>
            <w:webHidden/>
          </w:rPr>
        </w:r>
        <w:r w:rsidR="00F340AC">
          <w:rPr>
            <w:noProof/>
            <w:webHidden/>
          </w:rPr>
          <w:fldChar w:fldCharType="separate"/>
        </w:r>
        <w:r w:rsidR="00F340AC">
          <w:rPr>
            <w:noProof/>
            <w:webHidden/>
          </w:rPr>
          <w:t>7</w:t>
        </w:r>
        <w:r w:rsidR="00F340AC">
          <w:rPr>
            <w:noProof/>
            <w:webHidden/>
          </w:rPr>
          <w:fldChar w:fldCharType="end"/>
        </w:r>
      </w:hyperlink>
    </w:p>
    <w:p w14:paraId="6F01ADAC" w14:textId="23283C5D" w:rsidR="00F340AC" w:rsidRDefault="00F340AC">
      <w:pPr>
        <w:pStyle w:val="TableofFigures"/>
        <w:rPr>
          <w:rFonts w:eastAsiaTheme="minorEastAsia" w:cstheme="minorBidi"/>
          <w:b w:val="0"/>
          <w:noProof/>
          <w:kern w:val="2"/>
          <w:szCs w:val="22"/>
          <w:lang w:val="en-IN" w:eastAsia="en-IN"/>
          <w14:ligatures w14:val="standardContextual"/>
        </w:rPr>
      </w:pPr>
      <w:hyperlink w:anchor="_Toc163143258" w:history="1">
        <w:r w:rsidRPr="00185729">
          <w:rPr>
            <w:rStyle w:val="Hyperlink"/>
            <w:rFonts w:eastAsiaTheme="majorEastAsia"/>
            <w:noProof/>
            <w:highlight w:val="green"/>
          </w:rPr>
          <w:t>Figure 2: Safety organization structure</w:t>
        </w:r>
        <w:r>
          <w:rPr>
            <w:noProof/>
            <w:webHidden/>
          </w:rPr>
          <w:tab/>
        </w:r>
        <w:r>
          <w:rPr>
            <w:noProof/>
            <w:webHidden/>
          </w:rPr>
          <w:fldChar w:fldCharType="begin"/>
        </w:r>
        <w:r>
          <w:rPr>
            <w:noProof/>
            <w:webHidden/>
          </w:rPr>
          <w:instrText xml:space="preserve"> PAGEREF _Toc163143258 \h </w:instrText>
        </w:r>
        <w:r>
          <w:rPr>
            <w:noProof/>
            <w:webHidden/>
          </w:rPr>
        </w:r>
        <w:r>
          <w:rPr>
            <w:noProof/>
            <w:webHidden/>
          </w:rPr>
          <w:fldChar w:fldCharType="separate"/>
        </w:r>
        <w:r>
          <w:rPr>
            <w:noProof/>
            <w:webHidden/>
          </w:rPr>
          <w:t>14</w:t>
        </w:r>
        <w:r>
          <w:rPr>
            <w:noProof/>
            <w:webHidden/>
          </w:rPr>
          <w:fldChar w:fldCharType="end"/>
        </w:r>
      </w:hyperlink>
    </w:p>
    <w:p w14:paraId="2E708C82" w14:textId="78ED5F7A" w:rsidR="00F340AC" w:rsidRDefault="00F340AC">
      <w:pPr>
        <w:pStyle w:val="TableofFigures"/>
        <w:rPr>
          <w:rFonts w:eastAsiaTheme="minorEastAsia" w:cstheme="minorBidi"/>
          <w:b w:val="0"/>
          <w:noProof/>
          <w:kern w:val="2"/>
          <w:szCs w:val="22"/>
          <w:lang w:val="en-IN" w:eastAsia="en-IN"/>
          <w14:ligatures w14:val="standardContextual"/>
        </w:rPr>
      </w:pPr>
      <w:hyperlink w:anchor="_Toc163143259" w:history="1">
        <w:r w:rsidRPr="00185729">
          <w:rPr>
            <w:rStyle w:val="Hyperlink"/>
            <w:rFonts w:eastAsiaTheme="majorEastAsia"/>
            <w:noProof/>
          </w:rPr>
          <w:t>Figure 3: System Life cycle</w:t>
        </w:r>
        <w:r>
          <w:rPr>
            <w:noProof/>
            <w:webHidden/>
          </w:rPr>
          <w:tab/>
        </w:r>
        <w:r>
          <w:rPr>
            <w:noProof/>
            <w:webHidden/>
          </w:rPr>
          <w:fldChar w:fldCharType="begin"/>
        </w:r>
        <w:r>
          <w:rPr>
            <w:noProof/>
            <w:webHidden/>
          </w:rPr>
          <w:instrText xml:space="preserve"> PAGEREF _Toc163143259 \h </w:instrText>
        </w:r>
        <w:r>
          <w:rPr>
            <w:noProof/>
            <w:webHidden/>
          </w:rPr>
        </w:r>
        <w:r>
          <w:rPr>
            <w:noProof/>
            <w:webHidden/>
          </w:rPr>
          <w:fldChar w:fldCharType="separate"/>
        </w:r>
        <w:r>
          <w:rPr>
            <w:noProof/>
            <w:webHidden/>
          </w:rPr>
          <w:t>18</w:t>
        </w:r>
        <w:r>
          <w:rPr>
            <w:noProof/>
            <w:webHidden/>
          </w:rPr>
          <w:fldChar w:fldCharType="end"/>
        </w:r>
      </w:hyperlink>
    </w:p>
    <w:p w14:paraId="2ECB15CB" w14:textId="396B73CB" w:rsidR="00F340AC" w:rsidRDefault="00F340AC">
      <w:pPr>
        <w:pStyle w:val="TableofFigures"/>
        <w:rPr>
          <w:rFonts w:eastAsiaTheme="minorEastAsia" w:cstheme="minorBidi"/>
          <w:b w:val="0"/>
          <w:noProof/>
          <w:kern w:val="2"/>
          <w:szCs w:val="22"/>
          <w:lang w:val="en-IN" w:eastAsia="en-IN"/>
          <w14:ligatures w14:val="standardContextual"/>
        </w:rPr>
      </w:pPr>
      <w:hyperlink w:anchor="_Toc163143260" w:history="1">
        <w:r w:rsidRPr="00185729">
          <w:rPr>
            <w:rStyle w:val="Hyperlink"/>
            <w:rFonts w:eastAsiaTheme="majorEastAsia"/>
            <w:noProof/>
          </w:rPr>
          <w:t>Figure 4: Risk Analysis Process</w:t>
        </w:r>
        <w:r>
          <w:rPr>
            <w:noProof/>
            <w:webHidden/>
          </w:rPr>
          <w:tab/>
        </w:r>
        <w:r>
          <w:rPr>
            <w:noProof/>
            <w:webHidden/>
          </w:rPr>
          <w:fldChar w:fldCharType="begin"/>
        </w:r>
        <w:r>
          <w:rPr>
            <w:noProof/>
            <w:webHidden/>
          </w:rPr>
          <w:instrText xml:space="preserve"> PAGEREF _Toc163143260 \h </w:instrText>
        </w:r>
        <w:r>
          <w:rPr>
            <w:noProof/>
            <w:webHidden/>
          </w:rPr>
        </w:r>
        <w:r>
          <w:rPr>
            <w:noProof/>
            <w:webHidden/>
          </w:rPr>
          <w:fldChar w:fldCharType="separate"/>
        </w:r>
        <w:r>
          <w:rPr>
            <w:noProof/>
            <w:webHidden/>
          </w:rPr>
          <w:t>22</w:t>
        </w:r>
        <w:r>
          <w:rPr>
            <w:noProof/>
            <w:webHidden/>
          </w:rPr>
          <w:fldChar w:fldCharType="end"/>
        </w:r>
      </w:hyperlink>
    </w:p>
    <w:p w14:paraId="400FD9EC" w14:textId="44235FD6" w:rsidR="00F340AC" w:rsidRDefault="00F340AC">
      <w:pPr>
        <w:pStyle w:val="TableofFigures"/>
        <w:rPr>
          <w:rFonts w:eastAsiaTheme="minorEastAsia" w:cstheme="minorBidi"/>
          <w:b w:val="0"/>
          <w:noProof/>
          <w:kern w:val="2"/>
          <w:szCs w:val="22"/>
          <w:lang w:val="en-IN" w:eastAsia="en-IN"/>
          <w14:ligatures w14:val="standardContextual"/>
        </w:rPr>
      </w:pPr>
      <w:hyperlink w:anchor="_Toc163143261" w:history="1">
        <w:r w:rsidRPr="00185729">
          <w:rPr>
            <w:rStyle w:val="Hyperlink"/>
            <w:rFonts w:eastAsiaTheme="majorEastAsia"/>
            <w:noProof/>
          </w:rPr>
          <w:t>Figure 5: ALARP Principle</w:t>
        </w:r>
        <w:r>
          <w:rPr>
            <w:noProof/>
            <w:webHidden/>
          </w:rPr>
          <w:tab/>
        </w:r>
        <w:r>
          <w:rPr>
            <w:noProof/>
            <w:webHidden/>
          </w:rPr>
          <w:fldChar w:fldCharType="begin"/>
        </w:r>
        <w:r>
          <w:rPr>
            <w:noProof/>
            <w:webHidden/>
          </w:rPr>
          <w:instrText xml:space="preserve"> PAGEREF _Toc163143261 \h </w:instrText>
        </w:r>
        <w:r>
          <w:rPr>
            <w:noProof/>
            <w:webHidden/>
          </w:rPr>
        </w:r>
        <w:r>
          <w:rPr>
            <w:noProof/>
            <w:webHidden/>
          </w:rPr>
          <w:fldChar w:fldCharType="separate"/>
        </w:r>
        <w:r>
          <w:rPr>
            <w:noProof/>
            <w:webHidden/>
          </w:rPr>
          <w:t>24</w:t>
        </w:r>
        <w:r>
          <w:rPr>
            <w:noProof/>
            <w:webHidden/>
          </w:rPr>
          <w:fldChar w:fldCharType="end"/>
        </w:r>
      </w:hyperlink>
    </w:p>
    <w:p w14:paraId="3B281005" w14:textId="46FB43C1" w:rsidR="00F340AC" w:rsidRDefault="00F340AC">
      <w:pPr>
        <w:pStyle w:val="TableofFigures"/>
        <w:rPr>
          <w:rFonts w:eastAsiaTheme="minorEastAsia" w:cstheme="minorBidi"/>
          <w:b w:val="0"/>
          <w:noProof/>
          <w:kern w:val="2"/>
          <w:szCs w:val="22"/>
          <w:lang w:val="en-IN" w:eastAsia="en-IN"/>
          <w14:ligatures w14:val="standardContextual"/>
        </w:rPr>
      </w:pPr>
      <w:hyperlink w:anchor="_Toc163143262" w:history="1">
        <w:r w:rsidRPr="00185729">
          <w:rPr>
            <w:rStyle w:val="Hyperlink"/>
            <w:rFonts w:eastAsiaTheme="majorEastAsia"/>
            <w:noProof/>
          </w:rPr>
          <w:t>Figure 6: PHA Process</w:t>
        </w:r>
        <w:r>
          <w:rPr>
            <w:noProof/>
            <w:webHidden/>
          </w:rPr>
          <w:tab/>
        </w:r>
        <w:r>
          <w:rPr>
            <w:noProof/>
            <w:webHidden/>
          </w:rPr>
          <w:fldChar w:fldCharType="begin"/>
        </w:r>
        <w:r>
          <w:rPr>
            <w:noProof/>
            <w:webHidden/>
          </w:rPr>
          <w:instrText xml:space="preserve"> PAGEREF _Toc163143262 \h </w:instrText>
        </w:r>
        <w:r>
          <w:rPr>
            <w:noProof/>
            <w:webHidden/>
          </w:rPr>
        </w:r>
        <w:r>
          <w:rPr>
            <w:noProof/>
            <w:webHidden/>
          </w:rPr>
          <w:fldChar w:fldCharType="separate"/>
        </w:r>
        <w:r>
          <w:rPr>
            <w:noProof/>
            <w:webHidden/>
          </w:rPr>
          <w:t>28</w:t>
        </w:r>
        <w:r>
          <w:rPr>
            <w:noProof/>
            <w:webHidden/>
          </w:rPr>
          <w:fldChar w:fldCharType="end"/>
        </w:r>
      </w:hyperlink>
    </w:p>
    <w:p w14:paraId="0AFB6F21" w14:textId="18D4BDDE" w:rsidR="00F340AC" w:rsidRDefault="00F340AC">
      <w:pPr>
        <w:pStyle w:val="TableofFigures"/>
        <w:rPr>
          <w:rFonts w:eastAsiaTheme="minorEastAsia" w:cstheme="minorBidi"/>
          <w:b w:val="0"/>
          <w:noProof/>
          <w:kern w:val="2"/>
          <w:szCs w:val="22"/>
          <w:lang w:val="en-IN" w:eastAsia="en-IN"/>
          <w14:ligatures w14:val="standardContextual"/>
        </w:rPr>
      </w:pPr>
      <w:hyperlink w:anchor="_Toc163143263" w:history="1">
        <w:r w:rsidRPr="00185729">
          <w:rPr>
            <w:rStyle w:val="Hyperlink"/>
            <w:rFonts w:eastAsiaTheme="majorEastAsia"/>
            <w:noProof/>
          </w:rPr>
          <w:t>Figure 7: SHA Process</w:t>
        </w:r>
        <w:r>
          <w:rPr>
            <w:noProof/>
            <w:webHidden/>
          </w:rPr>
          <w:tab/>
        </w:r>
        <w:r>
          <w:rPr>
            <w:noProof/>
            <w:webHidden/>
          </w:rPr>
          <w:fldChar w:fldCharType="begin"/>
        </w:r>
        <w:r>
          <w:rPr>
            <w:noProof/>
            <w:webHidden/>
          </w:rPr>
          <w:instrText xml:space="preserve"> PAGEREF _Toc163143263 \h </w:instrText>
        </w:r>
        <w:r>
          <w:rPr>
            <w:noProof/>
            <w:webHidden/>
          </w:rPr>
        </w:r>
        <w:r>
          <w:rPr>
            <w:noProof/>
            <w:webHidden/>
          </w:rPr>
          <w:fldChar w:fldCharType="separate"/>
        </w:r>
        <w:r>
          <w:rPr>
            <w:noProof/>
            <w:webHidden/>
          </w:rPr>
          <w:t>29</w:t>
        </w:r>
        <w:r>
          <w:rPr>
            <w:noProof/>
            <w:webHidden/>
          </w:rPr>
          <w:fldChar w:fldCharType="end"/>
        </w:r>
      </w:hyperlink>
    </w:p>
    <w:p w14:paraId="6AE2FA43" w14:textId="282160FE" w:rsidR="00F340AC" w:rsidRDefault="00F340AC">
      <w:pPr>
        <w:pStyle w:val="TableofFigures"/>
        <w:rPr>
          <w:rFonts w:eastAsiaTheme="minorEastAsia" w:cstheme="minorBidi"/>
          <w:b w:val="0"/>
          <w:noProof/>
          <w:kern w:val="2"/>
          <w:szCs w:val="22"/>
          <w:lang w:val="en-IN" w:eastAsia="en-IN"/>
          <w14:ligatures w14:val="standardContextual"/>
        </w:rPr>
      </w:pPr>
      <w:hyperlink w:anchor="_Toc163143264" w:history="1">
        <w:r w:rsidRPr="00185729">
          <w:rPr>
            <w:rStyle w:val="Hyperlink"/>
            <w:rFonts w:eastAsiaTheme="majorEastAsia"/>
            <w:noProof/>
          </w:rPr>
          <w:t>Figure 8: IHA Process</w:t>
        </w:r>
        <w:r>
          <w:rPr>
            <w:noProof/>
            <w:webHidden/>
          </w:rPr>
          <w:tab/>
        </w:r>
        <w:r>
          <w:rPr>
            <w:noProof/>
            <w:webHidden/>
          </w:rPr>
          <w:fldChar w:fldCharType="begin"/>
        </w:r>
        <w:r>
          <w:rPr>
            <w:noProof/>
            <w:webHidden/>
          </w:rPr>
          <w:instrText xml:space="preserve"> PAGEREF _Toc163143264 \h </w:instrText>
        </w:r>
        <w:r>
          <w:rPr>
            <w:noProof/>
            <w:webHidden/>
          </w:rPr>
        </w:r>
        <w:r>
          <w:rPr>
            <w:noProof/>
            <w:webHidden/>
          </w:rPr>
          <w:fldChar w:fldCharType="separate"/>
        </w:r>
        <w:r>
          <w:rPr>
            <w:noProof/>
            <w:webHidden/>
          </w:rPr>
          <w:t>30</w:t>
        </w:r>
        <w:r>
          <w:rPr>
            <w:noProof/>
            <w:webHidden/>
          </w:rPr>
          <w:fldChar w:fldCharType="end"/>
        </w:r>
      </w:hyperlink>
    </w:p>
    <w:p w14:paraId="20A7BBCD" w14:textId="47527382" w:rsidR="00F340AC" w:rsidRDefault="00F340AC">
      <w:pPr>
        <w:pStyle w:val="TableofFigures"/>
        <w:rPr>
          <w:rFonts w:eastAsiaTheme="minorEastAsia" w:cstheme="minorBidi"/>
          <w:b w:val="0"/>
          <w:noProof/>
          <w:kern w:val="2"/>
          <w:szCs w:val="22"/>
          <w:lang w:val="en-IN" w:eastAsia="en-IN"/>
          <w14:ligatures w14:val="standardContextual"/>
        </w:rPr>
      </w:pPr>
      <w:hyperlink w:anchor="_Toc163143265" w:history="1">
        <w:r w:rsidRPr="00185729">
          <w:rPr>
            <w:rStyle w:val="Hyperlink"/>
            <w:rFonts w:eastAsiaTheme="majorEastAsia"/>
            <w:noProof/>
          </w:rPr>
          <w:t>Figure 9: FTA Process</w:t>
        </w:r>
        <w:r>
          <w:rPr>
            <w:noProof/>
            <w:webHidden/>
          </w:rPr>
          <w:tab/>
        </w:r>
        <w:r>
          <w:rPr>
            <w:noProof/>
            <w:webHidden/>
          </w:rPr>
          <w:fldChar w:fldCharType="begin"/>
        </w:r>
        <w:r>
          <w:rPr>
            <w:noProof/>
            <w:webHidden/>
          </w:rPr>
          <w:instrText xml:space="preserve"> PAGEREF _Toc163143265 \h </w:instrText>
        </w:r>
        <w:r>
          <w:rPr>
            <w:noProof/>
            <w:webHidden/>
          </w:rPr>
        </w:r>
        <w:r>
          <w:rPr>
            <w:noProof/>
            <w:webHidden/>
          </w:rPr>
          <w:fldChar w:fldCharType="separate"/>
        </w:r>
        <w:r>
          <w:rPr>
            <w:noProof/>
            <w:webHidden/>
          </w:rPr>
          <w:t>31</w:t>
        </w:r>
        <w:r>
          <w:rPr>
            <w:noProof/>
            <w:webHidden/>
          </w:rPr>
          <w:fldChar w:fldCharType="end"/>
        </w:r>
      </w:hyperlink>
    </w:p>
    <w:p w14:paraId="5DDC6AD5" w14:textId="2BEF5E8E" w:rsidR="00F340AC" w:rsidRDefault="00F340AC">
      <w:pPr>
        <w:pStyle w:val="TableofFigures"/>
        <w:rPr>
          <w:rFonts w:eastAsiaTheme="minorEastAsia" w:cstheme="minorBidi"/>
          <w:b w:val="0"/>
          <w:noProof/>
          <w:kern w:val="2"/>
          <w:szCs w:val="22"/>
          <w:lang w:val="en-IN" w:eastAsia="en-IN"/>
          <w14:ligatures w14:val="standardContextual"/>
        </w:rPr>
      </w:pPr>
      <w:hyperlink w:anchor="_Toc163143266" w:history="1">
        <w:r w:rsidRPr="00185729">
          <w:rPr>
            <w:rStyle w:val="Hyperlink"/>
            <w:rFonts w:eastAsiaTheme="majorEastAsia"/>
            <w:noProof/>
          </w:rPr>
          <w:t>Figure 10: OSHA Process</w:t>
        </w:r>
        <w:r>
          <w:rPr>
            <w:noProof/>
            <w:webHidden/>
          </w:rPr>
          <w:tab/>
        </w:r>
        <w:r>
          <w:rPr>
            <w:noProof/>
            <w:webHidden/>
          </w:rPr>
          <w:fldChar w:fldCharType="begin"/>
        </w:r>
        <w:r>
          <w:rPr>
            <w:noProof/>
            <w:webHidden/>
          </w:rPr>
          <w:instrText xml:space="preserve"> PAGEREF _Toc163143266 \h </w:instrText>
        </w:r>
        <w:r>
          <w:rPr>
            <w:noProof/>
            <w:webHidden/>
          </w:rPr>
        </w:r>
        <w:r>
          <w:rPr>
            <w:noProof/>
            <w:webHidden/>
          </w:rPr>
          <w:fldChar w:fldCharType="separate"/>
        </w:r>
        <w:r>
          <w:rPr>
            <w:noProof/>
            <w:webHidden/>
          </w:rPr>
          <w:t>32</w:t>
        </w:r>
        <w:r>
          <w:rPr>
            <w:noProof/>
            <w:webHidden/>
          </w:rPr>
          <w:fldChar w:fldCharType="end"/>
        </w:r>
      </w:hyperlink>
    </w:p>
    <w:p w14:paraId="6BFB5288" w14:textId="2BB931D2" w:rsidR="00F340AC" w:rsidRDefault="00F340AC">
      <w:pPr>
        <w:pStyle w:val="TableofFigures"/>
        <w:rPr>
          <w:rFonts w:eastAsiaTheme="minorEastAsia" w:cstheme="minorBidi"/>
          <w:b w:val="0"/>
          <w:noProof/>
          <w:kern w:val="2"/>
          <w:szCs w:val="22"/>
          <w:lang w:val="en-IN" w:eastAsia="en-IN"/>
          <w14:ligatures w14:val="standardContextual"/>
        </w:rPr>
      </w:pPr>
      <w:hyperlink w:anchor="_Toc163143267" w:history="1">
        <w:r w:rsidRPr="00185729">
          <w:rPr>
            <w:rStyle w:val="Hyperlink"/>
            <w:rFonts w:eastAsiaTheme="majorEastAsia"/>
            <w:noProof/>
          </w:rPr>
          <w:t>Figure 11: Safety Case Structure</w:t>
        </w:r>
        <w:r>
          <w:rPr>
            <w:noProof/>
            <w:webHidden/>
          </w:rPr>
          <w:tab/>
        </w:r>
        <w:r>
          <w:rPr>
            <w:noProof/>
            <w:webHidden/>
          </w:rPr>
          <w:fldChar w:fldCharType="begin"/>
        </w:r>
        <w:r>
          <w:rPr>
            <w:noProof/>
            <w:webHidden/>
          </w:rPr>
          <w:instrText xml:space="preserve"> PAGEREF _Toc163143267 \h </w:instrText>
        </w:r>
        <w:r>
          <w:rPr>
            <w:noProof/>
            <w:webHidden/>
          </w:rPr>
        </w:r>
        <w:r>
          <w:rPr>
            <w:noProof/>
            <w:webHidden/>
          </w:rPr>
          <w:fldChar w:fldCharType="separate"/>
        </w:r>
        <w:r>
          <w:rPr>
            <w:noProof/>
            <w:webHidden/>
          </w:rPr>
          <w:t>40</w:t>
        </w:r>
        <w:r>
          <w:rPr>
            <w:noProof/>
            <w:webHidden/>
          </w:rPr>
          <w:fldChar w:fldCharType="end"/>
        </w:r>
      </w:hyperlink>
    </w:p>
    <w:p w14:paraId="08F30BB7" w14:textId="239A0D7D" w:rsidR="00C354F6" w:rsidRDefault="00C354F6" w:rsidP="006801B2">
      <w:pPr>
        <w:pStyle w:val="TableRows"/>
        <w:ind w:left="227"/>
      </w:pPr>
      <w:r>
        <w:fldChar w:fldCharType="end"/>
      </w:r>
    </w:p>
    <w:p w14:paraId="6F151A15" w14:textId="51EC1D3E" w:rsidR="00C354F6" w:rsidRPr="00542176" w:rsidRDefault="00C354F6" w:rsidP="00C354F6">
      <w:pPr>
        <w:pStyle w:val="BodyText"/>
        <w:jc w:val="center"/>
      </w:pPr>
      <w:r w:rsidRPr="00827F88">
        <w:rPr>
          <w:rFonts w:cs="Segoe UI"/>
          <w:bCs/>
          <w:color w:val="095BA6"/>
          <w:szCs w:val="24"/>
          <w:lang w:val="en-GB"/>
        </w:rPr>
        <w:t xml:space="preserve">Table of </w:t>
      </w:r>
      <w:r>
        <w:rPr>
          <w:rFonts w:cs="Segoe UI"/>
          <w:bCs/>
          <w:color w:val="095BA6"/>
          <w:szCs w:val="24"/>
          <w:lang w:val="en-GB"/>
        </w:rPr>
        <w:t>Tables</w:t>
      </w:r>
    </w:p>
    <w:p w14:paraId="17969716" w14:textId="77777777" w:rsidR="00C354F6" w:rsidRDefault="00C354F6" w:rsidP="00C354F6">
      <w:pPr>
        <w:pStyle w:val="TableRows"/>
      </w:pPr>
    </w:p>
    <w:p w14:paraId="5F4AF8AE" w14:textId="1AC0B87A" w:rsidR="00B41CF0" w:rsidRDefault="00C354F6" w:rsidP="00B41CF0">
      <w:pPr>
        <w:pStyle w:val="TableofFigures"/>
        <w:tabs>
          <w:tab w:val="clear" w:pos="10070"/>
          <w:tab w:val="right" w:pos="9923"/>
        </w:tabs>
        <w:ind w:left="170"/>
        <w:rPr>
          <w:rFonts w:eastAsiaTheme="minorEastAsia" w:cstheme="minorBidi"/>
          <w:b w:val="0"/>
          <w:noProof/>
          <w:kern w:val="2"/>
          <w:szCs w:val="22"/>
          <w:lang w:val="en-IN" w:eastAsia="en-IN"/>
          <w14:ligatures w14:val="standardContextual"/>
        </w:rPr>
      </w:pPr>
      <w:r>
        <w:rPr>
          <w:rFonts w:ascii="Century Gothic" w:hAnsi="Century Gothic"/>
          <w:sz w:val="20"/>
        </w:rPr>
        <w:fldChar w:fldCharType="begin"/>
      </w:r>
      <w:r>
        <w:instrText xml:space="preserve"> TOC \h \z \c "Table" </w:instrText>
      </w:r>
      <w:r>
        <w:rPr>
          <w:rFonts w:ascii="Century Gothic" w:hAnsi="Century Gothic"/>
          <w:sz w:val="20"/>
        </w:rPr>
        <w:fldChar w:fldCharType="separate"/>
      </w:r>
      <w:hyperlink w:anchor="_Toc163139082" w:history="1">
        <w:r w:rsidR="00B41CF0" w:rsidRPr="0059108A">
          <w:rPr>
            <w:rStyle w:val="Hyperlink"/>
            <w:rFonts w:eastAsiaTheme="majorEastAsia"/>
            <w:noProof/>
          </w:rPr>
          <w:t>Table 1: Definitions</w:t>
        </w:r>
        <w:r w:rsidR="00B41CF0">
          <w:rPr>
            <w:noProof/>
            <w:webHidden/>
          </w:rPr>
          <w:tab/>
        </w:r>
        <w:r w:rsidR="00B41CF0">
          <w:rPr>
            <w:noProof/>
            <w:webHidden/>
          </w:rPr>
          <w:fldChar w:fldCharType="begin"/>
        </w:r>
        <w:r w:rsidR="00B41CF0">
          <w:rPr>
            <w:noProof/>
            <w:webHidden/>
          </w:rPr>
          <w:instrText xml:space="preserve"> PAGEREF _Toc163139082 \h </w:instrText>
        </w:r>
        <w:r w:rsidR="00B41CF0">
          <w:rPr>
            <w:noProof/>
            <w:webHidden/>
          </w:rPr>
        </w:r>
        <w:r w:rsidR="00B41CF0">
          <w:rPr>
            <w:noProof/>
            <w:webHidden/>
          </w:rPr>
          <w:fldChar w:fldCharType="separate"/>
        </w:r>
        <w:r w:rsidR="00B41CF0">
          <w:rPr>
            <w:noProof/>
            <w:webHidden/>
          </w:rPr>
          <w:t>7</w:t>
        </w:r>
        <w:r w:rsidR="00B41CF0">
          <w:rPr>
            <w:noProof/>
            <w:webHidden/>
          </w:rPr>
          <w:fldChar w:fldCharType="end"/>
        </w:r>
      </w:hyperlink>
    </w:p>
    <w:p w14:paraId="5A330845" w14:textId="25922512" w:rsidR="00B41CF0" w:rsidRDefault="00000000" w:rsidP="00B41CF0">
      <w:pPr>
        <w:pStyle w:val="TableofFigures"/>
        <w:tabs>
          <w:tab w:val="clear" w:pos="10070"/>
          <w:tab w:val="right" w:pos="9923"/>
        </w:tabs>
        <w:ind w:left="170"/>
        <w:rPr>
          <w:rFonts w:eastAsiaTheme="minorEastAsia" w:cstheme="minorBidi"/>
          <w:b w:val="0"/>
          <w:noProof/>
          <w:kern w:val="2"/>
          <w:szCs w:val="22"/>
          <w:lang w:val="en-IN" w:eastAsia="en-IN"/>
          <w14:ligatures w14:val="standardContextual"/>
        </w:rPr>
      </w:pPr>
      <w:hyperlink w:anchor="_Toc163139083" w:history="1">
        <w:r w:rsidR="00B41CF0" w:rsidRPr="0059108A">
          <w:rPr>
            <w:rStyle w:val="Hyperlink"/>
            <w:rFonts w:eastAsiaTheme="majorEastAsia"/>
            <w:noProof/>
          </w:rPr>
          <w:t>Table 2: Acronyms and Abbreviations</w:t>
        </w:r>
        <w:r w:rsidR="00B41CF0">
          <w:rPr>
            <w:noProof/>
            <w:webHidden/>
          </w:rPr>
          <w:tab/>
        </w:r>
        <w:r w:rsidR="00B41CF0">
          <w:rPr>
            <w:noProof/>
            <w:webHidden/>
          </w:rPr>
          <w:fldChar w:fldCharType="begin"/>
        </w:r>
        <w:r w:rsidR="00B41CF0">
          <w:rPr>
            <w:noProof/>
            <w:webHidden/>
          </w:rPr>
          <w:instrText xml:space="preserve"> PAGEREF _Toc163139083 \h </w:instrText>
        </w:r>
        <w:r w:rsidR="00B41CF0">
          <w:rPr>
            <w:noProof/>
            <w:webHidden/>
          </w:rPr>
        </w:r>
        <w:r w:rsidR="00B41CF0">
          <w:rPr>
            <w:noProof/>
            <w:webHidden/>
          </w:rPr>
          <w:fldChar w:fldCharType="separate"/>
        </w:r>
        <w:r w:rsidR="00B41CF0">
          <w:rPr>
            <w:noProof/>
            <w:webHidden/>
          </w:rPr>
          <w:t>11</w:t>
        </w:r>
        <w:r w:rsidR="00B41CF0">
          <w:rPr>
            <w:noProof/>
            <w:webHidden/>
          </w:rPr>
          <w:fldChar w:fldCharType="end"/>
        </w:r>
      </w:hyperlink>
    </w:p>
    <w:p w14:paraId="72D12FD5" w14:textId="38556218" w:rsidR="00B41CF0" w:rsidRDefault="00000000" w:rsidP="00B41CF0">
      <w:pPr>
        <w:pStyle w:val="TableofFigures"/>
        <w:tabs>
          <w:tab w:val="clear" w:pos="10070"/>
          <w:tab w:val="right" w:pos="9923"/>
        </w:tabs>
        <w:ind w:left="170"/>
        <w:rPr>
          <w:rFonts w:eastAsiaTheme="minorEastAsia" w:cstheme="minorBidi"/>
          <w:b w:val="0"/>
          <w:noProof/>
          <w:kern w:val="2"/>
          <w:szCs w:val="22"/>
          <w:lang w:val="en-IN" w:eastAsia="en-IN"/>
          <w14:ligatures w14:val="standardContextual"/>
        </w:rPr>
      </w:pPr>
      <w:hyperlink w:anchor="_Toc163139084" w:history="1">
        <w:r w:rsidR="00B41CF0" w:rsidRPr="0059108A">
          <w:rPr>
            <w:rStyle w:val="Hyperlink"/>
            <w:rFonts w:eastAsiaTheme="majorEastAsia"/>
            <w:noProof/>
          </w:rPr>
          <w:t>Table 3: References</w:t>
        </w:r>
        <w:r w:rsidR="00B41CF0">
          <w:rPr>
            <w:noProof/>
            <w:webHidden/>
          </w:rPr>
          <w:tab/>
        </w:r>
        <w:r w:rsidR="00B41CF0">
          <w:rPr>
            <w:noProof/>
            <w:webHidden/>
          </w:rPr>
          <w:fldChar w:fldCharType="begin"/>
        </w:r>
        <w:r w:rsidR="00B41CF0">
          <w:rPr>
            <w:noProof/>
            <w:webHidden/>
          </w:rPr>
          <w:instrText xml:space="preserve"> PAGEREF _Toc163139084 \h </w:instrText>
        </w:r>
        <w:r w:rsidR="00B41CF0">
          <w:rPr>
            <w:noProof/>
            <w:webHidden/>
          </w:rPr>
        </w:r>
        <w:r w:rsidR="00B41CF0">
          <w:rPr>
            <w:noProof/>
            <w:webHidden/>
          </w:rPr>
          <w:fldChar w:fldCharType="separate"/>
        </w:r>
        <w:r w:rsidR="00B41CF0">
          <w:rPr>
            <w:noProof/>
            <w:webHidden/>
          </w:rPr>
          <w:t>12</w:t>
        </w:r>
        <w:r w:rsidR="00B41CF0">
          <w:rPr>
            <w:noProof/>
            <w:webHidden/>
          </w:rPr>
          <w:fldChar w:fldCharType="end"/>
        </w:r>
      </w:hyperlink>
    </w:p>
    <w:p w14:paraId="5E24E661" w14:textId="7ACFB9D9" w:rsidR="00B41CF0" w:rsidRDefault="00000000" w:rsidP="00B41CF0">
      <w:pPr>
        <w:pStyle w:val="TableofFigures"/>
        <w:tabs>
          <w:tab w:val="clear" w:pos="10070"/>
          <w:tab w:val="right" w:pos="9923"/>
        </w:tabs>
        <w:ind w:left="170"/>
        <w:rPr>
          <w:rFonts w:eastAsiaTheme="minorEastAsia" w:cstheme="minorBidi"/>
          <w:b w:val="0"/>
          <w:noProof/>
          <w:kern w:val="2"/>
          <w:szCs w:val="22"/>
          <w:lang w:val="en-IN" w:eastAsia="en-IN"/>
          <w14:ligatures w14:val="standardContextual"/>
        </w:rPr>
      </w:pPr>
      <w:hyperlink w:anchor="_Toc163139085" w:history="1">
        <w:r w:rsidR="00B41CF0" w:rsidRPr="0059108A">
          <w:rPr>
            <w:rStyle w:val="Hyperlink"/>
            <w:rFonts w:eastAsiaTheme="majorEastAsia"/>
            <w:noProof/>
          </w:rPr>
          <w:t>Table 4: Safety Manager</w:t>
        </w:r>
        <w:r w:rsidR="00B41CF0">
          <w:rPr>
            <w:noProof/>
            <w:webHidden/>
          </w:rPr>
          <w:tab/>
        </w:r>
        <w:r w:rsidR="00B41CF0">
          <w:rPr>
            <w:noProof/>
            <w:webHidden/>
          </w:rPr>
          <w:fldChar w:fldCharType="begin"/>
        </w:r>
        <w:r w:rsidR="00B41CF0">
          <w:rPr>
            <w:noProof/>
            <w:webHidden/>
          </w:rPr>
          <w:instrText xml:space="preserve"> PAGEREF _Toc163139085 \h </w:instrText>
        </w:r>
        <w:r w:rsidR="00B41CF0">
          <w:rPr>
            <w:noProof/>
            <w:webHidden/>
          </w:rPr>
        </w:r>
        <w:r w:rsidR="00B41CF0">
          <w:rPr>
            <w:noProof/>
            <w:webHidden/>
          </w:rPr>
          <w:fldChar w:fldCharType="separate"/>
        </w:r>
        <w:r w:rsidR="00B41CF0">
          <w:rPr>
            <w:noProof/>
            <w:webHidden/>
          </w:rPr>
          <w:t>14</w:t>
        </w:r>
        <w:r w:rsidR="00B41CF0">
          <w:rPr>
            <w:noProof/>
            <w:webHidden/>
          </w:rPr>
          <w:fldChar w:fldCharType="end"/>
        </w:r>
      </w:hyperlink>
    </w:p>
    <w:p w14:paraId="48A6F593" w14:textId="33248246" w:rsidR="00B41CF0" w:rsidRDefault="00000000" w:rsidP="00B41CF0">
      <w:pPr>
        <w:pStyle w:val="TableofFigures"/>
        <w:tabs>
          <w:tab w:val="clear" w:pos="10070"/>
          <w:tab w:val="right" w:pos="9923"/>
        </w:tabs>
        <w:ind w:left="170"/>
        <w:rPr>
          <w:rFonts w:eastAsiaTheme="minorEastAsia" w:cstheme="minorBidi"/>
          <w:b w:val="0"/>
          <w:noProof/>
          <w:kern w:val="2"/>
          <w:szCs w:val="22"/>
          <w:lang w:val="en-IN" w:eastAsia="en-IN"/>
          <w14:ligatures w14:val="standardContextual"/>
        </w:rPr>
      </w:pPr>
      <w:hyperlink w:anchor="_Toc163139086" w:history="1">
        <w:r w:rsidR="00B41CF0" w:rsidRPr="0059108A">
          <w:rPr>
            <w:rStyle w:val="Hyperlink"/>
            <w:rFonts w:eastAsiaTheme="majorEastAsia"/>
            <w:noProof/>
          </w:rPr>
          <w:t>Table 5: Safety Engineer</w:t>
        </w:r>
        <w:r w:rsidR="00B41CF0">
          <w:rPr>
            <w:noProof/>
            <w:webHidden/>
          </w:rPr>
          <w:tab/>
        </w:r>
        <w:r w:rsidR="00B41CF0">
          <w:rPr>
            <w:noProof/>
            <w:webHidden/>
          </w:rPr>
          <w:fldChar w:fldCharType="begin"/>
        </w:r>
        <w:r w:rsidR="00B41CF0">
          <w:rPr>
            <w:noProof/>
            <w:webHidden/>
          </w:rPr>
          <w:instrText xml:space="preserve"> PAGEREF _Toc163139086 \h </w:instrText>
        </w:r>
        <w:r w:rsidR="00B41CF0">
          <w:rPr>
            <w:noProof/>
            <w:webHidden/>
          </w:rPr>
        </w:r>
        <w:r w:rsidR="00B41CF0">
          <w:rPr>
            <w:noProof/>
            <w:webHidden/>
          </w:rPr>
          <w:fldChar w:fldCharType="separate"/>
        </w:r>
        <w:r w:rsidR="00B41CF0">
          <w:rPr>
            <w:noProof/>
            <w:webHidden/>
          </w:rPr>
          <w:t>15</w:t>
        </w:r>
        <w:r w:rsidR="00B41CF0">
          <w:rPr>
            <w:noProof/>
            <w:webHidden/>
          </w:rPr>
          <w:fldChar w:fldCharType="end"/>
        </w:r>
      </w:hyperlink>
    </w:p>
    <w:p w14:paraId="4827D62E" w14:textId="3A701D5C" w:rsidR="00B41CF0" w:rsidRDefault="00000000" w:rsidP="00B41CF0">
      <w:pPr>
        <w:pStyle w:val="TableofFigures"/>
        <w:tabs>
          <w:tab w:val="clear" w:pos="10070"/>
          <w:tab w:val="right" w:pos="9923"/>
        </w:tabs>
        <w:ind w:left="170"/>
        <w:rPr>
          <w:rFonts w:eastAsiaTheme="minorEastAsia" w:cstheme="minorBidi"/>
          <w:b w:val="0"/>
          <w:noProof/>
          <w:kern w:val="2"/>
          <w:szCs w:val="22"/>
          <w:lang w:val="en-IN" w:eastAsia="en-IN"/>
          <w14:ligatures w14:val="standardContextual"/>
        </w:rPr>
      </w:pPr>
      <w:hyperlink w:anchor="_Toc163139087" w:history="1">
        <w:r w:rsidR="00B41CF0" w:rsidRPr="0059108A">
          <w:rPr>
            <w:rStyle w:val="Hyperlink"/>
            <w:rFonts w:eastAsiaTheme="majorEastAsia"/>
            <w:noProof/>
          </w:rPr>
          <w:t>Table 6: Skill Set</w:t>
        </w:r>
        <w:r w:rsidR="00B41CF0">
          <w:rPr>
            <w:noProof/>
            <w:webHidden/>
          </w:rPr>
          <w:tab/>
        </w:r>
        <w:r w:rsidR="00B41CF0">
          <w:rPr>
            <w:noProof/>
            <w:webHidden/>
          </w:rPr>
          <w:fldChar w:fldCharType="begin"/>
        </w:r>
        <w:r w:rsidR="00B41CF0">
          <w:rPr>
            <w:noProof/>
            <w:webHidden/>
          </w:rPr>
          <w:instrText xml:space="preserve"> PAGEREF _Toc163139087 \h </w:instrText>
        </w:r>
        <w:r w:rsidR="00B41CF0">
          <w:rPr>
            <w:noProof/>
            <w:webHidden/>
          </w:rPr>
        </w:r>
        <w:r w:rsidR="00B41CF0">
          <w:rPr>
            <w:noProof/>
            <w:webHidden/>
          </w:rPr>
          <w:fldChar w:fldCharType="separate"/>
        </w:r>
        <w:r w:rsidR="00B41CF0">
          <w:rPr>
            <w:noProof/>
            <w:webHidden/>
          </w:rPr>
          <w:t>16</w:t>
        </w:r>
        <w:r w:rsidR="00B41CF0">
          <w:rPr>
            <w:noProof/>
            <w:webHidden/>
          </w:rPr>
          <w:fldChar w:fldCharType="end"/>
        </w:r>
      </w:hyperlink>
    </w:p>
    <w:p w14:paraId="3B506B04" w14:textId="233BB971" w:rsidR="00B41CF0" w:rsidRDefault="00000000" w:rsidP="00B41CF0">
      <w:pPr>
        <w:pStyle w:val="TableofFigures"/>
        <w:tabs>
          <w:tab w:val="clear" w:pos="10070"/>
          <w:tab w:val="right" w:pos="9923"/>
        </w:tabs>
        <w:ind w:left="170"/>
        <w:rPr>
          <w:rFonts w:eastAsiaTheme="minorEastAsia" w:cstheme="minorBidi"/>
          <w:b w:val="0"/>
          <w:noProof/>
          <w:kern w:val="2"/>
          <w:szCs w:val="22"/>
          <w:lang w:val="en-IN" w:eastAsia="en-IN"/>
          <w14:ligatures w14:val="standardContextual"/>
        </w:rPr>
      </w:pPr>
      <w:hyperlink w:anchor="_Toc163139088" w:history="1">
        <w:r w:rsidR="00B41CF0" w:rsidRPr="0059108A">
          <w:rPr>
            <w:rStyle w:val="Hyperlink"/>
            <w:rFonts w:eastAsiaTheme="majorEastAsia"/>
            <w:noProof/>
          </w:rPr>
          <w:t>Table 7: SIL targets for FNMux System</w:t>
        </w:r>
        <w:r w:rsidR="00B41CF0">
          <w:rPr>
            <w:noProof/>
            <w:webHidden/>
          </w:rPr>
          <w:tab/>
        </w:r>
        <w:r w:rsidR="00B41CF0">
          <w:rPr>
            <w:noProof/>
            <w:webHidden/>
          </w:rPr>
          <w:fldChar w:fldCharType="begin"/>
        </w:r>
        <w:r w:rsidR="00B41CF0">
          <w:rPr>
            <w:noProof/>
            <w:webHidden/>
          </w:rPr>
          <w:instrText xml:space="preserve"> PAGEREF _Toc163139088 \h </w:instrText>
        </w:r>
        <w:r w:rsidR="00B41CF0">
          <w:rPr>
            <w:noProof/>
            <w:webHidden/>
          </w:rPr>
        </w:r>
        <w:r w:rsidR="00B41CF0">
          <w:rPr>
            <w:noProof/>
            <w:webHidden/>
          </w:rPr>
          <w:fldChar w:fldCharType="separate"/>
        </w:r>
        <w:r w:rsidR="00B41CF0">
          <w:rPr>
            <w:noProof/>
            <w:webHidden/>
          </w:rPr>
          <w:t>17</w:t>
        </w:r>
        <w:r w:rsidR="00B41CF0">
          <w:rPr>
            <w:noProof/>
            <w:webHidden/>
          </w:rPr>
          <w:fldChar w:fldCharType="end"/>
        </w:r>
      </w:hyperlink>
    </w:p>
    <w:p w14:paraId="17265D29" w14:textId="554206DF" w:rsidR="00B41CF0" w:rsidRDefault="00000000" w:rsidP="00B41CF0">
      <w:pPr>
        <w:pStyle w:val="TableofFigures"/>
        <w:tabs>
          <w:tab w:val="clear" w:pos="10070"/>
          <w:tab w:val="right" w:pos="9923"/>
        </w:tabs>
        <w:ind w:left="170"/>
        <w:rPr>
          <w:rFonts w:eastAsiaTheme="minorEastAsia" w:cstheme="minorBidi"/>
          <w:b w:val="0"/>
          <w:noProof/>
          <w:kern w:val="2"/>
          <w:szCs w:val="22"/>
          <w:lang w:val="en-IN" w:eastAsia="en-IN"/>
          <w14:ligatures w14:val="standardContextual"/>
        </w:rPr>
      </w:pPr>
      <w:hyperlink w:anchor="_Toc163139089" w:history="1">
        <w:r w:rsidR="00B41CF0" w:rsidRPr="0059108A">
          <w:rPr>
            <w:rStyle w:val="Hyperlink"/>
            <w:rFonts w:eastAsiaTheme="majorEastAsia"/>
            <w:noProof/>
          </w:rPr>
          <w:t>Table 8: FNMux System Safety Activities</w:t>
        </w:r>
        <w:r w:rsidR="00B41CF0">
          <w:rPr>
            <w:noProof/>
            <w:webHidden/>
          </w:rPr>
          <w:tab/>
        </w:r>
        <w:r w:rsidR="00B41CF0">
          <w:rPr>
            <w:noProof/>
            <w:webHidden/>
          </w:rPr>
          <w:fldChar w:fldCharType="begin"/>
        </w:r>
        <w:r w:rsidR="00B41CF0">
          <w:rPr>
            <w:noProof/>
            <w:webHidden/>
          </w:rPr>
          <w:instrText xml:space="preserve"> PAGEREF _Toc163139089 \h </w:instrText>
        </w:r>
        <w:r w:rsidR="00B41CF0">
          <w:rPr>
            <w:noProof/>
            <w:webHidden/>
          </w:rPr>
        </w:r>
        <w:r w:rsidR="00B41CF0">
          <w:rPr>
            <w:noProof/>
            <w:webHidden/>
          </w:rPr>
          <w:fldChar w:fldCharType="separate"/>
        </w:r>
        <w:r w:rsidR="00B41CF0">
          <w:rPr>
            <w:noProof/>
            <w:webHidden/>
          </w:rPr>
          <w:t>21</w:t>
        </w:r>
        <w:r w:rsidR="00B41CF0">
          <w:rPr>
            <w:noProof/>
            <w:webHidden/>
          </w:rPr>
          <w:fldChar w:fldCharType="end"/>
        </w:r>
      </w:hyperlink>
    </w:p>
    <w:p w14:paraId="35D0A62B" w14:textId="356A5CEA" w:rsidR="00B41CF0" w:rsidRDefault="00000000" w:rsidP="00B41CF0">
      <w:pPr>
        <w:pStyle w:val="TableofFigures"/>
        <w:tabs>
          <w:tab w:val="clear" w:pos="10070"/>
          <w:tab w:val="right" w:pos="9923"/>
        </w:tabs>
        <w:ind w:left="170"/>
        <w:rPr>
          <w:rFonts w:eastAsiaTheme="minorEastAsia" w:cstheme="minorBidi"/>
          <w:b w:val="0"/>
          <w:noProof/>
          <w:kern w:val="2"/>
          <w:szCs w:val="22"/>
          <w:lang w:val="en-IN" w:eastAsia="en-IN"/>
          <w14:ligatures w14:val="standardContextual"/>
        </w:rPr>
      </w:pPr>
      <w:hyperlink w:anchor="_Toc163139090" w:history="1">
        <w:r w:rsidR="00B41CF0" w:rsidRPr="0059108A">
          <w:rPr>
            <w:rStyle w:val="Hyperlink"/>
            <w:rFonts w:eastAsiaTheme="majorEastAsia"/>
            <w:noProof/>
          </w:rPr>
          <w:t>Table 9: Frequency of Occurrence of Hazards</w:t>
        </w:r>
        <w:r w:rsidR="00B41CF0">
          <w:rPr>
            <w:noProof/>
            <w:webHidden/>
          </w:rPr>
          <w:tab/>
        </w:r>
        <w:r w:rsidR="00B41CF0">
          <w:rPr>
            <w:noProof/>
            <w:webHidden/>
          </w:rPr>
          <w:fldChar w:fldCharType="begin"/>
        </w:r>
        <w:r w:rsidR="00B41CF0">
          <w:rPr>
            <w:noProof/>
            <w:webHidden/>
          </w:rPr>
          <w:instrText xml:space="preserve"> PAGEREF _Toc163139090 \h </w:instrText>
        </w:r>
        <w:r w:rsidR="00B41CF0">
          <w:rPr>
            <w:noProof/>
            <w:webHidden/>
          </w:rPr>
        </w:r>
        <w:r w:rsidR="00B41CF0">
          <w:rPr>
            <w:noProof/>
            <w:webHidden/>
          </w:rPr>
          <w:fldChar w:fldCharType="separate"/>
        </w:r>
        <w:r w:rsidR="00B41CF0">
          <w:rPr>
            <w:noProof/>
            <w:webHidden/>
          </w:rPr>
          <w:t>22</w:t>
        </w:r>
        <w:r w:rsidR="00B41CF0">
          <w:rPr>
            <w:noProof/>
            <w:webHidden/>
          </w:rPr>
          <w:fldChar w:fldCharType="end"/>
        </w:r>
      </w:hyperlink>
    </w:p>
    <w:p w14:paraId="208382E9" w14:textId="7E80C1DE" w:rsidR="00B41CF0" w:rsidRDefault="00000000" w:rsidP="00B41CF0">
      <w:pPr>
        <w:pStyle w:val="TableofFigures"/>
        <w:tabs>
          <w:tab w:val="clear" w:pos="10070"/>
          <w:tab w:val="right" w:pos="9923"/>
        </w:tabs>
        <w:ind w:left="170"/>
        <w:rPr>
          <w:rFonts w:eastAsiaTheme="minorEastAsia" w:cstheme="minorBidi"/>
          <w:b w:val="0"/>
          <w:noProof/>
          <w:kern w:val="2"/>
          <w:szCs w:val="22"/>
          <w:lang w:val="en-IN" w:eastAsia="en-IN"/>
          <w14:ligatures w14:val="standardContextual"/>
        </w:rPr>
      </w:pPr>
      <w:hyperlink w:anchor="_Toc163139091" w:history="1">
        <w:r w:rsidR="00B41CF0" w:rsidRPr="0059108A">
          <w:rPr>
            <w:rStyle w:val="Hyperlink"/>
            <w:rFonts w:eastAsiaTheme="majorEastAsia"/>
            <w:noProof/>
          </w:rPr>
          <w:t>Table 10: Severity of Hazards</w:t>
        </w:r>
        <w:r w:rsidR="00B41CF0">
          <w:rPr>
            <w:noProof/>
            <w:webHidden/>
          </w:rPr>
          <w:tab/>
        </w:r>
        <w:r w:rsidR="00B41CF0">
          <w:rPr>
            <w:noProof/>
            <w:webHidden/>
          </w:rPr>
          <w:fldChar w:fldCharType="begin"/>
        </w:r>
        <w:r w:rsidR="00B41CF0">
          <w:rPr>
            <w:noProof/>
            <w:webHidden/>
          </w:rPr>
          <w:instrText xml:space="preserve"> PAGEREF _Toc163139091 \h </w:instrText>
        </w:r>
        <w:r w:rsidR="00B41CF0">
          <w:rPr>
            <w:noProof/>
            <w:webHidden/>
          </w:rPr>
        </w:r>
        <w:r w:rsidR="00B41CF0">
          <w:rPr>
            <w:noProof/>
            <w:webHidden/>
          </w:rPr>
          <w:fldChar w:fldCharType="separate"/>
        </w:r>
        <w:r w:rsidR="00B41CF0">
          <w:rPr>
            <w:noProof/>
            <w:webHidden/>
          </w:rPr>
          <w:t>23</w:t>
        </w:r>
        <w:r w:rsidR="00B41CF0">
          <w:rPr>
            <w:noProof/>
            <w:webHidden/>
          </w:rPr>
          <w:fldChar w:fldCharType="end"/>
        </w:r>
      </w:hyperlink>
    </w:p>
    <w:p w14:paraId="7041DC77" w14:textId="2CCE076D" w:rsidR="00B41CF0" w:rsidRDefault="00000000" w:rsidP="00B41CF0">
      <w:pPr>
        <w:pStyle w:val="TableofFigures"/>
        <w:tabs>
          <w:tab w:val="clear" w:pos="10070"/>
          <w:tab w:val="right" w:pos="9923"/>
        </w:tabs>
        <w:ind w:left="170"/>
        <w:rPr>
          <w:rFonts w:eastAsiaTheme="minorEastAsia" w:cstheme="minorBidi"/>
          <w:b w:val="0"/>
          <w:noProof/>
          <w:kern w:val="2"/>
          <w:szCs w:val="22"/>
          <w:lang w:val="en-IN" w:eastAsia="en-IN"/>
          <w14:ligatures w14:val="standardContextual"/>
        </w:rPr>
      </w:pPr>
      <w:hyperlink w:anchor="_Toc163139092" w:history="1">
        <w:r w:rsidR="00B41CF0" w:rsidRPr="0059108A">
          <w:rPr>
            <w:rStyle w:val="Hyperlink"/>
            <w:rFonts w:eastAsiaTheme="majorEastAsia"/>
            <w:noProof/>
          </w:rPr>
          <w:t>Table 11: Risk Assessment Matrix</w:t>
        </w:r>
        <w:r w:rsidR="00B41CF0">
          <w:rPr>
            <w:noProof/>
            <w:webHidden/>
          </w:rPr>
          <w:tab/>
        </w:r>
        <w:r w:rsidR="00B41CF0">
          <w:rPr>
            <w:noProof/>
            <w:webHidden/>
          </w:rPr>
          <w:fldChar w:fldCharType="begin"/>
        </w:r>
        <w:r w:rsidR="00B41CF0">
          <w:rPr>
            <w:noProof/>
            <w:webHidden/>
          </w:rPr>
          <w:instrText xml:space="preserve"> PAGEREF _Toc163139092 \h </w:instrText>
        </w:r>
        <w:r w:rsidR="00B41CF0">
          <w:rPr>
            <w:noProof/>
            <w:webHidden/>
          </w:rPr>
        </w:r>
        <w:r w:rsidR="00B41CF0">
          <w:rPr>
            <w:noProof/>
            <w:webHidden/>
          </w:rPr>
          <w:fldChar w:fldCharType="separate"/>
        </w:r>
        <w:r w:rsidR="00B41CF0">
          <w:rPr>
            <w:noProof/>
            <w:webHidden/>
          </w:rPr>
          <w:t>23</w:t>
        </w:r>
        <w:r w:rsidR="00B41CF0">
          <w:rPr>
            <w:noProof/>
            <w:webHidden/>
          </w:rPr>
          <w:fldChar w:fldCharType="end"/>
        </w:r>
      </w:hyperlink>
    </w:p>
    <w:p w14:paraId="29B3A76F" w14:textId="065DCFB8" w:rsidR="00B41CF0" w:rsidRDefault="00000000" w:rsidP="00B41CF0">
      <w:pPr>
        <w:pStyle w:val="TableofFigures"/>
        <w:tabs>
          <w:tab w:val="clear" w:pos="10070"/>
          <w:tab w:val="right" w:pos="9923"/>
        </w:tabs>
        <w:ind w:left="170"/>
        <w:rPr>
          <w:rFonts w:eastAsiaTheme="minorEastAsia" w:cstheme="minorBidi"/>
          <w:b w:val="0"/>
          <w:noProof/>
          <w:kern w:val="2"/>
          <w:szCs w:val="22"/>
          <w:lang w:val="en-IN" w:eastAsia="en-IN"/>
          <w14:ligatures w14:val="standardContextual"/>
        </w:rPr>
      </w:pPr>
      <w:hyperlink w:anchor="_Toc163139093" w:history="1">
        <w:r w:rsidR="00B41CF0" w:rsidRPr="0059108A">
          <w:rPr>
            <w:rStyle w:val="Hyperlink"/>
            <w:rFonts w:eastAsiaTheme="majorEastAsia"/>
            <w:noProof/>
          </w:rPr>
          <w:t>Table 12: Risk Acceptance Categories</w:t>
        </w:r>
        <w:r w:rsidR="00B41CF0">
          <w:rPr>
            <w:noProof/>
            <w:webHidden/>
          </w:rPr>
          <w:tab/>
        </w:r>
        <w:r w:rsidR="00B41CF0">
          <w:rPr>
            <w:noProof/>
            <w:webHidden/>
          </w:rPr>
          <w:fldChar w:fldCharType="begin"/>
        </w:r>
        <w:r w:rsidR="00B41CF0">
          <w:rPr>
            <w:noProof/>
            <w:webHidden/>
          </w:rPr>
          <w:instrText xml:space="preserve"> PAGEREF _Toc163139093 \h </w:instrText>
        </w:r>
        <w:r w:rsidR="00B41CF0">
          <w:rPr>
            <w:noProof/>
            <w:webHidden/>
          </w:rPr>
        </w:r>
        <w:r w:rsidR="00B41CF0">
          <w:rPr>
            <w:noProof/>
            <w:webHidden/>
          </w:rPr>
          <w:fldChar w:fldCharType="separate"/>
        </w:r>
        <w:r w:rsidR="00B41CF0">
          <w:rPr>
            <w:noProof/>
            <w:webHidden/>
          </w:rPr>
          <w:t>24</w:t>
        </w:r>
        <w:r w:rsidR="00B41CF0">
          <w:rPr>
            <w:noProof/>
            <w:webHidden/>
          </w:rPr>
          <w:fldChar w:fldCharType="end"/>
        </w:r>
      </w:hyperlink>
    </w:p>
    <w:p w14:paraId="6C2B1DDF" w14:textId="1E02F7BC" w:rsidR="00B41CF0" w:rsidRDefault="00000000" w:rsidP="00B41CF0">
      <w:pPr>
        <w:pStyle w:val="TableofFigures"/>
        <w:tabs>
          <w:tab w:val="clear" w:pos="10070"/>
          <w:tab w:val="right" w:pos="9923"/>
        </w:tabs>
        <w:ind w:left="170"/>
        <w:rPr>
          <w:rFonts w:eastAsiaTheme="minorEastAsia" w:cstheme="minorBidi"/>
          <w:b w:val="0"/>
          <w:noProof/>
          <w:kern w:val="2"/>
          <w:szCs w:val="22"/>
          <w:lang w:val="en-IN" w:eastAsia="en-IN"/>
          <w14:ligatures w14:val="standardContextual"/>
        </w:rPr>
      </w:pPr>
      <w:hyperlink w:anchor="_Toc163139094" w:history="1">
        <w:r w:rsidR="00B41CF0" w:rsidRPr="0059108A">
          <w:rPr>
            <w:rStyle w:val="Hyperlink"/>
            <w:rFonts w:eastAsiaTheme="majorEastAsia"/>
            <w:noProof/>
          </w:rPr>
          <w:t>Table 13: Risk Acceptance Criteria</w:t>
        </w:r>
        <w:r w:rsidR="00B41CF0">
          <w:rPr>
            <w:noProof/>
            <w:webHidden/>
          </w:rPr>
          <w:tab/>
        </w:r>
        <w:r w:rsidR="00B41CF0">
          <w:rPr>
            <w:noProof/>
            <w:webHidden/>
          </w:rPr>
          <w:fldChar w:fldCharType="begin"/>
        </w:r>
        <w:r w:rsidR="00B41CF0">
          <w:rPr>
            <w:noProof/>
            <w:webHidden/>
          </w:rPr>
          <w:instrText xml:space="preserve"> PAGEREF _Toc163139094 \h </w:instrText>
        </w:r>
        <w:r w:rsidR="00B41CF0">
          <w:rPr>
            <w:noProof/>
            <w:webHidden/>
          </w:rPr>
        </w:r>
        <w:r w:rsidR="00B41CF0">
          <w:rPr>
            <w:noProof/>
            <w:webHidden/>
          </w:rPr>
          <w:fldChar w:fldCharType="separate"/>
        </w:r>
        <w:r w:rsidR="00B41CF0">
          <w:rPr>
            <w:noProof/>
            <w:webHidden/>
          </w:rPr>
          <w:t>25</w:t>
        </w:r>
        <w:r w:rsidR="00B41CF0">
          <w:rPr>
            <w:noProof/>
            <w:webHidden/>
          </w:rPr>
          <w:fldChar w:fldCharType="end"/>
        </w:r>
      </w:hyperlink>
    </w:p>
    <w:p w14:paraId="4D25D7F7" w14:textId="304B98DF" w:rsidR="00B41CF0" w:rsidRDefault="00000000" w:rsidP="00B41CF0">
      <w:pPr>
        <w:pStyle w:val="TableofFigures"/>
        <w:tabs>
          <w:tab w:val="clear" w:pos="10070"/>
          <w:tab w:val="right" w:pos="9923"/>
        </w:tabs>
        <w:ind w:left="170"/>
        <w:rPr>
          <w:rFonts w:eastAsiaTheme="minorEastAsia" w:cstheme="minorBidi"/>
          <w:b w:val="0"/>
          <w:noProof/>
          <w:kern w:val="2"/>
          <w:szCs w:val="22"/>
          <w:lang w:val="en-IN" w:eastAsia="en-IN"/>
          <w14:ligatures w14:val="standardContextual"/>
        </w:rPr>
      </w:pPr>
      <w:hyperlink w:anchor="_Toc163139095" w:history="1">
        <w:r w:rsidR="00B41CF0" w:rsidRPr="0059108A">
          <w:rPr>
            <w:rStyle w:val="Hyperlink"/>
            <w:rFonts w:eastAsiaTheme="majorEastAsia"/>
            <w:noProof/>
          </w:rPr>
          <w:t>Table 14: SIL Allocation as per THR</w:t>
        </w:r>
        <w:r w:rsidR="00B41CF0">
          <w:rPr>
            <w:noProof/>
            <w:webHidden/>
          </w:rPr>
          <w:tab/>
        </w:r>
        <w:r w:rsidR="00B41CF0">
          <w:rPr>
            <w:noProof/>
            <w:webHidden/>
          </w:rPr>
          <w:fldChar w:fldCharType="begin"/>
        </w:r>
        <w:r w:rsidR="00B41CF0">
          <w:rPr>
            <w:noProof/>
            <w:webHidden/>
          </w:rPr>
          <w:instrText xml:space="preserve"> PAGEREF _Toc163139095 \h </w:instrText>
        </w:r>
        <w:r w:rsidR="00B41CF0">
          <w:rPr>
            <w:noProof/>
            <w:webHidden/>
          </w:rPr>
        </w:r>
        <w:r w:rsidR="00B41CF0">
          <w:rPr>
            <w:noProof/>
            <w:webHidden/>
          </w:rPr>
          <w:fldChar w:fldCharType="separate"/>
        </w:r>
        <w:r w:rsidR="00B41CF0">
          <w:rPr>
            <w:noProof/>
            <w:webHidden/>
          </w:rPr>
          <w:t>25</w:t>
        </w:r>
        <w:r w:rsidR="00B41CF0">
          <w:rPr>
            <w:noProof/>
            <w:webHidden/>
          </w:rPr>
          <w:fldChar w:fldCharType="end"/>
        </w:r>
      </w:hyperlink>
    </w:p>
    <w:p w14:paraId="3FDB048F" w14:textId="2BF7BA82" w:rsidR="00B41CF0" w:rsidRDefault="00000000" w:rsidP="00B41CF0">
      <w:pPr>
        <w:pStyle w:val="TableofFigures"/>
        <w:tabs>
          <w:tab w:val="clear" w:pos="10070"/>
          <w:tab w:val="right" w:pos="9923"/>
        </w:tabs>
        <w:ind w:left="170"/>
        <w:rPr>
          <w:rFonts w:eastAsiaTheme="minorEastAsia" w:cstheme="minorBidi"/>
          <w:b w:val="0"/>
          <w:noProof/>
          <w:kern w:val="2"/>
          <w:szCs w:val="22"/>
          <w:lang w:val="en-IN" w:eastAsia="en-IN"/>
          <w14:ligatures w14:val="standardContextual"/>
        </w:rPr>
      </w:pPr>
      <w:hyperlink w:anchor="_Toc163139096" w:history="1">
        <w:r w:rsidR="00B41CF0" w:rsidRPr="0059108A">
          <w:rPr>
            <w:rStyle w:val="Hyperlink"/>
            <w:rFonts w:eastAsiaTheme="majorEastAsia"/>
            <w:noProof/>
          </w:rPr>
          <w:t>Table 15: SIL Allocation as per TFFR</w:t>
        </w:r>
        <w:r w:rsidR="00B41CF0">
          <w:rPr>
            <w:noProof/>
            <w:webHidden/>
          </w:rPr>
          <w:tab/>
        </w:r>
        <w:r w:rsidR="00B41CF0">
          <w:rPr>
            <w:noProof/>
            <w:webHidden/>
          </w:rPr>
          <w:fldChar w:fldCharType="begin"/>
        </w:r>
        <w:r w:rsidR="00B41CF0">
          <w:rPr>
            <w:noProof/>
            <w:webHidden/>
          </w:rPr>
          <w:instrText xml:space="preserve"> PAGEREF _Toc163139096 \h </w:instrText>
        </w:r>
        <w:r w:rsidR="00B41CF0">
          <w:rPr>
            <w:noProof/>
            <w:webHidden/>
          </w:rPr>
        </w:r>
        <w:r w:rsidR="00B41CF0">
          <w:rPr>
            <w:noProof/>
            <w:webHidden/>
          </w:rPr>
          <w:fldChar w:fldCharType="separate"/>
        </w:r>
        <w:r w:rsidR="00B41CF0">
          <w:rPr>
            <w:noProof/>
            <w:webHidden/>
          </w:rPr>
          <w:t>25</w:t>
        </w:r>
        <w:r w:rsidR="00B41CF0">
          <w:rPr>
            <w:noProof/>
            <w:webHidden/>
          </w:rPr>
          <w:fldChar w:fldCharType="end"/>
        </w:r>
      </w:hyperlink>
    </w:p>
    <w:p w14:paraId="504AB605" w14:textId="110A8F97" w:rsidR="00B41CF0" w:rsidRDefault="00000000" w:rsidP="00B41CF0">
      <w:pPr>
        <w:pStyle w:val="TableofFigures"/>
        <w:tabs>
          <w:tab w:val="clear" w:pos="10070"/>
          <w:tab w:val="right" w:pos="9923"/>
        </w:tabs>
        <w:ind w:left="170"/>
        <w:rPr>
          <w:rFonts w:eastAsiaTheme="minorEastAsia" w:cstheme="minorBidi"/>
          <w:b w:val="0"/>
          <w:noProof/>
          <w:kern w:val="2"/>
          <w:szCs w:val="22"/>
          <w:lang w:val="en-IN" w:eastAsia="en-IN"/>
          <w14:ligatures w14:val="standardContextual"/>
        </w:rPr>
      </w:pPr>
      <w:hyperlink w:anchor="_Toc163139097" w:history="1">
        <w:r w:rsidR="00B41CF0" w:rsidRPr="0059108A">
          <w:rPr>
            <w:rStyle w:val="Hyperlink"/>
            <w:rFonts w:eastAsiaTheme="majorEastAsia"/>
            <w:noProof/>
          </w:rPr>
          <w:t>Table 16: Hazard Analysis</w:t>
        </w:r>
        <w:r w:rsidR="00B41CF0">
          <w:rPr>
            <w:noProof/>
            <w:webHidden/>
          </w:rPr>
          <w:tab/>
        </w:r>
        <w:r w:rsidR="00B41CF0">
          <w:rPr>
            <w:noProof/>
            <w:webHidden/>
          </w:rPr>
          <w:fldChar w:fldCharType="begin"/>
        </w:r>
        <w:r w:rsidR="00B41CF0">
          <w:rPr>
            <w:noProof/>
            <w:webHidden/>
          </w:rPr>
          <w:instrText xml:space="preserve"> PAGEREF _Toc163139097 \h </w:instrText>
        </w:r>
        <w:r w:rsidR="00B41CF0">
          <w:rPr>
            <w:noProof/>
            <w:webHidden/>
          </w:rPr>
        </w:r>
        <w:r w:rsidR="00B41CF0">
          <w:rPr>
            <w:noProof/>
            <w:webHidden/>
          </w:rPr>
          <w:fldChar w:fldCharType="separate"/>
        </w:r>
        <w:r w:rsidR="00B41CF0">
          <w:rPr>
            <w:noProof/>
            <w:webHidden/>
          </w:rPr>
          <w:t>27</w:t>
        </w:r>
        <w:r w:rsidR="00B41CF0">
          <w:rPr>
            <w:noProof/>
            <w:webHidden/>
          </w:rPr>
          <w:fldChar w:fldCharType="end"/>
        </w:r>
      </w:hyperlink>
    </w:p>
    <w:p w14:paraId="5D35B003" w14:textId="613C2356" w:rsidR="00B41CF0" w:rsidRDefault="00000000" w:rsidP="00B41CF0">
      <w:pPr>
        <w:pStyle w:val="TableofFigures"/>
        <w:tabs>
          <w:tab w:val="clear" w:pos="10070"/>
          <w:tab w:val="right" w:pos="9923"/>
        </w:tabs>
        <w:ind w:left="170"/>
        <w:rPr>
          <w:rFonts w:eastAsiaTheme="minorEastAsia" w:cstheme="minorBidi"/>
          <w:b w:val="0"/>
          <w:noProof/>
          <w:kern w:val="2"/>
          <w:szCs w:val="22"/>
          <w:lang w:val="en-IN" w:eastAsia="en-IN"/>
          <w14:ligatures w14:val="standardContextual"/>
        </w:rPr>
      </w:pPr>
      <w:hyperlink w:anchor="_Toc163139098" w:history="1">
        <w:r w:rsidR="00B41CF0" w:rsidRPr="0059108A">
          <w:rPr>
            <w:rStyle w:val="Hyperlink"/>
            <w:rFonts w:eastAsiaTheme="majorEastAsia"/>
            <w:noProof/>
          </w:rPr>
          <w:t>Table 17: Technique/Measure for Design features</w:t>
        </w:r>
        <w:r w:rsidR="00B41CF0">
          <w:rPr>
            <w:noProof/>
            <w:webHidden/>
          </w:rPr>
          <w:tab/>
        </w:r>
        <w:r w:rsidR="00B41CF0">
          <w:rPr>
            <w:noProof/>
            <w:webHidden/>
          </w:rPr>
          <w:fldChar w:fldCharType="begin"/>
        </w:r>
        <w:r w:rsidR="00B41CF0">
          <w:rPr>
            <w:noProof/>
            <w:webHidden/>
          </w:rPr>
          <w:instrText xml:space="preserve"> PAGEREF _Toc163139098 \h </w:instrText>
        </w:r>
        <w:r w:rsidR="00B41CF0">
          <w:rPr>
            <w:noProof/>
            <w:webHidden/>
          </w:rPr>
        </w:r>
        <w:r w:rsidR="00B41CF0">
          <w:rPr>
            <w:noProof/>
            <w:webHidden/>
          </w:rPr>
          <w:fldChar w:fldCharType="separate"/>
        </w:r>
        <w:r w:rsidR="00B41CF0">
          <w:rPr>
            <w:noProof/>
            <w:webHidden/>
          </w:rPr>
          <w:t>35</w:t>
        </w:r>
        <w:r w:rsidR="00B41CF0">
          <w:rPr>
            <w:noProof/>
            <w:webHidden/>
          </w:rPr>
          <w:fldChar w:fldCharType="end"/>
        </w:r>
      </w:hyperlink>
    </w:p>
    <w:p w14:paraId="6FAE46E4" w14:textId="27AB6FED" w:rsidR="00B41CF0" w:rsidRDefault="00000000" w:rsidP="00B41CF0">
      <w:pPr>
        <w:pStyle w:val="TableofFigures"/>
        <w:tabs>
          <w:tab w:val="clear" w:pos="10070"/>
          <w:tab w:val="right" w:pos="9923"/>
        </w:tabs>
        <w:ind w:left="170"/>
        <w:rPr>
          <w:rFonts w:eastAsiaTheme="minorEastAsia" w:cstheme="minorBidi"/>
          <w:b w:val="0"/>
          <w:noProof/>
          <w:kern w:val="2"/>
          <w:szCs w:val="22"/>
          <w:lang w:val="en-IN" w:eastAsia="en-IN"/>
          <w14:ligatures w14:val="standardContextual"/>
        </w:rPr>
      </w:pPr>
      <w:hyperlink w:anchor="_Toc163139099" w:history="1">
        <w:r w:rsidR="00B41CF0" w:rsidRPr="0059108A">
          <w:rPr>
            <w:rStyle w:val="Hyperlink"/>
            <w:rFonts w:eastAsiaTheme="majorEastAsia"/>
            <w:noProof/>
          </w:rPr>
          <w:t>Table 18: Failure and Hazard Analysis Methods</w:t>
        </w:r>
        <w:r w:rsidR="00B41CF0">
          <w:rPr>
            <w:noProof/>
            <w:webHidden/>
          </w:rPr>
          <w:tab/>
        </w:r>
        <w:r w:rsidR="00B41CF0">
          <w:rPr>
            <w:noProof/>
            <w:webHidden/>
          </w:rPr>
          <w:fldChar w:fldCharType="begin"/>
        </w:r>
        <w:r w:rsidR="00B41CF0">
          <w:rPr>
            <w:noProof/>
            <w:webHidden/>
          </w:rPr>
          <w:instrText xml:space="preserve"> PAGEREF _Toc163139099 \h </w:instrText>
        </w:r>
        <w:r w:rsidR="00B41CF0">
          <w:rPr>
            <w:noProof/>
            <w:webHidden/>
          </w:rPr>
        </w:r>
        <w:r w:rsidR="00B41CF0">
          <w:rPr>
            <w:noProof/>
            <w:webHidden/>
          </w:rPr>
          <w:fldChar w:fldCharType="separate"/>
        </w:r>
        <w:r w:rsidR="00B41CF0">
          <w:rPr>
            <w:noProof/>
            <w:webHidden/>
          </w:rPr>
          <w:t>35</w:t>
        </w:r>
        <w:r w:rsidR="00B41CF0">
          <w:rPr>
            <w:noProof/>
            <w:webHidden/>
          </w:rPr>
          <w:fldChar w:fldCharType="end"/>
        </w:r>
      </w:hyperlink>
    </w:p>
    <w:p w14:paraId="0BE296F0" w14:textId="0796A027" w:rsidR="00B41CF0" w:rsidRDefault="00000000" w:rsidP="00B41CF0">
      <w:pPr>
        <w:pStyle w:val="TableofFigures"/>
        <w:tabs>
          <w:tab w:val="clear" w:pos="10070"/>
          <w:tab w:val="right" w:pos="9923"/>
        </w:tabs>
        <w:ind w:left="170"/>
        <w:rPr>
          <w:rFonts w:eastAsiaTheme="minorEastAsia" w:cstheme="minorBidi"/>
          <w:b w:val="0"/>
          <w:noProof/>
          <w:kern w:val="2"/>
          <w:szCs w:val="22"/>
          <w:lang w:val="en-IN" w:eastAsia="en-IN"/>
          <w14:ligatures w14:val="standardContextual"/>
        </w:rPr>
      </w:pPr>
      <w:hyperlink w:anchor="_Toc163139100" w:history="1">
        <w:r w:rsidR="00B41CF0" w:rsidRPr="0059108A">
          <w:rPr>
            <w:rStyle w:val="Hyperlink"/>
            <w:rFonts w:eastAsiaTheme="majorEastAsia"/>
            <w:noProof/>
          </w:rPr>
          <w:t>Table 19: Techniques for Design and development of system, subsystem</w:t>
        </w:r>
        <w:r w:rsidR="00B41CF0">
          <w:rPr>
            <w:noProof/>
            <w:webHidden/>
          </w:rPr>
          <w:tab/>
        </w:r>
        <w:r w:rsidR="00B41CF0">
          <w:rPr>
            <w:noProof/>
            <w:webHidden/>
          </w:rPr>
          <w:fldChar w:fldCharType="begin"/>
        </w:r>
        <w:r w:rsidR="00B41CF0">
          <w:rPr>
            <w:noProof/>
            <w:webHidden/>
          </w:rPr>
          <w:instrText xml:space="preserve"> PAGEREF _Toc163139100 \h </w:instrText>
        </w:r>
        <w:r w:rsidR="00B41CF0">
          <w:rPr>
            <w:noProof/>
            <w:webHidden/>
          </w:rPr>
        </w:r>
        <w:r w:rsidR="00B41CF0">
          <w:rPr>
            <w:noProof/>
            <w:webHidden/>
          </w:rPr>
          <w:fldChar w:fldCharType="separate"/>
        </w:r>
        <w:r w:rsidR="00B41CF0">
          <w:rPr>
            <w:noProof/>
            <w:webHidden/>
          </w:rPr>
          <w:t>36</w:t>
        </w:r>
        <w:r w:rsidR="00B41CF0">
          <w:rPr>
            <w:noProof/>
            <w:webHidden/>
          </w:rPr>
          <w:fldChar w:fldCharType="end"/>
        </w:r>
      </w:hyperlink>
    </w:p>
    <w:p w14:paraId="0EC51D47" w14:textId="1790C67A" w:rsidR="00B41CF0" w:rsidRDefault="00000000" w:rsidP="00B41CF0">
      <w:pPr>
        <w:pStyle w:val="TableofFigures"/>
        <w:tabs>
          <w:tab w:val="clear" w:pos="10070"/>
          <w:tab w:val="right" w:pos="9923"/>
        </w:tabs>
        <w:ind w:left="170"/>
        <w:rPr>
          <w:rFonts w:eastAsiaTheme="minorEastAsia" w:cstheme="minorBidi"/>
          <w:b w:val="0"/>
          <w:noProof/>
          <w:kern w:val="2"/>
          <w:szCs w:val="22"/>
          <w:lang w:val="en-IN" w:eastAsia="en-IN"/>
          <w14:ligatures w14:val="standardContextual"/>
        </w:rPr>
      </w:pPr>
      <w:hyperlink w:anchor="_Toc163139101" w:history="1">
        <w:r w:rsidR="00B41CF0" w:rsidRPr="0059108A">
          <w:rPr>
            <w:rStyle w:val="Hyperlink"/>
            <w:rFonts w:eastAsiaTheme="majorEastAsia"/>
            <w:noProof/>
          </w:rPr>
          <w:t>Table 20: Techniques for Safety verification and validation of system and subsystem</w:t>
        </w:r>
        <w:r w:rsidR="00B41CF0">
          <w:rPr>
            <w:noProof/>
            <w:webHidden/>
          </w:rPr>
          <w:tab/>
        </w:r>
        <w:r w:rsidR="00B41CF0">
          <w:rPr>
            <w:noProof/>
            <w:webHidden/>
          </w:rPr>
          <w:fldChar w:fldCharType="begin"/>
        </w:r>
        <w:r w:rsidR="00B41CF0">
          <w:rPr>
            <w:noProof/>
            <w:webHidden/>
          </w:rPr>
          <w:instrText xml:space="preserve"> PAGEREF _Toc163139101 \h </w:instrText>
        </w:r>
        <w:r w:rsidR="00B41CF0">
          <w:rPr>
            <w:noProof/>
            <w:webHidden/>
          </w:rPr>
        </w:r>
        <w:r w:rsidR="00B41CF0">
          <w:rPr>
            <w:noProof/>
            <w:webHidden/>
          </w:rPr>
          <w:fldChar w:fldCharType="separate"/>
        </w:r>
        <w:r w:rsidR="00B41CF0">
          <w:rPr>
            <w:noProof/>
            <w:webHidden/>
          </w:rPr>
          <w:t>36</w:t>
        </w:r>
        <w:r w:rsidR="00B41CF0">
          <w:rPr>
            <w:noProof/>
            <w:webHidden/>
          </w:rPr>
          <w:fldChar w:fldCharType="end"/>
        </w:r>
      </w:hyperlink>
    </w:p>
    <w:p w14:paraId="3B00E716" w14:textId="5749D13E" w:rsidR="00B41CF0" w:rsidRDefault="00000000" w:rsidP="00B41CF0">
      <w:pPr>
        <w:pStyle w:val="TableofFigures"/>
        <w:tabs>
          <w:tab w:val="clear" w:pos="10070"/>
          <w:tab w:val="right" w:pos="9923"/>
        </w:tabs>
        <w:ind w:left="170"/>
        <w:rPr>
          <w:rFonts w:eastAsiaTheme="minorEastAsia" w:cstheme="minorBidi"/>
          <w:b w:val="0"/>
          <w:noProof/>
          <w:kern w:val="2"/>
          <w:szCs w:val="22"/>
          <w:lang w:val="en-IN" w:eastAsia="en-IN"/>
          <w14:ligatures w14:val="standardContextual"/>
        </w:rPr>
      </w:pPr>
      <w:hyperlink w:anchor="_Toc163139102" w:history="1">
        <w:r w:rsidR="00B41CF0" w:rsidRPr="0059108A">
          <w:rPr>
            <w:rStyle w:val="Hyperlink"/>
            <w:rFonts w:eastAsiaTheme="majorEastAsia"/>
            <w:noProof/>
          </w:rPr>
          <w:t>Table 21: Techniques for Safety verification and validation of system and subsystem</w:t>
        </w:r>
        <w:r w:rsidR="00B41CF0">
          <w:rPr>
            <w:noProof/>
            <w:webHidden/>
          </w:rPr>
          <w:tab/>
        </w:r>
        <w:r w:rsidR="00B41CF0">
          <w:rPr>
            <w:noProof/>
            <w:webHidden/>
          </w:rPr>
          <w:fldChar w:fldCharType="begin"/>
        </w:r>
        <w:r w:rsidR="00B41CF0">
          <w:rPr>
            <w:noProof/>
            <w:webHidden/>
          </w:rPr>
          <w:instrText xml:space="preserve"> PAGEREF _Toc163139102 \h </w:instrText>
        </w:r>
        <w:r w:rsidR="00B41CF0">
          <w:rPr>
            <w:noProof/>
            <w:webHidden/>
          </w:rPr>
        </w:r>
        <w:r w:rsidR="00B41CF0">
          <w:rPr>
            <w:noProof/>
            <w:webHidden/>
          </w:rPr>
          <w:fldChar w:fldCharType="separate"/>
        </w:r>
        <w:r w:rsidR="00B41CF0">
          <w:rPr>
            <w:noProof/>
            <w:webHidden/>
          </w:rPr>
          <w:t>37</w:t>
        </w:r>
        <w:r w:rsidR="00B41CF0">
          <w:rPr>
            <w:noProof/>
            <w:webHidden/>
          </w:rPr>
          <w:fldChar w:fldCharType="end"/>
        </w:r>
      </w:hyperlink>
    </w:p>
    <w:p w14:paraId="2CAE1CF9" w14:textId="4E769ECC" w:rsidR="00B41CF0" w:rsidRDefault="00000000" w:rsidP="00B41CF0">
      <w:pPr>
        <w:pStyle w:val="TableofFigures"/>
        <w:tabs>
          <w:tab w:val="clear" w:pos="10070"/>
          <w:tab w:val="right" w:pos="9923"/>
        </w:tabs>
        <w:ind w:left="170"/>
        <w:rPr>
          <w:rFonts w:eastAsiaTheme="minorEastAsia" w:cstheme="minorBidi"/>
          <w:b w:val="0"/>
          <w:noProof/>
          <w:kern w:val="2"/>
          <w:szCs w:val="22"/>
          <w:lang w:val="en-IN" w:eastAsia="en-IN"/>
          <w14:ligatures w14:val="standardContextual"/>
        </w:rPr>
      </w:pPr>
      <w:hyperlink w:anchor="_Toc163139103" w:history="1">
        <w:r w:rsidR="00B41CF0" w:rsidRPr="0059108A">
          <w:rPr>
            <w:rStyle w:val="Hyperlink"/>
            <w:rFonts w:eastAsiaTheme="majorEastAsia"/>
            <w:noProof/>
          </w:rPr>
          <w:t>Table 22: Safety Deliverables</w:t>
        </w:r>
        <w:r w:rsidR="00B41CF0">
          <w:rPr>
            <w:noProof/>
            <w:webHidden/>
          </w:rPr>
          <w:tab/>
        </w:r>
        <w:r w:rsidR="00B41CF0">
          <w:rPr>
            <w:noProof/>
            <w:webHidden/>
          </w:rPr>
          <w:fldChar w:fldCharType="begin"/>
        </w:r>
        <w:r w:rsidR="00B41CF0">
          <w:rPr>
            <w:noProof/>
            <w:webHidden/>
          </w:rPr>
          <w:instrText xml:space="preserve"> PAGEREF _Toc163139103 \h </w:instrText>
        </w:r>
        <w:r w:rsidR="00B41CF0">
          <w:rPr>
            <w:noProof/>
            <w:webHidden/>
          </w:rPr>
        </w:r>
        <w:r w:rsidR="00B41CF0">
          <w:rPr>
            <w:noProof/>
            <w:webHidden/>
          </w:rPr>
          <w:fldChar w:fldCharType="separate"/>
        </w:r>
        <w:r w:rsidR="00B41CF0">
          <w:rPr>
            <w:noProof/>
            <w:webHidden/>
          </w:rPr>
          <w:t>49</w:t>
        </w:r>
        <w:r w:rsidR="00B41CF0">
          <w:rPr>
            <w:noProof/>
            <w:webHidden/>
          </w:rPr>
          <w:fldChar w:fldCharType="end"/>
        </w:r>
      </w:hyperlink>
    </w:p>
    <w:p w14:paraId="2E9A381A" w14:textId="65053911" w:rsidR="00B41CF0" w:rsidRDefault="00000000" w:rsidP="00B41CF0">
      <w:pPr>
        <w:pStyle w:val="TableofFigures"/>
        <w:tabs>
          <w:tab w:val="clear" w:pos="10070"/>
          <w:tab w:val="right" w:pos="9923"/>
        </w:tabs>
        <w:ind w:left="170"/>
        <w:rPr>
          <w:rFonts w:eastAsiaTheme="minorEastAsia" w:cstheme="minorBidi"/>
          <w:b w:val="0"/>
          <w:noProof/>
          <w:kern w:val="2"/>
          <w:szCs w:val="22"/>
          <w:lang w:val="en-IN" w:eastAsia="en-IN"/>
          <w14:ligatures w14:val="standardContextual"/>
        </w:rPr>
      </w:pPr>
      <w:hyperlink w:anchor="_Toc163139104" w:history="1">
        <w:r w:rsidR="00B41CF0" w:rsidRPr="0059108A">
          <w:rPr>
            <w:rStyle w:val="Hyperlink"/>
            <w:rFonts w:eastAsiaTheme="majorEastAsia"/>
            <w:noProof/>
          </w:rPr>
          <w:t>Table 23: Preliminary Hazard Analysis</w:t>
        </w:r>
        <w:r w:rsidR="00B41CF0">
          <w:rPr>
            <w:noProof/>
            <w:webHidden/>
          </w:rPr>
          <w:tab/>
        </w:r>
        <w:r w:rsidR="00B41CF0">
          <w:rPr>
            <w:noProof/>
            <w:webHidden/>
          </w:rPr>
          <w:fldChar w:fldCharType="begin"/>
        </w:r>
        <w:r w:rsidR="00B41CF0">
          <w:rPr>
            <w:noProof/>
            <w:webHidden/>
          </w:rPr>
          <w:instrText xml:space="preserve"> PAGEREF _Toc163139104 \h </w:instrText>
        </w:r>
        <w:r w:rsidR="00B41CF0">
          <w:rPr>
            <w:noProof/>
            <w:webHidden/>
          </w:rPr>
        </w:r>
        <w:r w:rsidR="00B41CF0">
          <w:rPr>
            <w:noProof/>
            <w:webHidden/>
          </w:rPr>
          <w:fldChar w:fldCharType="separate"/>
        </w:r>
        <w:r w:rsidR="00B41CF0">
          <w:rPr>
            <w:noProof/>
            <w:webHidden/>
          </w:rPr>
          <w:t>50</w:t>
        </w:r>
        <w:r w:rsidR="00B41CF0">
          <w:rPr>
            <w:noProof/>
            <w:webHidden/>
          </w:rPr>
          <w:fldChar w:fldCharType="end"/>
        </w:r>
      </w:hyperlink>
    </w:p>
    <w:p w14:paraId="6D670766" w14:textId="35E0B6E8" w:rsidR="00B41CF0" w:rsidRDefault="00000000" w:rsidP="00B41CF0">
      <w:pPr>
        <w:pStyle w:val="TableofFigures"/>
        <w:tabs>
          <w:tab w:val="clear" w:pos="10070"/>
          <w:tab w:val="right" w:pos="9923"/>
        </w:tabs>
        <w:ind w:left="170"/>
        <w:rPr>
          <w:rFonts w:eastAsiaTheme="minorEastAsia" w:cstheme="minorBidi"/>
          <w:b w:val="0"/>
          <w:noProof/>
          <w:kern w:val="2"/>
          <w:szCs w:val="22"/>
          <w:lang w:val="en-IN" w:eastAsia="en-IN"/>
          <w14:ligatures w14:val="standardContextual"/>
        </w:rPr>
      </w:pPr>
      <w:hyperlink w:anchor="_Toc163139105" w:history="1">
        <w:r w:rsidR="00B41CF0" w:rsidRPr="0059108A">
          <w:rPr>
            <w:rStyle w:val="Hyperlink"/>
            <w:rFonts w:eastAsiaTheme="majorEastAsia"/>
            <w:noProof/>
          </w:rPr>
          <w:t>Table 24: System Hazard Analysis</w:t>
        </w:r>
        <w:r w:rsidR="00B41CF0">
          <w:rPr>
            <w:noProof/>
            <w:webHidden/>
          </w:rPr>
          <w:tab/>
        </w:r>
        <w:r w:rsidR="00B41CF0">
          <w:rPr>
            <w:noProof/>
            <w:webHidden/>
          </w:rPr>
          <w:fldChar w:fldCharType="begin"/>
        </w:r>
        <w:r w:rsidR="00B41CF0">
          <w:rPr>
            <w:noProof/>
            <w:webHidden/>
          </w:rPr>
          <w:instrText xml:space="preserve"> PAGEREF _Toc163139105 \h </w:instrText>
        </w:r>
        <w:r w:rsidR="00B41CF0">
          <w:rPr>
            <w:noProof/>
            <w:webHidden/>
          </w:rPr>
        </w:r>
        <w:r w:rsidR="00B41CF0">
          <w:rPr>
            <w:noProof/>
            <w:webHidden/>
          </w:rPr>
          <w:fldChar w:fldCharType="separate"/>
        </w:r>
        <w:r w:rsidR="00B41CF0">
          <w:rPr>
            <w:noProof/>
            <w:webHidden/>
          </w:rPr>
          <w:t>50</w:t>
        </w:r>
        <w:r w:rsidR="00B41CF0">
          <w:rPr>
            <w:noProof/>
            <w:webHidden/>
          </w:rPr>
          <w:fldChar w:fldCharType="end"/>
        </w:r>
      </w:hyperlink>
    </w:p>
    <w:p w14:paraId="2493B89C" w14:textId="2B1C506F" w:rsidR="00B41CF0" w:rsidRDefault="00000000" w:rsidP="00B41CF0">
      <w:pPr>
        <w:pStyle w:val="TableofFigures"/>
        <w:tabs>
          <w:tab w:val="clear" w:pos="10070"/>
          <w:tab w:val="right" w:pos="9923"/>
        </w:tabs>
        <w:ind w:left="170"/>
        <w:rPr>
          <w:rFonts w:eastAsiaTheme="minorEastAsia" w:cstheme="minorBidi"/>
          <w:b w:val="0"/>
          <w:noProof/>
          <w:kern w:val="2"/>
          <w:szCs w:val="22"/>
          <w:lang w:val="en-IN" w:eastAsia="en-IN"/>
          <w14:ligatures w14:val="standardContextual"/>
        </w:rPr>
      </w:pPr>
      <w:hyperlink w:anchor="_Toc163139106" w:history="1">
        <w:r w:rsidR="00B41CF0" w:rsidRPr="0059108A">
          <w:rPr>
            <w:rStyle w:val="Hyperlink"/>
            <w:rFonts w:eastAsiaTheme="majorEastAsia"/>
            <w:noProof/>
          </w:rPr>
          <w:t>Table 25: Interface Hazard Analysis</w:t>
        </w:r>
        <w:r w:rsidR="00B41CF0">
          <w:rPr>
            <w:noProof/>
            <w:webHidden/>
          </w:rPr>
          <w:tab/>
        </w:r>
        <w:r w:rsidR="00B41CF0">
          <w:rPr>
            <w:noProof/>
            <w:webHidden/>
          </w:rPr>
          <w:fldChar w:fldCharType="begin"/>
        </w:r>
        <w:r w:rsidR="00B41CF0">
          <w:rPr>
            <w:noProof/>
            <w:webHidden/>
          </w:rPr>
          <w:instrText xml:space="preserve"> PAGEREF _Toc163139106 \h </w:instrText>
        </w:r>
        <w:r w:rsidR="00B41CF0">
          <w:rPr>
            <w:noProof/>
            <w:webHidden/>
          </w:rPr>
        </w:r>
        <w:r w:rsidR="00B41CF0">
          <w:rPr>
            <w:noProof/>
            <w:webHidden/>
          </w:rPr>
          <w:fldChar w:fldCharType="separate"/>
        </w:r>
        <w:r w:rsidR="00B41CF0">
          <w:rPr>
            <w:noProof/>
            <w:webHidden/>
          </w:rPr>
          <w:t>51</w:t>
        </w:r>
        <w:r w:rsidR="00B41CF0">
          <w:rPr>
            <w:noProof/>
            <w:webHidden/>
          </w:rPr>
          <w:fldChar w:fldCharType="end"/>
        </w:r>
      </w:hyperlink>
    </w:p>
    <w:p w14:paraId="521E0985" w14:textId="2CA75BF8" w:rsidR="00B41CF0" w:rsidRDefault="00000000" w:rsidP="00B41CF0">
      <w:pPr>
        <w:pStyle w:val="TableofFigures"/>
        <w:tabs>
          <w:tab w:val="clear" w:pos="10070"/>
          <w:tab w:val="right" w:pos="9923"/>
        </w:tabs>
        <w:ind w:left="170"/>
        <w:rPr>
          <w:rFonts w:eastAsiaTheme="minorEastAsia" w:cstheme="minorBidi"/>
          <w:b w:val="0"/>
          <w:noProof/>
          <w:kern w:val="2"/>
          <w:szCs w:val="22"/>
          <w:lang w:val="en-IN" w:eastAsia="en-IN"/>
          <w14:ligatures w14:val="standardContextual"/>
        </w:rPr>
      </w:pPr>
      <w:hyperlink w:anchor="_Toc163139107" w:history="1">
        <w:r w:rsidR="00B41CF0" w:rsidRPr="0059108A">
          <w:rPr>
            <w:rStyle w:val="Hyperlink"/>
            <w:rFonts w:eastAsiaTheme="majorEastAsia"/>
            <w:noProof/>
          </w:rPr>
          <w:t>Table 26: Operating &amp; Support Hazard Analysis</w:t>
        </w:r>
        <w:r w:rsidR="00B41CF0">
          <w:rPr>
            <w:noProof/>
            <w:webHidden/>
          </w:rPr>
          <w:tab/>
        </w:r>
        <w:r w:rsidR="00B41CF0">
          <w:rPr>
            <w:noProof/>
            <w:webHidden/>
          </w:rPr>
          <w:fldChar w:fldCharType="begin"/>
        </w:r>
        <w:r w:rsidR="00B41CF0">
          <w:rPr>
            <w:noProof/>
            <w:webHidden/>
          </w:rPr>
          <w:instrText xml:space="preserve"> PAGEREF _Toc163139107 \h </w:instrText>
        </w:r>
        <w:r w:rsidR="00B41CF0">
          <w:rPr>
            <w:noProof/>
            <w:webHidden/>
          </w:rPr>
        </w:r>
        <w:r w:rsidR="00B41CF0">
          <w:rPr>
            <w:noProof/>
            <w:webHidden/>
          </w:rPr>
          <w:fldChar w:fldCharType="separate"/>
        </w:r>
        <w:r w:rsidR="00B41CF0">
          <w:rPr>
            <w:noProof/>
            <w:webHidden/>
          </w:rPr>
          <w:t>51</w:t>
        </w:r>
        <w:r w:rsidR="00B41CF0">
          <w:rPr>
            <w:noProof/>
            <w:webHidden/>
          </w:rPr>
          <w:fldChar w:fldCharType="end"/>
        </w:r>
      </w:hyperlink>
    </w:p>
    <w:p w14:paraId="65600CC7" w14:textId="4D89C087" w:rsidR="00B41CF0" w:rsidRDefault="00000000" w:rsidP="00B41CF0">
      <w:pPr>
        <w:pStyle w:val="TableofFigures"/>
        <w:tabs>
          <w:tab w:val="clear" w:pos="10070"/>
          <w:tab w:val="right" w:pos="9923"/>
        </w:tabs>
        <w:ind w:left="170"/>
        <w:rPr>
          <w:rFonts w:eastAsiaTheme="minorEastAsia" w:cstheme="minorBidi"/>
          <w:b w:val="0"/>
          <w:noProof/>
          <w:kern w:val="2"/>
          <w:szCs w:val="22"/>
          <w:lang w:val="en-IN" w:eastAsia="en-IN"/>
          <w14:ligatures w14:val="standardContextual"/>
        </w:rPr>
      </w:pPr>
      <w:hyperlink w:anchor="_Toc163139108" w:history="1">
        <w:r w:rsidR="00B41CF0" w:rsidRPr="0059108A">
          <w:rPr>
            <w:rStyle w:val="Hyperlink"/>
            <w:rFonts w:eastAsiaTheme="majorEastAsia"/>
            <w:noProof/>
          </w:rPr>
          <w:t>Table 27: Hazard Log</w:t>
        </w:r>
        <w:r w:rsidR="00B41CF0">
          <w:rPr>
            <w:noProof/>
            <w:webHidden/>
          </w:rPr>
          <w:tab/>
        </w:r>
        <w:r w:rsidR="00B41CF0">
          <w:rPr>
            <w:noProof/>
            <w:webHidden/>
          </w:rPr>
          <w:fldChar w:fldCharType="begin"/>
        </w:r>
        <w:r w:rsidR="00B41CF0">
          <w:rPr>
            <w:noProof/>
            <w:webHidden/>
          </w:rPr>
          <w:instrText xml:space="preserve"> PAGEREF _Toc163139108 \h </w:instrText>
        </w:r>
        <w:r w:rsidR="00B41CF0">
          <w:rPr>
            <w:noProof/>
            <w:webHidden/>
          </w:rPr>
        </w:r>
        <w:r w:rsidR="00B41CF0">
          <w:rPr>
            <w:noProof/>
            <w:webHidden/>
          </w:rPr>
          <w:fldChar w:fldCharType="separate"/>
        </w:r>
        <w:r w:rsidR="00B41CF0">
          <w:rPr>
            <w:noProof/>
            <w:webHidden/>
          </w:rPr>
          <w:t>52</w:t>
        </w:r>
        <w:r w:rsidR="00B41CF0">
          <w:rPr>
            <w:noProof/>
            <w:webHidden/>
          </w:rPr>
          <w:fldChar w:fldCharType="end"/>
        </w:r>
      </w:hyperlink>
    </w:p>
    <w:p w14:paraId="01F1015A" w14:textId="30D729DA" w:rsidR="00C354F6" w:rsidRPr="00117DDF" w:rsidRDefault="00C354F6" w:rsidP="00C354F6">
      <w:pPr>
        <w:pStyle w:val="TableRows"/>
      </w:pPr>
      <w:r>
        <w:fldChar w:fldCharType="end"/>
      </w:r>
    </w:p>
    <w:p w14:paraId="03EFE1A4" w14:textId="77777777" w:rsidR="00C354F6" w:rsidRDefault="00C354F6" w:rsidP="00C354F6">
      <w:pPr>
        <w:pStyle w:val="Heading1"/>
      </w:pPr>
      <w:bookmarkStart w:id="2" w:name="_Toc465358317"/>
      <w:bookmarkStart w:id="3" w:name="_Toc163140997"/>
      <w:r w:rsidRPr="009F033E">
        <w:lastRenderedPageBreak/>
        <w:t>Preface</w:t>
      </w:r>
      <w:bookmarkEnd w:id="2"/>
      <w:bookmarkEnd w:id="3"/>
    </w:p>
    <w:p w14:paraId="6326E7E5" w14:textId="77777777" w:rsidR="00841B62" w:rsidRDefault="00841B62" w:rsidP="00841B62">
      <w:pPr>
        <w:pStyle w:val="TBODYSTYLE"/>
        <w:spacing w:line="276" w:lineRule="auto"/>
        <w:ind w:left="567" w:right="170"/>
        <w:jc w:val="left"/>
        <w:rPr>
          <w:rFonts w:ascii="Arial" w:hAnsi="Arial" w:cs="Arial"/>
          <w:b w:val="0"/>
          <w:bCs/>
        </w:rPr>
      </w:pPr>
      <w:r w:rsidRPr="005369E9">
        <w:rPr>
          <w:rFonts w:ascii="Arial" w:hAnsi="Arial" w:cs="Arial"/>
          <w:b w:val="0"/>
          <w:bCs/>
        </w:rPr>
        <w:t xml:space="preserve">Fail-safe Network Multiplexer (FNMux) developed by Team Engineers (TE), is required to meet the Technical &amp; Operational requirements of the RDSO specification “RDSO/SPN/11/2022” for transporting vital signalling information from interlocking to field using dual redundant OFC media in a fail-safe manner and driving the relays/end equipment in the field. </w:t>
      </w:r>
    </w:p>
    <w:p w14:paraId="669B198D" w14:textId="77777777" w:rsidR="00841B62" w:rsidRDefault="00841B62" w:rsidP="00841B62">
      <w:pPr>
        <w:pStyle w:val="TBODYSTYLE"/>
        <w:spacing w:line="276" w:lineRule="auto"/>
        <w:ind w:left="567" w:right="170"/>
        <w:jc w:val="left"/>
        <w:rPr>
          <w:rFonts w:ascii="Arial" w:hAnsi="Arial" w:cs="Arial"/>
          <w:b w:val="0"/>
          <w:bCs/>
        </w:rPr>
      </w:pPr>
    </w:p>
    <w:p w14:paraId="67301C7F" w14:textId="77777777" w:rsidR="00841B62" w:rsidRDefault="00841B62" w:rsidP="00841B62">
      <w:pPr>
        <w:pStyle w:val="TBODYSTYLE"/>
        <w:spacing w:line="276" w:lineRule="auto"/>
        <w:ind w:left="567" w:right="170"/>
        <w:jc w:val="left"/>
      </w:pPr>
      <w:r w:rsidRPr="005369E9">
        <w:rPr>
          <w:rFonts w:ascii="Arial" w:hAnsi="Arial" w:cs="Arial"/>
          <w:b w:val="0"/>
          <w:bCs/>
        </w:rPr>
        <w:t>FNMux consists of the following functions</w:t>
      </w:r>
    </w:p>
    <w:p w14:paraId="3BC23204" w14:textId="77777777" w:rsidR="00841B62" w:rsidRPr="00AB06B8" w:rsidRDefault="00841B62" w:rsidP="00841B62">
      <w:pPr>
        <w:pStyle w:val="BulletsMain"/>
        <w:numPr>
          <w:ilvl w:val="0"/>
          <w:numId w:val="54"/>
        </w:numPr>
        <w:spacing w:line="276" w:lineRule="auto"/>
        <w:ind w:right="170"/>
        <w:rPr>
          <w:rFonts w:ascii="Arial" w:hAnsi="Arial" w:cs="Arial"/>
          <w:bCs/>
          <w:sz w:val="24"/>
          <w:lang w:val="en-GB"/>
        </w:rPr>
      </w:pPr>
      <w:r w:rsidRPr="00AB06B8">
        <w:rPr>
          <w:rFonts w:ascii="Arial" w:hAnsi="Arial" w:cs="Arial"/>
          <w:bCs/>
          <w:sz w:val="24"/>
          <w:lang w:val="en-GB"/>
        </w:rPr>
        <w:t xml:space="preserve">Exchange of vital signalling digital I/O information from interlocking to field using the dual redundant OFC </w:t>
      </w:r>
    </w:p>
    <w:p w14:paraId="2405A34A" w14:textId="77777777" w:rsidR="00841B62" w:rsidRPr="00AB06B8" w:rsidRDefault="00841B62" w:rsidP="00841B62">
      <w:pPr>
        <w:pStyle w:val="BulletsMain"/>
        <w:numPr>
          <w:ilvl w:val="0"/>
          <w:numId w:val="54"/>
        </w:numPr>
        <w:spacing w:line="276" w:lineRule="auto"/>
        <w:ind w:right="170"/>
        <w:rPr>
          <w:rFonts w:ascii="Arial" w:hAnsi="Arial" w:cs="Arial"/>
          <w:bCs/>
          <w:sz w:val="24"/>
          <w:lang w:val="en-GB"/>
        </w:rPr>
      </w:pPr>
      <w:r w:rsidRPr="00AB06B8">
        <w:rPr>
          <w:rFonts w:ascii="Arial" w:hAnsi="Arial" w:cs="Arial"/>
          <w:bCs/>
          <w:sz w:val="24"/>
          <w:lang w:val="en-GB"/>
        </w:rPr>
        <w:t>Driving the relays / end equipment in the field</w:t>
      </w:r>
    </w:p>
    <w:p w14:paraId="07560D93" w14:textId="77777777" w:rsidR="00841B62" w:rsidRDefault="00841B62" w:rsidP="00841B62">
      <w:pPr>
        <w:spacing w:line="276" w:lineRule="auto"/>
        <w:ind w:left="567" w:right="170"/>
        <w:rPr>
          <w:rFonts w:ascii="Arial" w:eastAsia="Times New Roman" w:hAnsi="Arial" w:cs="Arial"/>
          <w:bCs/>
          <w:sz w:val="24"/>
          <w:szCs w:val="24"/>
          <w:lang w:val="en-GB"/>
        </w:rPr>
      </w:pPr>
    </w:p>
    <w:p w14:paraId="7826E6F9" w14:textId="1B1FEE76" w:rsidR="00617198" w:rsidRPr="00841B62" w:rsidRDefault="00841B62" w:rsidP="00841B62">
      <w:pPr>
        <w:spacing w:line="276" w:lineRule="auto"/>
        <w:ind w:left="567" w:right="170"/>
        <w:rPr>
          <w:rFonts w:ascii="Arial" w:eastAsia="Times New Roman" w:hAnsi="Arial" w:cs="Arial"/>
          <w:bCs/>
          <w:sz w:val="24"/>
          <w:szCs w:val="24"/>
          <w:lang w:val="en-GB"/>
        </w:rPr>
      </w:pPr>
      <w:r w:rsidRPr="00A12A8E">
        <w:rPr>
          <w:rFonts w:ascii="Arial" w:eastAsia="Times New Roman" w:hAnsi="Arial" w:cs="Arial"/>
          <w:bCs/>
          <w:sz w:val="24"/>
          <w:szCs w:val="24"/>
          <w:lang w:val="en-GB"/>
        </w:rPr>
        <w:t>For detailed explanation of each of the above functions and supporting functions refer RDSO Specification RDSO /SPN /211/2022, Effective Date: 24.11.2022 [Ref 1]</w:t>
      </w:r>
    </w:p>
    <w:p w14:paraId="1183E8A5" w14:textId="77777777" w:rsidR="00C354F6" w:rsidRPr="0075436C" w:rsidRDefault="00C354F6" w:rsidP="0049217E">
      <w:pPr>
        <w:pStyle w:val="Heading2"/>
        <w:ind w:left="851" w:hanging="567"/>
      </w:pPr>
      <w:bookmarkStart w:id="4" w:name="_Toc163140998"/>
      <w:r w:rsidRPr="0075436C">
        <w:t>Purpose</w:t>
      </w:r>
      <w:bookmarkEnd w:id="4"/>
    </w:p>
    <w:p w14:paraId="0C80CD2C" w14:textId="77777777" w:rsidR="00C354F6" w:rsidRPr="00654328" w:rsidRDefault="00C354F6" w:rsidP="00A91DF4">
      <w:pPr>
        <w:pStyle w:val="TBODYSTYLE"/>
        <w:jc w:val="left"/>
      </w:pPr>
      <w:r w:rsidRPr="002F2923">
        <w:rPr>
          <w:rFonts w:ascii="Arial" w:hAnsi="Arial" w:cs="Arial"/>
          <w:b w:val="0"/>
          <w:bCs/>
        </w:rPr>
        <w:t>The Purpose of this plan is to determine the safety objectives, identify safety organization and processes shall be followed during the overall FNMux System life cycle. This plan identifies suitable safety activities related to system, hardware, and software life cycle of the generic application. It also discusses the demonstration of the generic application system safety via safety case documentation which details the dependent safety cases and ways to manage the safety related application conditions of the dependent generic product</w:t>
      </w:r>
      <w:r w:rsidRPr="00654328">
        <w:t>.</w:t>
      </w:r>
    </w:p>
    <w:p w14:paraId="2BD91C3A" w14:textId="77777777" w:rsidR="00C354F6" w:rsidRDefault="00C354F6" w:rsidP="0049217E">
      <w:pPr>
        <w:pStyle w:val="Heading2"/>
        <w:ind w:left="851" w:hanging="567"/>
      </w:pPr>
      <w:bookmarkStart w:id="5" w:name="_Toc163140999"/>
      <w:r w:rsidRPr="0075436C">
        <w:t>S</w:t>
      </w:r>
      <w:r>
        <w:t>ystem Overview</w:t>
      </w:r>
      <w:bookmarkEnd w:id="5"/>
    </w:p>
    <w:p w14:paraId="7D213EC2" w14:textId="77777777" w:rsidR="00841B62" w:rsidRDefault="00841B62" w:rsidP="006E2D00">
      <w:pPr>
        <w:pStyle w:val="BodyText"/>
        <w:spacing w:before="120" w:after="120" w:line="276" w:lineRule="auto"/>
        <w:ind w:left="567" w:right="170"/>
        <w:rPr>
          <w:rFonts w:ascii="Arial" w:hAnsi="Arial" w:cs="Arial"/>
          <w:b w:val="0"/>
          <w:bCs/>
          <w:sz w:val="24"/>
          <w:szCs w:val="24"/>
        </w:rPr>
      </w:pPr>
      <w:r w:rsidRPr="00532E5D">
        <w:rPr>
          <w:rFonts w:ascii="Arial" w:hAnsi="Arial" w:cs="Arial"/>
          <w:b w:val="0"/>
          <w:bCs/>
          <w:sz w:val="24"/>
          <w:szCs w:val="24"/>
        </w:rPr>
        <w:t>Fail</w:t>
      </w:r>
      <w:r>
        <w:rPr>
          <w:rFonts w:ascii="Arial" w:hAnsi="Arial" w:cs="Arial"/>
          <w:b w:val="0"/>
          <w:bCs/>
          <w:sz w:val="24"/>
          <w:szCs w:val="24"/>
        </w:rPr>
        <w:t xml:space="preserve"> </w:t>
      </w:r>
      <w:r w:rsidRPr="00532E5D">
        <w:rPr>
          <w:rFonts w:ascii="Arial" w:hAnsi="Arial" w:cs="Arial"/>
          <w:b w:val="0"/>
          <w:bCs/>
          <w:sz w:val="24"/>
          <w:szCs w:val="24"/>
        </w:rPr>
        <w:t xml:space="preserve">safe Network Multiplexer system will consist of a </w:t>
      </w:r>
      <w:proofErr w:type="gramStart"/>
      <w:r w:rsidRPr="00532E5D">
        <w:rPr>
          <w:rFonts w:ascii="Arial" w:hAnsi="Arial" w:cs="Arial"/>
          <w:b w:val="0"/>
          <w:bCs/>
          <w:sz w:val="24"/>
          <w:szCs w:val="24"/>
        </w:rPr>
        <w:t>distributed</w:t>
      </w:r>
      <w:r>
        <w:t xml:space="preserve"> </w:t>
      </w:r>
      <w:r w:rsidRPr="00532E5D">
        <w:rPr>
          <w:rFonts w:ascii="Arial" w:hAnsi="Arial" w:cs="Arial"/>
          <w:b w:val="0"/>
          <w:bCs/>
          <w:sz w:val="24"/>
          <w:szCs w:val="24"/>
        </w:rPr>
        <w:t>multiplexer</w:t>
      </w:r>
      <w:r>
        <w:rPr>
          <w:rFonts w:ascii="Arial" w:hAnsi="Arial" w:cs="Arial"/>
          <w:b w:val="0"/>
          <w:bCs/>
          <w:sz w:val="24"/>
          <w:szCs w:val="24"/>
        </w:rPr>
        <w:t xml:space="preserve"> </w:t>
      </w:r>
      <w:r w:rsidRPr="00532E5D">
        <w:rPr>
          <w:rFonts w:ascii="Arial" w:hAnsi="Arial" w:cs="Arial"/>
          <w:b w:val="0"/>
          <w:bCs/>
          <w:sz w:val="24"/>
          <w:szCs w:val="24"/>
        </w:rPr>
        <w:t>modules</w:t>
      </w:r>
      <w:proofErr w:type="gramEnd"/>
      <w:r w:rsidRPr="00532E5D">
        <w:rPr>
          <w:rFonts w:ascii="Arial" w:hAnsi="Arial" w:cs="Arial"/>
          <w:b w:val="0"/>
          <w:bCs/>
          <w:sz w:val="24"/>
          <w:szCs w:val="24"/>
        </w:rPr>
        <w:t xml:space="preserve">, connected in a network, constituting a network of fail-safe multiplexer modules for exchange of vital </w:t>
      </w:r>
      <w:r>
        <w:rPr>
          <w:rFonts w:ascii="Arial" w:hAnsi="Arial" w:cs="Arial"/>
          <w:b w:val="0"/>
          <w:bCs/>
          <w:sz w:val="24"/>
          <w:szCs w:val="24"/>
        </w:rPr>
        <w:t xml:space="preserve">signaling </w:t>
      </w:r>
      <w:r w:rsidRPr="00532E5D">
        <w:rPr>
          <w:rFonts w:ascii="Arial" w:hAnsi="Arial" w:cs="Arial"/>
          <w:b w:val="0"/>
          <w:bCs/>
          <w:sz w:val="24"/>
          <w:szCs w:val="24"/>
        </w:rPr>
        <w:t>information</w:t>
      </w:r>
      <w:r>
        <w:rPr>
          <w:rFonts w:ascii="Arial" w:hAnsi="Arial" w:cs="Arial"/>
          <w:b w:val="0"/>
          <w:bCs/>
          <w:sz w:val="24"/>
          <w:szCs w:val="24"/>
        </w:rPr>
        <w:t xml:space="preserve"> among fail-safe multiplexer modules</w:t>
      </w:r>
      <w:r w:rsidRPr="00532E5D">
        <w:rPr>
          <w:rFonts w:ascii="Arial" w:hAnsi="Arial" w:cs="Arial"/>
          <w:b w:val="0"/>
          <w:bCs/>
          <w:sz w:val="24"/>
          <w:szCs w:val="24"/>
        </w:rPr>
        <w:t xml:space="preserve">. The system architecture shall allow the formation of a scalable centralized unit of modules (FNmux Central Unit -CU) to concentrate I/O from the distributed field modules (FNmux Field Unit -FU). Furthermore, the network protocol and addressing technique adopted shall be such that any pair of vital modules, either in the central unit or in the field unit can be virtually connected from any point to any point. The </w:t>
      </w:r>
      <w:r>
        <w:rPr>
          <w:rFonts w:ascii="Arial" w:hAnsi="Arial" w:cs="Arial"/>
          <w:b w:val="0"/>
          <w:bCs/>
          <w:sz w:val="24"/>
          <w:szCs w:val="24"/>
        </w:rPr>
        <w:t>FNMux Central unit shall</w:t>
      </w:r>
      <w:r w:rsidRPr="00532E5D">
        <w:rPr>
          <w:rFonts w:ascii="Arial" w:hAnsi="Arial" w:cs="Arial"/>
          <w:b w:val="0"/>
          <w:bCs/>
          <w:sz w:val="24"/>
          <w:szCs w:val="24"/>
        </w:rPr>
        <w:t xml:space="preserve"> also be able to communicate with Data Logger</w:t>
      </w:r>
    </w:p>
    <w:p w14:paraId="6004A4BC" w14:textId="77777777" w:rsidR="005830A6" w:rsidRDefault="005830A6" w:rsidP="00841B62">
      <w:pPr>
        <w:pStyle w:val="BodyText"/>
        <w:spacing w:before="231" w:line="276" w:lineRule="auto"/>
        <w:ind w:left="567" w:right="170"/>
        <w:rPr>
          <w:rFonts w:ascii="Arial" w:hAnsi="Arial" w:cs="Arial"/>
          <w:b w:val="0"/>
          <w:bCs/>
          <w:sz w:val="24"/>
          <w:szCs w:val="24"/>
        </w:rPr>
      </w:pPr>
    </w:p>
    <w:p w14:paraId="7F7191C8" w14:textId="5B848842" w:rsidR="00841B62" w:rsidRDefault="00841B62" w:rsidP="00841B62">
      <w:pPr>
        <w:pStyle w:val="BodyText"/>
        <w:spacing w:before="231" w:line="276" w:lineRule="auto"/>
        <w:ind w:left="567" w:right="170"/>
        <w:rPr>
          <w:rFonts w:ascii="Arial" w:eastAsia="Tahoma" w:hAnsi="Arial" w:cs="Arial"/>
          <w:b w:val="0"/>
          <w:bCs/>
          <w:spacing w:val="3"/>
          <w:sz w:val="24"/>
          <w:szCs w:val="24"/>
        </w:rPr>
      </w:pPr>
      <w:r w:rsidRPr="00532E5D">
        <w:rPr>
          <w:rFonts w:ascii="Arial" w:eastAsia="Tahoma" w:hAnsi="Arial" w:cs="Arial"/>
          <w:b w:val="0"/>
          <w:bCs/>
          <w:spacing w:val="3"/>
          <w:sz w:val="24"/>
          <w:szCs w:val="24"/>
        </w:rPr>
        <w:lastRenderedPageBreak/>
        <w:t xml:space="preserve">The main purpose of FNMux is to transfer vital signaling information from FU to CU and from </w:t>
      </w:r>
      <w:proofErr w:type="gramStart"/>
      <w:r w:rsidRPr="00532E5D">
        <w:rPr>
          <w:rFonts w:ascii="Arial" w:eastAsia="Tahoma" w:hAnsi="Arial" w:cs="Arial"/>
          <w:b w:val="0"/>
          <w:bCs/>
          <w:spacing w:val="3"/>
          <w:sz w:val="24"/>
          <w:szCs w:val="24"/>
        </w:rPr>
        <w:t>CU to CU</w:t>
      </w:r>
      <w:proofErr w:type="gramEnd"/>
      <w:r>
        <w:rPr>
          <w:rFonts w:ascii="Arial" w:eastAsia="Tahoma" w:hAnsi="Arial" w:cs="Arial"/>
          <w:b w:val="0"/>
          <w:bCs/>
          <w:spacing w:val="3"/>
          <w:sz w:val="24"/>
          <w:szCs w:val="24"/>
        </w:rPr>
        <w:t xml:space="preserve"> meeting SIL4</w:t>
      </w:r>
    </w:p>
    <w:p w14:paraId="42F2A8DB" w14:textId="63726F3A" w:rsidR="00841B62" w:rsidRDefault="005830A6" w:rsidP="00841B62">
      <w:pPr>
        <w:pStyle w:val="BodyText"/>
        <w:spacing w:before="231" w:line="276" w:lineRule="auto"/>
        <w:ind w:left="567" w:right="170"/>
        <w:rPr>
          <w:rFonts w:ascii="Arial" w:eastAsia="Tahoma" w:hAnsi="Arial" w:cs="Arial"/>
          <w:b w:val="0"/>
          <w:bCs/>
          <w:spacing w:val="3"/>
          <w:sz w:val="24"/>
          <w:szCs w:val="24"/>
        </w:rPr>
      </w:pPr>
      <w:r>
        <w:rPr>
          <w:noProof/>
          <w:lang w:val="en-IN" w:eastAsia="en-IN"/>
        </w:rPr>
        <w:drawing>
          <wp:anchor distT="0" distB="0" distL="114300" distR="114300" simplePos="0" relativeHeight="251672576" behindDoc="0" locked="0" layoutInCell="1" allowOverlap="0" wp14:anchorId="50F39E1B" wp14:editId="7908EAB0">
            <wp:simplePos x="0" y="0"/>
            <wp:positionH relativeFrom="margin">
              <wp:posOffset>417830</wp:posOffset>
            </wp:positionH>
            <wp:positionV relativeFrom="page">
              <wp:posOffset>1729740</wp:posOffset>
            </wp:positionV>
            <wp:extent cx="5646420" cy="3154680"/>
            <wp:effectExtent l="0" t="0" r="0" b="7620"/>
            <wp:wrapTopAndBottom/>
            <wp:docPr id="2821" name="Picture 2821"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 name="Picture 2821" descr="A picture containing text, screenshot, diagram, colorfulness&#10;&#10;Description automatically generated"/>
                    <pic:cNvPicPr/>
                  </pic:nvPicPr>
                  <pic:blipFill>
                    <a:blip r:embed="rId10"/>
                    <a:stretch>
                      <a:fillRect/>
                    </a:stretch>
                  </pic:blipFill>
                  <pic:spPr>
                    <a:xfrm>
                      <a:off x="0" y="0"/>
                      <a:ext cx="5646420" cy="3154680"/>
                    </a:xfrm>
                    <a:prstGeom prst="rect">
                      <a:avLst/>
                    </a:prstGeom>
                  </pic:spPr>
                </pic:pic>
              </a:graphicData>
            </a:graphic>
            <wp14:sizeRelH relativeFrom="margin">
              <wp14:pctWidth>0</wp14:pctWidth>
            </wp14:sizeRelH>
            <wp14:sizeRelV relativeFrom="margin">
              <wp14:pctHeight>0</wp14:pctHeight>
            </wp14:sizeRelV>
          </wp:anchor>
        </w:drawing>
      </w:r>
      <w:r w:rsidR="00841B62">
        <w:rPr>
          <w:rFonts w:ascii="Arial" w:eastAsia="Tahoma" w:hAnsi="Arial" w:cs="Arial"/>
          <w:b w:val="0"/>
          <w:bCs/>
          <w:spacing w:val="3"/>
          <w:sz w:val="24"/>
          <w:szCs w:val="24"/>
        </w:rPr>
        <w:t xml:space="preserve">           The Figure 1 below gives the FNMUX top level block diagram.</w:t>
      </w:r>
    </w:p>
    <w:p w14:paraId="0185C65B" w14:textId="795AAB44" w:rsidR="00841B62" w:rsidRDefault="00841B62" w:rsidP="00841B62">
      <w:pPr>
        <w:pStyle w:val="BodyText"/>
        <w:spacing w:before="231" w:line="276" w:lineRule="auto"/>
        <w:ind w:left="567" w:right="170"/>
        <w:rPr>
          <w:rFonts w:ascii="Arial" w:eastAsia="Tahoma" w:hAnsi="Arial" w:cs="Arial"/>
          <w:b w:val="0"/>
          <w:bCs/>
          <w:spacing w:val="3"/>
          <w:sz w:val="24"/>
          <w:szCs w:val="24"/>
        </w:rPr>
      </w:pPr>
    </w:p>
    <w:p w14:paraId="7244B57E" w14:textId="1DB0BB11" w:rsidR="00841B62" w:rsidRPr="00601D3A" w:rsidRDefault="00841B62" w:rsidP="00601D3A">
      <w:pPr>
        <w:pStyle w:val="StyleCaptionCalibri11ptBoldUnderline"/>
      </w:pPr>
      <w:bookmarkStart w:id="6" w:name="_Toc162540072"/>
      <w:bookmarkStart w:id="7" w:name="_Toc163055219"/>
      <w:bookmarkStart w:id="8" w:name="_Toc163055270"/>
      <w:bookmarkStart w:id="9" w:name="_Toc163059766"/>
      <w:bookmarkStart w:id="10" w:name="_Toc163143257"/>
      <w:r w:rsidRPr="00601D3A">
        <w:t xml:space="preserve">Figure </w:t>
      </w:r>
      <w:r w:rsidRPr="00601D3A">
        <w:fldChar w:fldCharType="begin"/>
      </w:r>
      <w:r w:rsidRPr="00601D3A">
        <w:instrText xml:space="preserve"> SEQ Figure \* ARABIC </w:instrText>
      </w:r>
      <w:r w:rsidRPr="00601D3A">
        <w:fldChar w:fldCharType="separate"/>
      </w:r>
      <w:r w:rsidR="00C95A90" w:rsidRPr="00601D3A">
        <w:t>1</w:t>
      </w:r>
      <w:r w:rsidRPr="00601D3A">
        <w:fldChar w:fldCharType="end"/>
      </w:r>
      <w:bookmarkStart w:id="11" w:name="_Toc20277"/>
      <w:bookmarkStart w:id="12" w:name="_Toc23862"/>
      <w:bookmarkStart w:id="13" w:name="_Toc22980"/>
      <w:bookmarkStart w:id="14" w:name="_Toc22269"/>
      <w:r w:rsidRPr="00601D3A">
        <w:t>: System Overview</w:t>
      </w:r>
      <w:bookmarkEnd w:id="6"/>
      <w:bookmarkEnd w:id="7"/>
      <w:bookmarkEnd w:id="8"/>
      <w:bookmarkEnd w:id="9"/>
      <w:bookmarkEnd w:id="10"/>
      <w:bookmarkEnd w:id="11"/>
      <w:bookmarkEnd w:id="12"/>
      <w:bookmarkEnd w:id="13"/>
      <w:bookmarkEnd w:id="14"/>
    </w:p>
    <w:p w14:paraId="431CAEF8" w14:textId="768A00B5" w:rsidR="00C354F6" w:rsidRDefault="00C354F6" w:rsidP="00841B62">
      <w:pPr>
        <w:pStyle w:val="StyleCaptionCalibri11ptBoldUnderline"/>
        <w:ind w:left="0" w:firstLine="0"/>
        <w:jc w:val="left"/>
      </w:pPr>
      <w:bookmarkStart w:id="15" w:name="_Ref95920348"/>
      <w:bookmarkStart w:id="16" w:name="_Hlk96628618"/>
    </w:p>
    <w:p w14:paraId="3E712806" w14:textId="3470B8E8" w:rsidR="00C354F6" w:rsidRDefault="00C354F6" w:rsidP="0049217E">
      <w:pPr>
        <w:pStyle w:val="Heading2"/>
        <w:ind w:left="851" w:hanging="567"/>
      </w:pPr>
      <w:bookmarkStart w:id="17" w:name="_Toc163141000"/>
      <w:bookmarkEnd w:id="15"/>
      <w:bookmarkEnd w:id="16"/>
      <w:r w:rsidRPr="0075436C">
        <w:t>Definitions</w:t>
      </w:r>
      <w:bookmarkEnd w:id="17"/>
    </w:p>
    <w:tbl>
      <w:tblPr>
        <w:tblW w:w="92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2"/>
        <w:gridCol w:w="6794"/>
      </w:tblGrid>
      <w:tr w:rsidR="00C354F6" w14:paraId="164AB2A2" w14:textId="77777777" w:rsidTr="00C354F6">
        <w:trPr>
          <w:trHeight w:val="345"/>
          <w:jc w:val="center"/>
        </w:trPr>
        <w:tc>
          <w:tcPr>
            <w:tcW w:w="2482"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58" w:type="dxa"/>
              <w:left w:w="115" w:type="dxa"/>
              <w:bottom w:w="58" w:type="dxa"/>
              <w:right w:w="115" w:type="dxa"/>
            </w:tcMar>
          </w:tcPr>
          <w:p w14:paraId="6514A0A8" w14:textId="1BC50517" w:rsidR="00C354F6" w:rsidRDefault="009B7C17" w:rsidP="00A6554C">
            <w:pPr>
              <w:pStyle w:val="TableContents"/>
              <w:jc w:val="center"/>
            </w:pPr>
            <w:r>
              <w:t>Terms</w:t>
            </w:r>
            <w:r w:rsidR="00C354F6">
              <w:t xml:space="preserve">   </w:t>
            </w:r>
          </w:p>
        </w:tc>
        <w:tc>
          <w:tcPr>
            <w:tcW w:w="6794"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58" w:type="dxa"/>
              <w:left w:w="115" w:type="dxa"/>
              <w:bottom w:w="58" w:type="dxa"/>
              <w:right w:w="115" w:type="dxa"/>
            </w:tcMar>
            <w:vAlign w:val="center"/>
          </w:tcPr>
          <w:p w14:paraId="636434CE" w14:textId="6FE6BFF2" w:rsidR="00C354F6" w:rsidRDefault="009B7C17" w:rsidP="00A6554C">
            <w:pPr>
              <w:pStyle w:val="TableContents"/>
              <w:jc w:val="center"/>
            </w:pPr>
            <w:r>
              <w:t>Definitions</w:t>
            </w:r>
          </w:p>
        </w:tc>
      </w:tr>
      <w:tr w:rsidR="00C354F6" w14:paraId="14F83E64" w14:textId="77777777" w:rsidTr="00C354F6">
        <w:trPr>
          <w:trHeight w:val="563"/>
          <w:jc w:val="center"/>
        </w:trPr>
        <w:tc>
          <w:tcPr>
            <w:tcW w:w="248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4AB3A4A0" w14:textId="77777777" w:rsidR="00C354F6" w:rsidRPr="000C1ED8" w:rsidRDefault="00C354F6" w:rsidP="0097207A">
            <w:pPr>
              <w:pStyle w:val="TOC1"/>
            </w:pPr>
          </w:p>
        </w:tc>
        <w:tc>
          <w:tcPr>
            <w:tcW w:w="6794"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68BF7BAB" w14:textId="77777777" w:rsidR="00C354F6" w:rsidRDefault="00C354F6" w:rsidP="0097207A">
            <w:pPr>
              <w:pStyle w:val="TOC1"/>
            </w:pPr>
          </w:p>
        </w:tc>
      </w:tr>
      <w:tr w:rsidR="00C354F6" w14:paraId="2A539472" w14:textId="77777777" w:rsidTr="00C354F6">
        <w:trPr>
          <w:trHeight w:val="354"/>
          <w:jc w:val="center"/>
        </w:trPr>
        <w:tc>
          <w:tcPr>
            <w:tcW w:w="248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28D95511" w14:textId="77777777" w:rsidR="00C354F6" w:rsidRPr="0081580F" w:rsidRDefault="00C354F6" w:rsidP="0097207A">
            <w:pPr>
              <w:pStyle w:val="TOC1"/>
            </w:pPr>
          </w:p>
        </w:tc>
        <w:tc>
          <w:tcPr>
            <w:tcW w:w="6794"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tcPr>
          <w:p w14:paraId="34A147FD" w14:textId="77777777" w:rsidR="00C354F6" w:rsidRDefault="00C354F6" w:rsidP="0097207A">
            <w:pPr>
              <w:pStyle w:val="TOC1"/>
            </w:pPr>
          </w:p>
        </w:tc>
      </w:tr>
      <w:tr w:rsidR="00C354F6" w14:paraId="65E104E2" w14:textId="77777777" w:rsidTr="00C354F6">
        <w:trPr>
          <w:trHeight w:val="354"/>
          <w:jc w:val="center"/>
        </w:trPr>
        <w:tc>
          <w:tcPr>
            <w:tcW w:w="248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7CBB097D" w14:textId="77777777" w:rsidR="00C354F6" w:rsidRPr="0081580F" w:rsidRDefault="00C354F6" w:rsidP="0097207A">
            <w:pPr>
              <w:pStyle w:val="TOC1"/>
            </w:pPr>
          </w:p>
        </w:tc>
        <w:tc>
          <w:tcPr>
            <w:tcW w:w="6794"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2E67F9A5" w14:textId="77777777" w:rsidR="00C354F6" w:rsidRDefault="00C354F6" w:rsidP="0097207A">
            <w:pPr>
              <w:pStyle w:val="TOC1"/>
            </w:pPr>
          </w:p>
        </w:tc>
      </w:tr>
      <w:tr w:rsidR="00C354F6" w14:paraId="65A05BBE" w14:textId="77777777" w:rsidTr="00C354F6">
        <w:trPr>
          <w:trHeight w:val="354"/>
          <w:jc w:val="center"/>
        </w:trPr>
        <w:tc>
          <w:tcPr>
            <w:tcW w:w="248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3BE932CB" w14:textId="77777777" w:rsidR="00C354F6" w:rsidRPr="0081580F" w:rsidRDefault="00C354F6" w:rsidP="0097207A">
            <w:pPr>
              <w:pStyle w:val="TOC1"/>
            </w:pPr>
          </w:p>
        </w:tc>
        <w:tc>
          <w:tcPr>
            <w:tcW w:w="6794"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7C4E5F06" w14:textId="77777777" w:rsidR="00C354F6" w:rsidRDefault="00C354F6" w:rsidP="0097207A">
            <w:pPr>
              <w:pStyle w:val="TOC1"/>
            </w:pPr>
          </w:p>
        </w:tc>
      </w:tr>
      <w:tr w:rsidR="00C354F6" w14:paraId="2E6F3F81" w14:textId="77777777" w:rsidTr="00C354F6">
        <w:trPr>
          <w:trHeight w:val="345"/>
          <w:jc w:val="center"/>
        </w:trPr>
        <w:tc>
          <w:tcPr>
            <w:tcW w:w="248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53EC7DE2" w14:textId="77777777" w:rsidR="00C354F6" w:rsidRPr="0081580F" w:rsidRDefault="00C354F6" w:rsidP="0097207A">
            <w:pPr>
              <w:pStyle w:val="TOC1"/>
            </w:pPr>
          </w:p>
        </w:tc>
        <w:tc>
          <w:tcPr>
            <w:tcW w:w="6794"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32A63C97" w14:textId="77777777" w:rsidR="00C354F6" w:rsidRDefault="00C354F6" w:rsidP="0097207A">
            <w:pPr>
              <w:pStyle w:val="TOC1"/>
            </w:pPr>
          </w:p>
        </w:tc>
      </w:tr>
      <w:tr w:rsidR="00C354F6" w14:paraId="0DAC99B0" w14:textId="77777777" w:rsidTr="00C354F6">
        <w:trPr>
          <w:trHeight w:val="345"/>
          <w:jc w:val="center"/>
        </w:trPr>
        <w:tc>
          <w:tcPr>
            <w:tcW w:w="248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7CE3F8BF" w14:textId="77777777" w:rsidR="00C354F6" w:rsidRPr="0081580F" w:rsidRDefault="00C354F6" w:rsidP="0097207A">
            <w:pPr>
              <w:pStyle w:val="TOC1"/>
            </w:pPr>
          </w:p>
        </w:tc>
        <w:tc>
          <w:tcPr>
            <w:tcW w:w="6794"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tcPr>
          <w:p w14:paraId="50CAC321" w14:textId="77777777" w:rsidR="00C354F6" w:rsidRDefault="00C354F6" w:rsidP="0097207A">
            <w:pPr>
              <w:pStyle w:val="TOC1"/>
            </w:pPr>
          </w:p>
        </w:tc>
      </w:tr>
    </w:tbl>
    <w:p w14:paraId="38F57A55" w14:textId="77777777" w:rsidR="00C354F6" w:rsidRDefault="00C354F6" w:rsidP="00C354F6">
      <w:pPr>
        <w:pStyle w:val="StyleCaptionCalibri11ptBoldUnderline"/>
      </w:pPr>
      <w:bookmarkStart w:id="18" w:name="_Toc163139082"/>
      <w:bookmarkStart w:id="19" w:name="_Toc372641388"/>
      <w:bookmarkStart w:id="20" w:name="_Toc374603477"/>
      <w:bookmarkStart w:id="21" w:name="_Toc465358324"/>
      <w:r w:rsidRPr="00AD5E6E">
        <w:t xml:space="preserve">Table </w:t>
      </w:r>
      <w:r w:rsidRPr="00AD5E6E">
        <w:fldChar w:fldCharType="begin"/>
      </w:r>
      <w:r w:rsidRPr="00AD5E6E">
        <w:instrText xml:space="preserve"> SEQ Table \* ARABIC </w:instrText>
      </w:r>
      <w:r w:rsidRPr="00AD5E6E">
        <w:fldChar w:fldCharType="separate"/>
      </w:r>
      <w:r>
        <w:rPr>
          <w:noProof/>
        </w:rPr>
        <w:t>1</w:t>
      </w:r>
      <w:r w:rsidRPr="00AD5E6E">
        <w:fldChar w:fldCharType="end"/>
      </w:r>
      <w:r w:rsidRPr="00BD1DF3">
        <w:t xml:space="preserve">: </w:t>
      </w:r>
      <w:r>
        <w:t>Definitions</w:t>
      </w:r>
      <w:bookmarkEnd w:id="18"/>
    </w:p>
    <w:p w14:paraId="5F2DFD8E" w14:textId="77777777" w:rsidR="00C354F6" w:rsidRDefault="00C354F6" w:rsidP="0049217E">
      <w:pPr>
        <w:pStyle w:val="Heading2"/>
        <w:numPr>
          <w:ilvl w:val="0"/>
          <w:numId w:val="0"/>
        </w:numPr>
        <w:ind w:left="851" w:hanging="567"/>
      </w:pPr>
    </w:p>
    <w:p w14:paraId="6F00D6D6" w14:textId="77777777" w:rsidR="00726109" w:rsidRDefault="00726109" w:rsidP="0049217E">
      <w:pPr>
        <w:ind w:left="851" w:hanging="567"/>
      </w:pPr>
    </w:p>
    <w:p w14:paraId="7041F32F" w14:textId="4735348E" w:rsidR="00C354F6" w:rsidRDefault="00C354F6" w:rsidP="008F01D3">
      <w:pPr>
        <w:pStyle w:val="Heading2"/>
        <w:spacing w:before="0"/>
        <w:ind w:left="851" w:hanging="567"/>
      </w:pPr>
      <w:bookmarkStart w:id="22" w:name="_Toc163141001"/>
      <w:r w:rsidRPr="0075436C">
        <w:lastRenderedPageBreak/>
        <w:t>Acronyms and Abbreviations</w:t>
      </w:r>
      <w:bookmarkEnd w:id="19"/>
      <w:bookmarkEnd w:id="20"/>
      <w:bookmarkEnd w:id="21"/>
      <w:bookmarkEnd w:id="22"/>
    </w:p>
    <w:p w14:paraId="469525E7" w14:textId="77777777" w:rsidR="006E2D00" w:rsidRPr="006E2D00" w:rsidRDefault="006E2D00" w:rsidP="008F01D3">
      <w:pPr>
        <w:spacing w:after="0"/>
      </w:pPr>
    </w:p>
    <w:tbl>
      <w:tblPr>
        <w:tblW w:w="0" w:type="auto"/>
        <w:tblInd w:w="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3"/>
        <w:gridCol w:w="7126"/>
      </w:tblGrid>
      <w:tr w:rsidR="00726109" w14:paraId="08D55025" w14:textId="77777777" w:rsidTr="006801B2">
        <w:tc>
          <w:tcPr>
            <w:tcW w:w="1913" w:type="dxa"/>
            <w:shd w:val="clear" w:color="auto" w:fill="D9E2F3" w:themeFill="accent1" w:themeFillTint="33"/>
          </w:tcPr>
          <w:p w14:paraId="40540ABA" w14:textId="77777777" w:rsidR="00726109" w:rsidRDefault="00726109" w:rsidP="008F01D3">
            <w:pPr>
              <w:pStyle w:val="TableContents"/>
              <w:spacing w:before="0" w:after="0" w:line="360" w:lineRule="auto"/>
            </w:pPr>
            <w:r>
              <w:t>ABBREVIATIONS</w:t>
            </w:r>
          </w:p>
        </w:tc>
        <w:tc>
          <w:tcPr>
            <w:tcW w:w="7126" w:type="dxa"/>
            <w:shd w:val="clear" w:color="auto" w:fill="D9E2F3" w:themeFill="accent1" w:themeFillTint="33"/>
          </w:tcPr>
          <w:p w14:paraId="732C62C0" w14:textId="77777777" w:rsidR="00726109" w:rsidRDefault="00726109" w:rsidP="008F01D3">
            <w:pPr>
              <w:pStyle w:val="TableContents"/>
              <w:spacing w:before="0" w:after="0" w:line="360" w:lineRule="auto"/>
              <w:jc w:val="center"/>
            </w:pPr>
            <w:r>
              <w:t>DESCRIPTION</w:t>
            </w:r>
          </w:p>
        </w:tc>
      </w:tr>
      <w:tr w:rsidR="00726109" w14:paraId="0384A0BC" w14:textId="77777777" w:rsidTr="006801B2">
        <w:tc>
          <w:tcPr>
            <w:tcW w:w="1913" w:type="dxa"/>
            <w:shd w:val="clear" w:color="auto" w:fill="auto"/>
          </w:tcPr>
          <w:p w14:paraId="7A706099" w14:textId="77777777" w:rsidR="00726109" w:rsidRDefault="00726109" w:rsidP="008F01D3">
            <w:pPr>
              <w:spacing w:after="0" w:line="360" w:lineRule="auto"/>
              <w:jc w:val="both"/>
              <w:rPr>
                <w:rFonts w:ascii="Arial" w:hAnsi="Arial" w:cs="Arial"/>
                <w:b/>
                <w:bCs/>
              </w:rPr>
            </w:pPr>
            <w:r>
              <w:rPr>
                <w:rFonts w:ascii="Arial" w:hAnsi="Arial" w:cs="Arial"/>
                <w:b/>
                <w:bCs/>
                <w:lang w:eastAsia="en-IN"/>
              </w:rPr>
              <w:t xml:space="preserve">ADAD </w:t>
            </w:r>
          </w:p>
        </w:tc>
        <w:tc>
          <w:tcPr>
            <w:tcW w:w="7126" w:type="dxa"/>
            <w:shd w:val="clear" w:color="auto" w:fill="auto"/>
          </w:tcPr>
          <w:p w14:paraId="4436C086" w14:textId="77777777" w:rsidR="00726109" w:rsidRDefault="00726109" w:rsidP="008F01D3">
            <w:pPr>
              <w:spacing w:after="0" w:line="360" w:lineRule="auto"/>
              <w:rPr>
                <w:szCs w:val="20"/>
              </w:rPr>
            </w:pPr>
            <w:r>
              <w:rPr>
                <w:szCs w:val="20"/>
              </w:rPr>
              <w:t xml:space="preserve">Application Data Architecture </w:t>
            </w:r>
            <w:proofErr w:type="gramStart"/>
            <w:r>
              <w:rPr>
                <w:szCs w:val="20"/>
              </w:rPr>
              <w:t>And</w:t>
            </w:r>
            <w:proofErr w:type="gramEnd"/>
            <w:r>
              <w:rPr>
                <w:szCs w:val="20"/>
              </w:rPr>
              <w:t xml:space="preserve"> Design</w:t>
            </w:r>
          </w:p>
        </w:tc>
      </w:tr>
      <w:tr w:rsidR="00726109" w14:paraId="44E1E6E4" w14:textId="77777777" w:rsidTr="006801B2">
        <w:tc>
          <w:tcPr>
            <w:tcW w:w="1913" w:type="dxa"/>
            <w:shd w:val="clear" w:color="auto" w:fill="auto"/>
          </w:tcPr>
          <w:p w14:paraId="12170DCA" w14:textId="77777777" w:rsidR="00726109" w:rsidRDefault="00726109" w:rsidP="006801B2">
            <w:pPr>
              <w:jc w:val="both"/>
              <w:rPr>
                <w:rFonts w:ascii="Arial" w:hAnsi="Arial" w:cs="Arial"/>
                <w:b/>
                <w:bCs/>
              </w:rPr>
            </w:pPr>
            <w:r>
              <w:rPr>
                <w:rFonts w:ascii="Arial" w:hAnsi="Arial" w:cs="Arial"/>
                <w:b/>
                <w:bCs/>
                <w:lang w:eastAsia="en-IN"/>
              </w:rPr>
              <w:t xml:space="preserve">ADAVR </w:t>
            </w:r>
          </w:p>
        </w:tc>
        <w:tc>
          <w:tcPr>
            <w:tcW w:w="7126" w:type="dxa"/>
            <w:shd w:val="clear" w:color="auto" w:fill="auto"/>
          </w:tcPr>
          <w:p w14:paraId="1978A86C" w14:textId="77777777" w:rsidR="00726109" w:rsidRDefault="00726109" w:rsidP="006801B2">
            <w:r>
              <w:t>Application Data/Algorithm Verification Report</w:t>
            </w:r>
          </w:p>
        </w:tc>
      </w:tr>
      <w:tr w:rsidR="00726109" w14:paraId="01C306D1" w14:textId="77777777" w:rsidTr="006801B2">
        <w:tc>
          <w:tcPr>
            <w:tcW w:w="1913" w:type="dxa"/>
            <w:shd w:val="clear" w:color="auto" w:fill="auto"/>
          </w:tcPr>
          <w:p w14:paraId="29638063" w14:textId="77777777" w:rsidR="00726109" w:rsidRDefault="00726109" w:rsidP="006801B2">
            <w:pPr>
              <w:jc w:val="both"/>
              <w:rPr>
                <w:rFonts w:ascii="Arial" w:hAnsi="Arial" w:cs="Arial"/>
                <w:b/>
                <w:bCs/>
              </w:rPr>
            </w:pPr>
            <w:r>
              <w:rPr>
                <w:rFonts w:ascii="Arial" w:hAnsi="Arial" w:cs="Arial"/>
                <w:b/>
                <w:bCs/>
                <w:lang w:eastAsia="en-IN"/>
              </w:rPr>
              <w:t xml:space="preserve">ADPP </w:t>
            </w:r>
          </w:p>
        </w:tc>
        <w:tc>
          <w:tcPr>
            <w:tcW w:w="7126" w:type="dxa"/>
            <w:shd w:val="clear" w:color="auto" w:fill="auto"/>
          </w:tcPr>
          <w:p w14:paraId="69411B59" w14:textId="77777777" w:rsidR="00726109" w:rsidRDefault="00726109" w:rsidP="006801B2">
            <w:r>
              <w:t>Application Data Preparation Plan</w:t>
            </w:r>
          </w:p>
        </w:tc>
      </w:tr>
      <w:tr w:rsidR="00726109" w14:paraId="6802A324" w14:textId="77777777" w:rsidTr="006801B2">
        <w:tc>
          <w:tcPr>
            <w:tcW w:w="1913" w:type="dxa"/>
            <w:shd w:val="clear" w:color="auto" w:fill="auto"/>
          </w:tcPr>
          <w:p w14:paraId="31E93F77" w14:textId="77777777" w:rsidR="00726109" w:rsidRDefault="00726109" w:rsidP="006801B2">
            <w:pPr>
              <w:jc w:val="both"/>
              <w:rPr>
                <w:rFonts w:ascii="Arial" w:hAnsi="Arial" w:cs="Arial"/>
                <w:b/>
                <w:bCs/>
              </w:rPr>
            </w:pPr>
            <w:r>
              <w:rPr>
                <w:rFonts w:ascii="Arial" w:hAnsi="Arial" w:cs="Arial"/>
                <w:b/>
                <w:bCs/>
                <w:lang w:eastAsia="en-IN"/>
              </w:rPr>
              <w:t>ADRS</w:t>
            </w:r>
          </w:p>
        </w:tc>
        <w:tc>
          <w:tcPr>
            <w:tcW w:w="7126" w:type="dxa"/>
            <w:shd w:val="clear" w:color="auto" w:fill="auto"/>
          </w:tcPr>
          <w:p w14:paraId="5C349345" w14:textId="77777777" w:rsidR="00726109" w:rsidRDefault="00726109" w:rsidP="006801B2">
            <w:r>
              <w:t>Application Data Requirements Specification</w:t>
            </w:r>
          </w:p>
        </w:tc>
      </w:tr>
      <w:tr w:rsidR="00726109" w14:paraId="67D6718B" w14:textId="77777777" w:rsidTr="006801B2">
        <w:tc>
          <w:tcPr>
            <w:tcW w:w="1913" w:type="dxa"/>
            <w:shd w:val="clear" w:color="auto" w:fill="auto"/>
          </w:tcPr>
          <w:p w14:paraId="48399D8E" w14:textId="77777777" w:rsidR="00726109" w:rsidRDefault="00726109" w:rsidP="006801B2">
            <w:pPr>
              <w:jc w:val="both"/>
              <w:rPr>
                <w:rFonts w:ascii="Arial" w:hAnsi="Arial" w:cs="Arial"/>
                <w:b/>
                <w:bCs/>
              </w:rPr>
            </w:pPr>
            <w:r>
              <w:rPr>
                <w:rFonts w:ascii="Arial" w:hAnsi="Arial" w:cs="Arial"/>
                <w:b/>
                <w:bCs/>
                <w:lang w:eastAsia="en-IN"/>
              </w:rPr>
              <w:t>ADTR</w:t>
            </w:r>
          </w:p>
        </w:tc>
        <w:tc>
          <w:tcPr>
            <w:tcW w:w="7126" w:type="dxa"/>
            <w:shd w:val="clear" w:color="auto" w:fill="auto"/>
          </w:tcPr>
          <w:p w14:paraId="655E25A1" w14:textId="77777777" w:rsidR="00726109" w:rsidRDefault="00726109" w:rsidP="006801B2">
            <w:r>
              <w:t>Application Data Test Report</w:t>
            </w:r>
          </w:p>
        </w:tc>
      </w:tr>
      <w:tr w:rsidR="00726109" w14:paraId="5930F512" w14:textId="77777777" w:rsidTr="006801B2">
        <w:tc>
          <w:tcPr>
            <w:tcW w:w="1913" w:type="dxa"/>
            <w:shd w:val="clear" w:color="auto" w:fill="auto"/>
          </w:tcPr>
          <w:p w14:paraId="28CEDC75" w14:textId="77777777" w:rsidR="00726109" w:rsidRDefault="00726109" w:rsidP="006801B2">
            <w:pPr>
              <w:jc w:val="both"/>
              <w:rPr>
                <w:rFonts w:ascii="Arial" w:hAnsi="Arial" w:cs="Arial"/>
                <w:b/>
                <w:bCs/>
              </w:rPr>
            </w:pPr>
            <w:r>
              <w:rPr>
                <w:rFonts w:ascii="Arial" w:hAnsi="Arial" w:cs="Arial"/>
                <w:b/>
                <w:bCs/>
                <w:lang w:eastAsia="en-IN"/>
              </w:rPr>
              <w:t xml:space="preserve">ADTS </w:t>
            </w:r>
          </w:p>
        </w:tc>
        <w:tc>
          <w:tcPr>
            <w:tcW w:w="7126" w:type="dxa"/>
            <w:shd w:val="clear" w:color="auto" w:fill="auto"/>
          </w:tcPr>
          <w:p w14:paraId="22EC2AC1" w14:textId="77777777" w:rsidR="00726109" w:rsidRDefault="00726109" w:rsidP="006801B2">
            <w:r>
              <w:t>Application Data Test Specification</w:t>
            </w:r>
          </w:p>
        </w:tc>
      </w:tr>
      <w:tr w:rsidR="00726109" w14:paraId="21561045" w14:textId="77777777" w:rsidTr="006801B2">
        <w:tc>
          <w:tcPr>
            <w:tcW w:w="1913" w:type="dxa"/>
            <w:shd w:val="clear" w:color="auto" w:fill="auto"/>
          </w:tcPr>
          <w:p w14:paraId="46368DE7" w14:textId="77777777" w:rsidR="00726109" w:rsidRDefault="00726109" w:rsidP="006801B2">
            <w:pPr>
              <w:jc w:val="both"/>
              <w:rPr>
                <w:rFonts w:ascii="Arial" w:hAnsi="Arial" w:cs="Arial"/>
                <w:b/>
                <w:bCs/>
              </w:rPr>
            </w:pPr>
            <w:r>
              <w:rPr>
                <w:rFonts w:ascii="Arial" w:hAnsi="Arial" w:cs="Arial"/>
                <w:b/>
                <w:bCs/>
                <w:lang w:eastAsia="en-IN"/>
              </w:rPr>
              <w:t xml:space="preserve">APVR </w:t>
            </w:r>
          </w:p>
        </w:tc>
        <w:tc>
          <w:tcPr>
            <w:tcW w:w="7126" w:type="dxa"/>
            <w:shd w:val="clear" w:color="auto" w:fill="auto"/>
          </w:tcPr>
          <w:p w14:paraId="35EEB301" w14:textId="77777777" w:rsidR="00726109" w:rsidRDefault="00726109" w:rsidP="006801B2">
            <w:r>
              <w:t>Application Preparation Verification Report</w:t>
            </w:r>
          </w:p>
        </w:tc>
      </w:tr>
      <w:tr w:rsidR="00726109" w14:paraId="2169E84D" w14:textId="77777777" w:rsidTr="006801B2">
        <w:tc>
          <w:tcPr>
            <w:tcW w:w="1913" w:type="dxa"/>
            <w:shd w:val="clear" w:color="auto" w:fill="auto"/>
          </w:tcPr>
          <w:p w14:paraId="7DBAF7E9" w14:textId="77777777" w:rsidR="00726109" w:rsidRDefault="00726109" w:rsidP="006801B2">
            <w:pPr>
              <w:jc w:val="both"/>
              <w:rPr>
                <w:rFonts w:ascii="Arial" w:hAnsi="Arial" w:cs="Arial"/>
                <w:b/>
                <w:bCs/>
              </w:rPr>
            </w:pPr>
            <w:r>
              <w:rPr>
                <w:rFonts w:ascii="Arial" w:hAnsi="Arial" w:cs="Arial"/>
                <w:b/>
                <w:bCs/>
                <w:lang w:eastAsia="en-IN"/>
              </w:rPr>
              <w:t>CENELEC</w:t>
            </w:r>
          </w:p>
        </w:tc>
        <w:tc>
          <w:tcPr>
            <w:tcW w:w="7126" w:type="dxa"/>
            <w:shd w:val="clear" w:color="auto" w:fill="auto"/>
          </w:tcPr>
          <w:p w14:paraId="08C5A57A" w14:textId="77777777" w:rsidR="00726109" w:rsidRDefault="00726109" w:rsidP="006801B2">
            <w:r>
              <w:t>European Committee for Electrotechnical Standardization</w:t>
            </w:r>
          </w:p>
        </w:tc>
      </w:tr>
      <w:tr w:rsidR="00726109" w14:paraId="347F6F7F" w14:textId="77777777" w:rsidTr="006801B2">
        <w:tc>
          <w:tcPr>
            <w:tcW w:w="1913" w:type="dxa"/>
            <w:shd w:val="clear" w:color="auto" w:fill="auto"/>
          </w:tcPr>
          <w:p w14:paraId="7701A78A" w14:textId="77777777" w:rsidR="00726109" w:rsidRDefault="00726109" w:rsidP="006801B2">
            <w:pPr>
              <w:jc w:val="both"/>
              <w:rPr>
                <w:rFonts w:ascii="Arial" w:hAnsi="Arial" w:cs="Arial"/>
                <w:b/>
                <w:bCs/>
              </w:rPr>
            </w:pPr>
            <w:r>
              <w:rPr>
                <w:rFonts w:ascii="Arial" w:hAnsi="Arial" w:cs="Arial"/>
                <w:b/>
                <w:bCs/>
                <w:lang w:eastAsia="en-IN"/>
              </w:rPr>
              <w:t>CM</w:t>
            </w:r>
          </w:p>
        </w:tc>
        <w:tc>
          <w:tcPr>
            <w:tcW w:w="7126" w:type="dxa"/>
            <w:shd w:val="clear" w:color="auto" w:fill="auto"/>
          </w:tcPr>
          <w:p w14:paraId="1585439C" w14:textId="77777777" w:rsidR="00726109" w:rsidRDefault="00726109" w:rsidP="006801B2">
            <w:r>
              <w:t>Commissioning Manual</w:t>
            </w:r>
          </w:p>
        </w:tc>
      </w:tr>
      <w:tr w:rsidR="00726109" w14:paraId="3FFC2F1A" w14:textId="77777777" w:rsidTr="006801B2">
        <w:tc>
          <w:tcPr>
            <w:tcW w:w="1913" w:type="dxa"/>
            <w:shd w:val="clear" w:color="auto" w:fill="auto"/>
          </w:tcPr>
          <w:p w14:paraId="17E51AFA" w14:textId="77777777" w:rsidR="00726109" w:rsidRDefault="00726109" w:rsidP="006801B2">
            <w:pPr>
              <w:jc w:val="both"/>
              <w:rPr>
                <w:rFonts w:ascii="Arial" w:hAnsi="Arial" w:cs="Arial"/>
                <w:b/>
                <w:bCs/>
              </w:rPr>
            </w:pPr>
            <w:r>
              <w:rPr>
                <w:rFonts w:ascii="Arial" w:hAnsi="Arial" w:cs="Arial"/>
                <w:b/>
                <w:bCs/>
                <w:lang w:eastAsia="en-IN"/>
              </w:rPr>
              <w:t>CMP</w:t>
            </w:r>
          </w:p>
        </w:tc>
        <w:tc>
          <w:tcPr>
            <w:tcW w:w="7126" w:type="dxa"/>
            <w:shd w:val="clear" w:color="auto" w:fill="auto"/>
          </w:tcPr>
          <w:p w14:paraId="4B48B95E" w14:textId="77777777" w:rsidR="00726109" w:rsidRDefault="00726109" w:rsidP="006801B2">
            <w:r>
              <w:t>Configuration Management Plan</w:t>
            </w:r>
          </w:p>
        </w:tc>
      </w:tr>
      <w:tr w:rsidR="00726109" w14:paraId="28C4E7EB" w14:textId="77777777" w:rsidTr="006801B2">
        <w:tc>
          <w:tcPr>
            <w:tcW w:w="1913" w:type="dxa"/>
            <w:shd w:val="clear" w:color="auto" w:fill="auto"/>
          </w:tcPr>
          <w:p w14:paraId="48A7DE1F" w14:textId="77777777" w:rsidR="00726109" w:rsidRDefault="00726109" w:rsidP="006801B2">
            <w:pPr>
              <w:jc w:val="both"/>
              <w:rPr>
                <w:rFonts w:ascii="Arial" w:hAnsi="Arial" w:cs="Arial"/>
                <w:b/>
                <w:bCs/>
              </w:rPr>
            </w:pPr>
            <w:r>
              <w:rPr>
                <w:rFonts w:ascii="Arial" w:hAnsi="Arial" w:cs="Arial"/>
                <w:b/>
                <w:bCs/>
                <w:lang w:eastAsia="en-IN"/>
              </w:rPr>
              <w:t xml:space="preserve">CPS </w:t>
            </w:r>
          </w:p>
        </w:tc>
        <w:tc>
          <w:tcPr>
            <w:tcW w:w="7126" w:type="dxa"/>
            <w:shd w:val="clear" w:color="auto" w:fill="auto"/>
          </w:tcPr>
          <w:p w14:paraId="6B0137C1" w14:textId="77777777" w:rsidR="00726109" w:rsidRDefault="00726109" w:rsidP="006801B2">
            <w:r>
              <w:t>Communication Protocol Specification</w:t>
            </w:r>
          </w:p>
        </w:tc>
      </w:tr>
      <w:tr w:rsidR="00726109" w14:paraId="7328F3B1" w14:textId="77777777" w:rsidTr="006801B2">
        <w:tc>
          <w:tcPr>
            <w:tcW w:w="1913" w:type="dxa"/>
            <w:shd w:val="clear" w:color="auto" w:fill="auto"/>
          </w:tcPr>
          <w:p w14:paraId="2501DF24" w14:textId="77777777" w:rsidR="00726109" w:rsidRDefault="00726109" w:rsidP="006801B2">
            <w:pPr>
              <w:jc w:val="both"/>
              <w:rPr>
                <w:rFonts w:ascii="Arial" w:hAnsi="Arial" w:cs="Arial"/>
                <w:b/>
                <w:bCs/>
              </w:rPr>
            </w:pPr>
            <w:r>
              <w:rPr>
                <w:rFonts w:ascii="Arial" w:hAnsi="Arial" w:cs="Arial"/>
                <w:b/>
                <w:bCs/>
                <w:lang w:eastAsia="en-IN"/>
              </w:rPr>
              <w:t xml:space="preserve">CS </w:t>
            </w:r>
          </w:p>
        </w:tc>
        <w:tc>
          <w:tcPr>
            <w:tcW w:w="7126" w:type="dxa"/>
            <w:shd w:val="clear" w:color="auto" w:fill="auto"/>
          </w:tcPr>
          <w:p w14:paraId="53DA2777" w14:textId="77777777" w:rsidR="00726109" w:rsidRDefault="00726109" w:rsidP="006801B2">
            <w:r>
              <w:t>Coding Standards and Guide lines</w:t>
            </w:r>
          </w:p>
        </w:tc>
      </w:tr>
      <w:tr w:rsidR="00726109" w14:paraId="7D20B34B" w14:textId="77777777" w:rsidTr="006801B2">
        <w:tc>
          <w:tcPr>
            <w:tcW w:w="1913" w:type="dxa"/>
            <w:shd w:val="clear" w:color="auto" w:fill="auto"/>
          </w:tcPr>
          <w:p w14:paraId="0519C9FC" w14:textId="77777777" w:rsidR="00726109" w:rsidRDefault="00726109" w:rsidP="006801B2">
            <w:pPr>
              <w:jc w:val="both"/>
              <w:rPr>
                <w:rFonts w:ascii="Arial" w:hAnsi="Arial" w:cs="Arial"/>
                <w:b/>
                <w:bCs/>
              </w:rPr>
            </w:pPr>
            <w:r>
              <w:rPr>
                <w:rFonts w:ascii="Arial" w:hAnsi="Arial" w:cs="Arial"/>
                <w:b/>
                <w:bCs/>
                <w:lang w:eastAsia="en-IN"/>
              </w:rPr>
              <w:t xml:space="preserve">CU </w:t>
            </w:r>
          </w:p>
        </w:tc>
        <w:tc>
          <w:tcPr>
            <w:tcW w:w="7126" w:type="dxa"/>
            <w:shd w:val="clear" w:color="auto" w:fill="auto"/>
          </w:tcPr>
          <w:p w14:paraId="4966859D" w14:textId="77777777" w:rsidR="00726109" w:rsidRDefault="00726109" w:rsidP="006801B2">
            <w:r>
              <w:t>Central Unit</w:t>
            </w:r>
          </w:p>
        </w:tc>
      </w:tr>
      <w:tr w:rsidR="00726109" w14:paraId="2D1488B3" w14:textId="77777777" w:rsidTr="006801B2">
        <w:tc>
          <w:tcPr>
            <w:tcW w:w="1913" w:type="dxa"/>
            <w:shd w:val="clear" w:color="auto" w:fill="auto"/>
          </w:tcPr>
          <w:p w14:paraId="6A8B4D96" w14:textId="77777777" w:rsidR="00726109" w:rsidRDefault="00726109" w:rsidP="006801B2">
            <w:pPr>
              <w:jc w:val="both"/>
              <w:rPr>
                <w:rFonts w:ascii="Arial" w:hAnsi="Arial" w:cs="Arial"/>
                <w:b/>
                <w:bCs/>
              </w:rPr>
            </w:pPr>
            <w:r>
              <w:rPr>
                <w:rFonts w:ascii="Arial" w:hAnsi="Arial" w:cs="Arial"/>
                <w:b/>
                <w:bCs/>
                <w:lang w:eastAsia="en-IN"/>
              </w:rPr>
              <w:t xml:space="preserve">DP </w:t>
            </w:r>
          </w:p>
        </w:tc>
        <w:tc>
          <w:tcPr>
            <w:tcW w:w="7126" w:type="dxa"/>
            <w:shd w:val="clear" w:color="auto" w:fill="auto"/>
          </w:tcPr>
          <w:p w14:paraId="7D2C71BE" w14:textId="77777777" w:rsidR="00726109" w:rsidRDefault="00726109" w:rsidP="006801B2">
            <w:r>
              <w:t>Document Plan</w:t>
            </w:r>
          </w:p>
        </w:tc>
      </w:tr>
      <w:tr w:rsidR="00726109" w14:paraId="0715816E" w14:textId="77777777" w:rsidTr="006801B2">
        <w:tc>
          <w:tcPr>
            <w:tcW w:w="1913" w:type="dxa"/>
            <w:shd w:val="clear" w:color="auto" w:fill="auto"/>
          </w:tcPr>
          <w:p w14:paraId="07CD0C7A" w14:textId="77777777" w:rsidR="00726109" w:rsidRDefault="00726109" w:rsidP="006801B2">
            <w:pPr>
              <w:jc w:val="both"/>
              <w:rPr>
                <w:rFonts w:ascii="Arial" w:hAnsi="Arial" w:cs="Arial"/>
                <w:b/>
                <w:bCs/>
              </w:rPr>
            </w:pPr>
            <w:r>
              <w:rPr>
                <w:rFonts w:ascii="Arial" w:hAnsi="Arial" w:cs="Arial"/>
                <w:b/>
                <w:bCs/>
                <w:lang w:eastAsia="en-IN"/>
              </w:rPr>
              <w:t>EL</w:t>
            </w:r>
          </w:p>
        </w:tc>
        <w:tc>
          <w:tcPr>
            <w:tcW w:w="7126" w:type="dxa"/>
            <w:shd w:val="clear" w:color="auto" w:fill="auto"/>
          </w:tcPr>
          <w:p w14:paraId="606468CE" w14:textId="77777777" w:rsidR="00726109" w:rsidRDefault="00726109" w:rsidP="006801B2">
            <w:r>
              <w:t>Field Trial Records</w:t>
            </w:r>
          </w:p>
        </w:tc>
      </w:tr>
      <w:tr w:rsidR="00726109" w14:paraId="11B20903" w14:textId="77777777" w:rsidTr="006801B2">
        <w:tc>
          <w:tcPr>
            <w:tcW w:w="1913" w:type="dxa"/>
            <w:shd w:val="clear" w:color="auto" w:fill="auto"/>
          </w:tcPr>
          <w:p w14:paraId="5F12FD3A" w14:textId="324F9BE4" w:rsidR="00726109" w:rsidRDefault="00726109" w:rsidP="006801B2">
            <w:pPr>
              <w:jc w:val="both"/>
              <w:rPr>
                <w:rFonts w:ascii="Arial" w:hAnsi="Arial" w:cs="Arial"/>
                <w:b/>
                <w:bCs/>
              </w:rPr>
            </w:pPr>
            <w:r>
              <w:rPr>
                <w:rFonts w:ascii="Arial" w:hAnsi="Arial" w:cs="Arial"/>
                <w:b/>
                <w:bCs/>
                <w:lang w:eastAsia="en-IN"/>
              </w:rPr>
              <w:t>EN</w:t>
            </w:r>
          </w:p>
        </w:tc>
        <w:tc>
          <w:tcPr>
            <w:tcW w:w="7126" w:type="dxa"/>
            <w:shd w:val="clear" w:color="auto" w:fill="auto"/>
          </w:tcPr>
          <w:p w14:paraId="7689709C" w14:textId="77777777" w:rsidR="00726109" w:rsidRDefault="00726109" w:rsidP="006801B2">
            <w:r>
              <w:t>European Norm</w:t>
            </w:r>
          </w:p>
        </w:tc>
      </w:tr>
      <w:tr w:rsidR="00726109" w14:paraId="36B67E9E" w14:textId="77777777" w:rsidTr="006801B2">
        <w:tc>
          <w:tcPr>
            <w:tcW w:w="1913" w:type="dxa"/>
            <w:shd w:val="clear" w:color="auto" w:fill="auto"/>
          </w:tcPr>
          <w:p w14:paraId="761060C6" w14:textId="331C40C9" w:rsidR="00726109" w:rsidRDefault="00726109" w:rsidP="006801B2">
            <w:pPr>
              <w:jc w:val="both"/>
              <w:rPr>
                <w:rFonts w:ascii="Arial" w:hAnsi="Arial" w:cs="Arial"/>
                <w:b/>
                <w:bCs/>
              </w:rPr>
            </w:pPr>
            <w:r>
              <w:rPr>
                <w:rFonts w:ascii="Arial" w:hAnsi="Arial" w:cs="Arial"/>
                <w:b/>
                <w:bCs/>
                <w:lang w:eastAsia="en-IN"/>
              </w:rPr>
              <w:t xml:space="preserve">ESS </w:t>
            </w:r>
          </w:p>
        </w:tc>
        <w:tc>
          <w:tcPr>
            <w:tcW w:w="7126" w:type="dxa"/>
            <w:shd w:val="clear" w:color="auto" w:fill="auto"/>
          </w:tcPr>
          <w:p w14:paraId="6D5D7DF8" w14:textId="77777777" w:rsidR="00726109" w:rsidRDefault="00726109" w:rsidP="006801B2">
            <w:r>
              <w:t>Electronic Support System</w:t>
            </w:r>
          </w:p>
        </w:tc>
      </w:tr>
      <w:tr w:rsidR="00726109" w14:paraId="62756E03" w14:textId="77777777" w:rsidTr="006801B2">
        <w:tc>
          <w:tcPr>
            <w:tcW w:w="1913" w:type="dxa"/>
            <w:shd w:val="clear" w:color="auto" w:fill="auto"/>
          </w:tcPr>
          <w:p w14:paraId="1224400E" w14:textId="77777777" w:rsidR="00726109" w:rsidRDefault="00726109" w:rsidP="006801B2">
            <w:pPr>
              <w:jc w:val="both"/>
              <w:rPr>
                <w:rFonts w:ascii="Arial" w:hAnsi="Arial" w:cs="Arial"/>
                <w:b/>
                <w:bCs/>
              </w:rPr>
            </w:pPr>
            <w:r>
              <w:rPr>
                <w:rFonts w:ascii="Arial" w:hAnsi="Arial" w:cs="Arial"/>
                <w:b/>
                <w:bCs/>
                <w:lang w:eastAsia="en-IN"/>
              </w:rPr>
              <w:t xml:space="preserve">ESSR </w:t>
            </w:r>
          </w:p>
        </w:tc>
        <w:tc>
          <w:tcPr>
            <w:tcW w:w="7126" w:type="dxa"/>
            <w:shd w:val="clear" w:color="auto" w:fill="auto"/>
          </w:tcPr>
          <w:p w14:paraId="13BA0599" w14:textId="77777777" w:rsidR="00726109" w:rsidRDefault="00726109" w:rsidP="006801B2">
            <w:r>
              <w:t>Electronic Support System Report</w:t>
            </w:r>
          </w:p>
        </w:tc>
      </w:tr>
      <w:tr w:rsidR="00726109" w14:paraId="07D842F3" w14:textId="77777777" w:rsidTr="006801B2">
        <w:tc>
          <w:tcPr>
            <w:tcW w:w="1913" w:type="dxa"/>
            <w:shd w:val="clear" w:color="auto" w:fill="auto"/>
          </w:tcPr>
          <w:p w14:paraId="4E0A421B" w14:textId="77777777" w:rsidR="00726109" w:rsidRDefault="00726109" w:rsidP="006801B2">
            <w:pPr>
              <w:jc w:val="both"/>
              <w:rPr>
                <w:rFonts w:ascii="Arial" w:hAnsi="Arial" w:cs="Arial"/>
                <w:b/>
                <w:bCs/>
              </w:rPr>
            </w:pPr>
            <w:r>
              <w:rPr>
                <w:rFonts w:ascii="Arial" w:hAnsi="Arial" w:cs="Arial"/>
                <w:b/>
                <w:bCs/>
                <w:lang w:eastAsia="en-IN"/>
              </w:rPr>
              <w:t xml:space="preserve">FAT </w:t>
            </w:r>
          </w:p>
        </w:tc>
        <w:tc>
          <w:tcPr>
            <w:tcW w:w="7126" w:type="dxa"/>
            <w:shd w:val="clear" w:color="auto" w:fill="auto"/>
          </w:tcPr>
          <w:p w14:paraId="7A96D78D" w14:textId="77777777" w:rsidR="00726109" w:rsidRDefault="00726109" w:rsidP="006801B2">
            <w:r>
              <w:t>Factory Acceptance Test</w:t>
            </w:r>
          </w:p>
        </w:tc>
      </w:tr>
      <w:tr w:rsidR="00726109" w14:paraId="51EEA726" w14:textId="77777777" w:rsidTr="006801B2">
        <w:tc>
          <w:tcPr>
            <w:tcW w:w="1913" w:type="dxa"/>
            <w:shd w:val="clear" w:color="auto" w:fill="auto"/>
          </w:tcPr>
          <w:p w14:paraId="0E8D082C" w14:textId="77777777" w:rsidR="00726109" w:rsidRDefault="00726109" w:rsidP="006801B2">
            <w:pPr>
              <w:jc w:val="both"/>
              <w:rPr>
                <w:rFonts w:ascii="Arial" w:hAnsi="Arial" w:cs="Arial"/>
                <w:b/>
                <w:bCs/>
              </w:rPr>
            </w:pPr>
            <w:r>
              <w:rPr>
                <w:rFonts w:ascii="Arial" w:hAnsi="Arial" w:cs="Arial"/>
                <w:b/>
                <w:bCs/>
                <w:lang w:eastAsia="en-IN"/>
              </w:rPr>
              <w:t>FMECA</w:t>
            </w:r>
          </w:p>
        </w:tc>
        <w:tc>
          <w:tcPr>
            <w:tcW w:w="7126" w:type="dxa"/>
            <w:shd w:val="clear" w:color="auto" w:fill="auto"/>
          </w:tcPr>
          <w:p w14:paraId="537F33AF" w14:textId="77777777" w:rsidR="00726109" w:rsidRDefault="00726109" w:rsidP="006801B2">
            <w:r>
              <w:t>Failure Modes Effects and Criticality Analysis</w:t>
            </w:r>
          </w:p>
        </w:tc>
      </w:tr>
      <w:tr w:rsidR="00726109" w14:paraId="46845224" w14:textId="77777777" w:rsidTr="006801B2">
        <w:tc>
          <w:tcPr>
            <w:tcW w:w="1913" w:type="dxa"/>
            <w:shd w:val="clear" w:color="auto" w:fill="auto"/>
          </w:tcPr>
          <w:p w14:paraId="4B8F5032" w14:textId="5DEE3962" w:rsidR="00726109" w:rsidRDefault="00726109" w:rsidP="006801B2">
            <w:pPr>
              <w:jc w:val="both"/>
              <w:rPr>
                <w:rFonts w:ascii="Arial" w:hAnsi="Arial" w:cs="Arial"/>
                <w:b/>
                <w:bCs/>
              </w:rPr>
            </w:pPr>
            <w:r>
              <w:rPr>
                <w:rFonts w:ascii="Arial" w:hAnsi="Arial" w:cs="Arial"/>
                <w:b/>
                <w:bCs/>
                <w:lang w:eastAsia="en-IN"/>
              </w:rPr>
              <w:t>FNMUX</w:t>
            </w:r>
          </w:p>
        </w:tc>
        <w:tc>
          <w:tcPr>
            <w:tcW w:w="7126" w:type="dxa"/>
            <w:shd w:val="clear" w:color="auto" w:fill="auto"/>
          </w:tcPr>
          <w:p w14:paraId="54045D83" w14:textId="77777777" w:rsidR="00726109" w:rsidRDefault="00726109" w:rsidP="006801B2">
            <w:pPr>
              <w:rPr>
                <w:bCs/>
                <w:color w:val="7F7F7F"/>
                <w:sz w:val="24"/>
              </w:rPr>
            </w:pPr>
            <w:r w:rsidRPr="00917144">
              <w:t>Failsafe Network Multiplexer</w:t>
            </w:r>
          </w:p>
        </w:tc>
      </w:tr>
      <w:tr w:rsidR="00726109" w14:paraId="766FD6DA" w14:textId="77777777" w:rsidTr="006801B2">
        <w:tc>
          <w:tcPr>
            <w:tcW w:w="1913" w:type="dxa"/>
            <w:shd w:val="clear" w:color="auto" w:fill="auto"/>
          </w:tcPr>
          <w:p w14:paraId="5D5009F7" w14:textId="171C40B1" w:rsidR="00726109" w:rsidRDefault="00726109" w:rsidP="006801B2">
            <w:pPr>
              <w:jc w:val="both"/>
              <w:rPr>
                <w:rFonts w:ascii="Arial" w:hAnsi="Arial" w:cs="Arial"/>
                <w:b/>
                <w:bCs/>
              </w:rPr>
            </w:pPr>
            <w:r>
              <w:rPr>
                <w:rFonts w:ascii="Arial" w:hAnsi="Arial" w:cs="Arial"/>
                <w:b/>
                <w:bCs/>
                <w:lang w:eastAsia="en-IN"/>
              </w:rPr>
              <w:t>FRACAS</w:t>
            </w:r>
          </w:p>
        </w:tc>
        <w:tc>
          <w:tcPr>
            <w:tcW w:w="7126" w:type="dxa"/>
            <w:shd w:val="clear" w:color="auto" w:fill="auto"/>
          </w:tcPr>
          <w:p w14:paraId="629B2F3B" w14:textId="77777777" w:rsidR="00726109" w:rsidRDefault="00726109" w:rsidP="006801B2">
            <w:r>
              <w:t>Failure Reports and Corrective Actions</w:t>
            </w:r>
          </w:p>
        </w:tc>
      </w:tr>
      <w:tr w:rsidR="00726109" w14:paraId="375832FF" w14:textId="77777777" w:rsidTr="006801B2">
        <w:tc>
          <w:tcPr>
            <w:tcW w:w="1913" w:type="dxa"/>
            <w:shd w:val="clear" w:color="auto" w:fill="auto"/>
          </w:tcPr>
          <w:p w14:paraId="3B926308" w14:textId="31EA82D8" w:rsidR="00726109" w:rsidRDefault="00726109" w:rsidP="006801B2">
            <w:pPr>
              <w:jc w:val="both"/>
              <w:rPr>
                <w:rFonts w:ascii="Arial" w:hAnsi="Arial" w:cs="Arial"/>
                <w:b/>
                <w:bCs/>
              </w:rPr>
            </w:pPr>
            <w:r>
              <w:rPr>
                <w:rFonts w:ascii="Arial" w:hAnsi="Arial" w:cs="Arial"/>
                <w:b/>
                <w:bCs/>
                <w:lang w:eastAsia="en-IN"/>
              </w:rPr>
              <w:t xml:space="preserve">FTA </w:t>
            </w:r>
          </w:p>
        </w:tc>
        <w:tc>
          <w:tcPr>
            <w:tcW w:w="7126" w:type="dxa"/>
            <w:shd w:val="clear" w:color="auto" w:fill="auto"/>
          </w:tcPr>
          <w:p w14:paraId="79EDEADE" w14:textId="77777777" w:rsidR="00726109" w:rsidRDefault="00726109" w:rsidP="006801B2">
            <w:r>
              <w:t>Fault Tree Analysis</w:t>
            </w:r>
          </w:p>
        </w:tc>
      </w:tr>
      <w:tr w:rsidR="00726109" w14:paraId="727CBBE7" w14:textId="77777777" w:rsidTr="006801B2">
        <w:tc>
          <w:tcPr>
            <w:tcW w:w="1913" w:type="dxa"/>
            <w:shd w:val="clear" w:color="auto" w:fill="auto"/>
          </w:tcPr>
          <w:p w14:paraId="4DA92D4A" w14:textId="77777777" w:rsidR="00726109" w:rsidRDefault="00726109" w:rsidP="006801B2">
            <w:pPr>
              <w:jc w:val="both"/>
              <w:rPr>
                <w:rFonts w:ascii="Arial" w:hAnsi="Arial" w:cs="Arial"/>
                <w:b/>
                <w:bCs/>
              </w:rPr>
            </w:pPr>
            <w:r>
              <w:rPr>
                <w:rFonts w:ascii="Arial" w:hAnsi="Arial" w:cs="Arial"/>
                <w:b/>
                <w:bCs/>
                <w:lang w:eastAsia="en-IN"/>
              </w:rPr>
              <w:t xml:space="preserve">FTP </w:t>
            </w:r>
          </w:p>
        </w:tc>
        <w:tc>
          <w:tcPr>
            <w:tcW w:w="7126" w:type="dxa"/>
            <w:shd w:val="clear" w:color="auto" w:fill="auto"/>
          </w:tcPr>
          <w:p w14:paraId="6E3B42C0" w14:textId="77777777" w:rsidR="00726109" w:rsidRDefault="00726109" w:rsidP="006801B2">
            <w:r>
              <w:t>Functional Test Procedure</w:t>
            </w:r>
          </w:p>
        </w:tc>
      </w:tr>
      <w:tr w:rsidR="00726109" w14:paraId="6ADFFA2D" w14:textId="77777777" w:rsidTr="006801B2">
        <w:tc>
          <w:tcPr>
            <w:tcW w:w="1913" w:type="dxa"/>
            <w:shd w:val="clear" w:color="auto" w:fill="auto"/>
          </w:tcPr>
          <w:p w14:paraId="36418C5F" w14:textId="77777777" w:rsidR="00726109" w:rsidRDefault="00726109" w:rsidP="006801B2">
            <w:pPr>
              <w:jc w:val="both"/>
              <w:rPr>
                <w:rFonts w:ascii="Arial" w:hAnsi="Arial" w:cs="Arial"/>
                <w:b/>
                <w:bCs/>
              </w:rPr>
            </w:pPr>
            <w:r>
              <w:rPr>
                <w:rFonts w:ascii="Arial" w:hAnsi="Arial" w:cs="Arial"/>
                <w:b/>
                <w:bCs/>
                <w:lang w:eastAsia="en-IN"/>
              </w:rPr>
              <w:t>FTR-SL</w:t>
            </w:r>
          </w:p>
        </w:tc>
        <w:tc>
          <w:tcPr>
            <w:tcW w:w="7126" w:type="dxa"/>
            <w:shd w:val="clear" w:color="auto" w:fill="auto"/>
          </w:tcPr>
          <w:p w14:paraId="0BB2F14E" w14:textId="77777777" w:rsidR="00726109" w:rsidRDefault="00726109" w:rsidP="006801B2">
            <w:r>
              <w:t>Functional Test Reports at System Level</w:t>
            </w:r>
          </w:p>
        </w:tc>
      </w:tr>
      <w:tr w:rsidR="00726109" w14:paraId="386578E1" w14:textId="77777777" w:rsidTr="006801B2">
        <w:tc>
          <w:tcPr>
            <w:tcW w:w="1913" w:type="dxa"/>
            <w:shd w:val="clear" w:color="auto" w:fill="auto"/>
          </w:tcPr>
          <w:p w14:paraId="2D8D7D12" w14:textId="5E82A754" w:rsidR="00726109" w:rsidRDefault="00726109" w:rsidP="006801B2">
            <w:pPr>
              <w:jc w:val="both"/>
              <w:rPr>
                <w:rFonts w:ascii="Arial" w:hAnsi="Arial" w:cs="Arial"/>
                <w:b/>
                <w:bCs/>
              </w:rPr>
            </w:pPr>
            <w:r>
              <w:rPr>
                <w:rFonts w:ascii="Arial" w:hAnsi="Arial" w:cs="Arial"/>
                <w:b/>
                <w:bCs/>
                <w:lang w:eastAsia="en-IN"/>
              </w:rPr>
              <w:lastRenderedPageBreak/>
              <w:t xml:space="preserve">FTR-CL </w:t>
            </w:r>
          </w:p>
        </w:tc>
        <w:tc>
          <w:tcPr>
            <w:tcW w:w="7126" w:type="dxa"/>
            <w:shd w:val="clear" w:color="auto" w:fill="auto"/>
          </w:tcPr>
          <w:p w14:paraId="2803E499" w14:textId="77777777" w:rsidR="00726109" w:rsidRDefault="00726109" w:rsidP="006801B2">
            <w:r>
              <w:t>Functional Test Reports for Card Level</w:t>
            </w:r>
          </w:p>
        </w:tc>
      </w:tr>
      <w:tr w:rsidR="00726109" w14:paraId="0B2D373D" w14:textId="77777777" w:rsidTr="006801B2">
        <w:tc>
          <w:tcPr>
            <w:tcW w:w="1913" w:type="dxa"/>
            <w:shd w:val="clear" w:color="auto" w:fill="auto"/>
          </w:tcPr>
          <w:p w14:paraId="27DB2B87" w14:textId="77777777" w:rsidR="00726109" w:rsidRDefault="00726109" w:rsidP="006801B2">
            <w:pPr>
              <w:jc w:val="both"/>
              <w:rPr>
                <w:rFonts w:ascii="Arial" w:hAnsi="Arial" w:cs="Arial"/>
                <w:b/>
                <w:bCs/>
              </w:rPr>
            </w:pPr>
            <w:r>
              <w:rPr>
                <w:rFonts w:ascii="Arial" w:hAnsi="Arial" w:cs="Arial"/>
                <w:b/>
                <w:bCs/>
                <w:lang w:eastAsia="en-IN"/>
              </w:rPr>
              <w:t>FTS</w:t>
            </w:r>
          </w:p>
        </w:tc>
        <w:tc>
          <w:tcPr>
            <w:tcW w:w="7126" w:type="dxa"/>
            <w:shd w:val="clear" w:color="auto" w:fill="auto"/>
          </w:tcPr>
          <w:p w14:paraId="1E21A114" w14:textId="77777777" w:rsidR="00726109" w:rsidRDefault="00726109" w:rsidP="006801B2">
            <w:r>
              <w:t>Fail Safety Test Specification and Report</w:t>
            </w:r>
          </w:p>
        </w:tc>
      </w:tr>
      <w:tr w:rsidR="00726109" w14:paraId="66C4EE96" w14:textId="77777777" w:rsidTr="006801B2">
        <w:tc>
          <w:tcPr>
            <w:tcW w:w="1913" w:type="dxa"/>
            <w:shd w:val="clear" w:color="auto" w:fill="auto"/>
          </w:tcPr>
          <w:p w14:paraId="60ACD0C3" w14:textId="555A38CD" w:rsidR="00726109" w:rsidRDefault="00726109" w:rsidP="006801B2">
            <w:pPr>
              <w:jc w:val="both"/>
              <w:rPr>
                <w:rFonts w:ascii="Arial" w:hAnsi="Arial" w:cs="Arial"/>
                <w:b/>
                <w:bCs/>
              </w:rPr>
            </w:pPr>
            <w:r>
              <w:rPr>
                <w:rFonts w:ascii="Arial" w:hAnsi="Arial" w:cs="Arial"/>
                <w:b/>
                <w:bCs/>
                <w:lang w:eastAsia="en-IN"/>
              </w:rPr>
              <w:t xml:space="preserve">FU </w:t>
            </w:r>
          </w:p>
        </w:tc>
        <w:tc>
          <w:tcPr>
            <w:tcW w:w="7126" w:type="dxa"/>
            <w:shd w:val="clear" w:color="auto" w:fill="auto"/>
          </w:tcPr>
          <w:p w14:paraId="60D1AC1E" w14:textId="77777777" w:rsidR="00726109" w:rsidRDefault="00726109" w:rsidP="006801B2">
            <w:r>
              <w:t>Field Unit</w:t>
            </w:r>
          </w:p>
        </w:tc>
      </w:tr>
      <w:tr w:rsidR="00726109" w14:paraId="43D8213F" w14:textId="77777777" w:rsidTr="006801B2">
        <w:tc>
          <w:tcPr>
            <w:tcW w:w="1913" w:type="dxa"/>
            <w:shd w:val="clear" w:color="auto" w:fill="auto"/>
          </w:tcPr>
          <w:p w14:paraId="2C01DBB7" w14:textId="77777777" w:rsidR="00726109" w:rsidRDefault="00726109" w:rsidP="006801B2">
            <w:pPr>
              <w:jc w:val="both"/>
              <w:rPr>
                <w:rFonts w:ascii="Arial" w:hAnsi="Arial" w:cs="Arial"/>
                <w:b/>
                <w:bCs/>
              </w:rPr>
            </w:pPr>
            <w:r>
              <w:rPr>
                <w:rFonts w:ascii="Arial" w:hAnsi="Arial" w:cs="Arial"/>
                <w:b/>
                <w:bCs/>
                <w:lang w:eastAsia="en-IN"/>
              </w:rPr>
              <w:t>GASC</w:t>
            </w:r>
          </w:p>
        </w:tc>
        <w:tc>
          <w:tcPr>
            <w:tcW w:w="7126" w:type="dxa"/>
            <w:shd w:val="clear" w:color="auto" w:fill="auto"/>
          </w:tcPr>
          <w:p w14:paraId="5E56D28C" w14:textId="77777777" w:rsidR="00726109" w:rsidRDefault="00726109" w:rsidP="006801B2">
            <w:r>
              <w:t>Generic Application Safety Test</w:t>
            </w:r>
          </w:p>
        </w:tc>
      </w:tr>
      <w:tr w:rsidR="00726109" w14:paraId="230D53FE" w14:textId="77777777" w:rsidTr="006801B2">
        <w:tc>
          <w:tcPr>
            <w:tcW w:w="1913" w:type="dxa"/>
            <w:shd w:val="clear" w:color="auto" w:fill="auto"/>
          </w:tcPr>
          <w:p w14:paraId="5580464D" w14:textId="0141F0E9" w:rsidR="00726109" w:rsidRDefault="00726109" w:rsidP="006801B2">
            <w:pPr>
              <w:jc w:val="both"/>
              <w:rPr>
                <w:rFonts w:ascii="Arial" w:hAnsi="Arial" w:cs="Arial"/>
                <w:b/>
                <w:bCs/>
              </w:rPr>
            </w:pPr>
            <w:r>
              <w:rPr>
                <w:rFonts w:ascii="Arial" w:hAnsi="Arial" w:cs="Arial"/>
                <w:b/>
                <w:bCs/>
                <w:lang w:eastAsia="en-IN"/>
              </w:rPr>
              <w:t xml:space="preserve">HAS </w:t>
            </w:r>
          </w:p>
        </w:tc>
        <w:tc>
          <w:tcPr>
            <w:tcW w:w="7126" w:type="dxa"/>
            <w:shd w:val="clear" w:color="auto" w:fill="auto"/>
          </w:tcPr>
          <w:p w14:paraId="3515DEB3" w14:textId="77777777" w:rsidR="00726109" w:rsidRDefault="00726109" w:rsidP="006801B2">
            <w:r>
              <w:t>Hardware Safety Analysis</w:t>
            </w:r>
          </w:p>
        </w:tc>
      </w:tr>
      <w:tr w:rsidR="00726109" w14:paraId="549FFCFA" w14:textId="77777777" w:rsidTr="006801B2">
        <w:tc>
          <w:tcPr>
            <w:tcW w:w="1913" w:type="dxa"/>
            <w:shd w:val="clear" w:color="auto" w:fill="auto"/>
          </w:tcPr>
          <w:p w14:paraId="515BFE61" w14:textId="77777777" w:rsidR="00726109" w:rsidRDefault="00726109" w:rsidP="006801B2">
            <w:pPr>
              <w:jc w:val="both"/>
              <w:rPr>
                <w:rFonts w:ascii="Arial" w:hAnsi="Arial" w:cs="Arial"/>
                <w:b/>
                <w:bCs/>
              </w:rPr>
            </w:pPr>
            <w:r>
              <w:rPr>
                <w:rFonts w:ascii="Arial" w:hAnsi="Arial" w:cs="Arial"/>
                <w:b/>
                <w:bCs/>
                <w:lang w:eastAsia="en-IN"/>
              </w:rPr>
              <w:t xml:space="preserve">HDD </w:t>
            </w:r>
            <w:r>
              <w:rPr>
                <w:rFonts w:ascii="Arial" w:hAnsi="Arial" w:cs="Arial"/>
                <w:b/>
                <w:bCs/>
                <w:lang w:eastAsia="en-IN"/>
              </w:rPr>
              <w:tab/>
            </w:r>
          </w:p>
        </w:tc>
        <w:tc>
          <w:tcPr>
            <w:tcW w:w="7126" w:type="dxa"/>
            <w:shd w:val="clear" w:color="auto" w:fill="auto"/>
          </w:tcPr>
          <w:p w14:paraId="513AB78A" w14:textId="77777777" w:rsidR="00726109" w:rsidRDefault="00726109" w:rsidP="006801B2">
            <w:r>
              <w:t>Hardware Design Description</w:t>
            </w:r>
          </w:p>
        </w:tc>
      </w:tr>
      <w:tr w:rsidR="00726109" w14:paraId="1701C23F" w14:textId="77777777" w:rsidTr="006801B2">
        <w:tc>
          <w:tcPr>
            <w:tcW w:w="1913" w:type="dxa"/>
            <w:shd w:val="clear" w:color="auto" w:fill="auto"/>
          </w:tcPr>
          <w:p w14:paraId="18B8E67A" w14:textId="77777777" w:rsidR="00726109" w:rsidRDefault="00726109" w:rsidP="006801B2">
            <w:pPr>
              <w:tabs>
                <w:tab w:val="right" w:pos="1706"/>
              </w:tabs>
              <w:jc w:val="both"/>
              <w:rPr>
                <w:rFonts w:ascii="Arial" w:hAnsi="Arial" w:cs="Arial"/>
                <w:b/>
                <w:bCs/>
              </w:rPr>
            </w:pPr>
            <w:r>
              <w:rPr>
                <w:rFonts w:ascii="Arial" w:hAnsi="Arial" w:cs="Arial"/>
                <w:b/>
                <w:bCs/>
                <w:lang w:eastAsia="en-IN"/>
              </w:rPr>
              <w:t xml:space="preserve">HRS </w:t>
            </w:r>
            <w:r>
              <w:rPr>
                <w:rFonts w:ascii="Arial" w:hAnsi="Arial" w:cs="Arial"/>
                <w:b/>
                <w:bCs/>
                <w:lang w:eastAsia="en-IN"/>
              </w:rPr>
              <w:tab/>
            </w:r>
          </w:p>
        </w:tc>
        <w:tc>
          <w:tcPr>
            <w:tcW w:w="7126" w:type="dxa"/>
            <w:shd w:val="clear" w:color="auto" w:fill="auto"/>
          </w:tcPr>
          <w:p w14:paraId="086EA021" w14:textId="77777777" w:rsidR="00726109" w:rsidRDefault="00726109" w:rsidP="006801B2">
            <w:r>
              <w:t>Hardware Requirements Specification</w:t>
            </w:r>
          </w:p>
        </w:tc>
      </w:tr>
      <w:tr w:rsidR="00726109" w14:paraId="72BE9634" w14:textId="77777777" w:rsidTr="006801B2">
        <w:tc>
          <w:tcPr>
            <w:tcW w:w="1913" w:type="dxa"/>
            <w:shd w:val="clear" w:color="auto" w:fill="auto"/>
          </w:tcPr>
          <w:p w14:paraId="39859D77" w14:textId="77777777" w:rsidR="00726109" w:rsidRDefault="00726109" w:rsidP="006801B2">
            <w:pPr>
              <w:jc w:val="both"/>
              <w:rPr>
                <w:rFonts w:ascii="Arial" w:hAnsi="Arial" w:cs="Arial"/>
                <w:b/>
                <w:bCs/>
              </w:rPr>
            </w:pPr>
            <w:r>
              <w:rPr>
                <w:rFonts w:ascii="Arial" w:hAnsi="Arial" w:cs="Arial"/>
                <w:b/>
                <w:bCs/>
                <w:lang w:eastAsia="en-IN"/>
              </w:rPr>
              <w:t>HVR</w:t>
            </w:r>
          </w:p>
        </w:tc>
        <w:tc>
          <w:tcPr>
            <w:tcW w:w="7126" w:type="dxa"/>
            <w:shd w:val="clear" w:color="auto" w:fill="auto"/>
          </w:tcPr>
          <w:p w14:paraId="55F6A902" w14:textId="77777777" w:rsidR="00726109" w:rsidRDefault="00726109" w:rsidP="006801B2">
            <w:r>
              <w:t>Hardware Validation Report</w:t>
            </w:r>
          </w:p>
        </w:tc>
      </w:tr>
      <w:tr w:rsidR="00726109" w14:paraId="19C6BA3A" w14:textId="77777777" w:rsidTr="006801B2">
        <w:tc>
          <w:tcPr>
            <w:tcW w:w="1913" w:type="dxa"/>
            <w:shd w:val="clear" w:color="auto" w:fill="auto"/>
          </w:tcPr>
          <w:p w14:paraId="149538FC" w14:textId="77777777" w:rsidR="00726109" w:rsidRDefault="00726109" w:rsidP="006801B2">
            <w:pPr>
              <w:jc w:val="both"/>
              <w:rPr>
                <w:rFonts w:ascii="Arial" w:hAnsi="Arial" w:cs="Arial"/>
                <w:b/>
                <w:bCs/>
              </w:rPr>
            </w:pPr>
            <w:r>
              <w:rPr>
                <w:rFonts w:ascii="Arial" w:hAnsi="Arial" w:cs="Arial"/>
                <w:b/>
                <w:bCs/>
                <w:lang w:eastAsia="en-IN"/>
              </w:rPr>
              <w:t>HZA</w:t>
            </w:r>
          </w:p>
        </w:tc>
        <w:tc>
          <w:tcPr>
            <w:tcW w:w="7126" w:type="dxa"/>
            <w:shd w:val="clear" w:color="auto" w:fill="auto"/>
          </w:tcPr>
          <w:p w14:paraId="3BB7EB32" w14:textId="77777777" w:rsidR="00726109" w:rsidRDefault="00726109" w:rsidP="006801B2">
            <w:r>
              <w:t>Hazard Analysis</w:t>
            </w:r>
          </w:p>
        </w:tc>
      </w:tr>
      <w:tr w:rsidR="00726109" w14:paraId="05AC0F58" w14:textId="77777777" w:rsidTr="006801B2">
        <w:tc>
          <w:tcPr>
            <w:tcW w:w="1913" w:type="dxa"/>
            <w:shd w:val="clear" w:color="auto" w:fill="auto"/>
          </w:tcPr>
          <w:p w14:paraId="77E30D79" w14:textId="0CAA6952" w:rsidR="00726109" w:rsidRDefault="00726109" w:rsidP="006801B2">
            <w:pPr>
              <w:jc w:val="both"/>
              <w:rPr>
                <w:rFonts w:ascii="Arial" w:hAnsi="Arial" w:cs="Arial"/>
                <w:b/>
                <w:bCs/>
              </w:rPr>
            </w:pPr>
            <w:r>
              <w:rPr>
                <w:rFonts w:ascii="Arial" w:hAnsi="Arial" w:cs="Arial"/>
                <w:b/>
                <w:bCs/>
                <w:lang w:eastAsia="en-IN"/>
              </w:rPr>
              <w:t>HZL</w:t>
            </w:r>
          </w:p>
        </w:tc>
        <w:tc>
          <w:tcPr>
            <w:tcW w:w="7126" w:type="dxa"/>
            <w:shd w:val="clear" w:color="auto" w:fill="auto"/>
          </w:tcPr>
          <w:p w14:paraId="5C88C2F5" w14:textId="77777777" w:rsidR="00726109" w:rsidRDefault="00726109" w:rsidP="006801B2">
            <w:r>
              <w:t>Hazard Log</w:t>
            </w:r>
          </w:p>
        </w:tc>
      </w:tr>
      <w:tr w:rsidR="00726109" w14:paraId="30ECFDFC" w14:textId="77777777" w:rsidTr="006801B2">
        <w:tc>
          <w:tcPr>
            <w:tcW w:w="1913" w:type="dxa"/>
            <w:shd w:val="clear" w:color="auto" w:fill="auto"/>
          </w:tcPr>
          <w:p w14:paraId="34D54A62" w14:textId="009721E5" w:rsidR="00726109" w:rsidRDefault="00726109" w:rsidP="006801B2">
            <w:pPr>
              <w:jc w:val="both"/>
              <w:rPr>
                <w:rFonts w:ascii="Arial" w:hAnsi="Arial" w:cs="Arial"/>
                <w:b/>
                <w:bCs/>
              </w:rPr>
            </w:pPr>
            <w:r>
              <w:rPr>
                <w:rFonts w:ascii="Arial" w:hAnsi="Arial" w:cs="Arial"/>
                <w:b/>
                <w:bCs/>
                <w:lang w:eastAsia="en-IN"/>
              </w:rPr>
              <w:t xml:space="preserve">IM </w:t>
            </w:r>
          </w:p>
        </w:tc>
        <w:tc>
          <w:tcPr>
            <w:tcW w:w="7126" w:type="dxa"/>
            <w:shd w:val="clear" w:color="auto" w:fill="auto"/>
          </w:tcPr>
          <w:p w14:paraId="759359E8" w14:textId="77777777" w:rsidR="00726109" w:rsidRDefault="00726109" w:rsidP="006801B2">
            <w:r>
              <w:t>Installation Manual</w:t>
            </w:r>
          </w:p>
        </w:tc>
      </w:tr>
      <w:tr w:rsidR="00726109" w14:paraId="1D84A09C" w14:textId="77777777" w:rsidTr="006801B2">
        <w:tc>
          <w:tcPr>
            <w:tcW w:w="1913" w:type="dxa"/>
            <w:shd w:val="clear" w:color="auto" w:fill="auto"/>
          </w:tcPr>
          <w:p w14:paraId="0ED88B2F" w14:textId="77777777" w:rsidR="00726109" w:rsidRDefault="00726109" w:rsidP="006801B2">
            <w:pPr>
              <w:jc w:val="both"/>
              <w:rPr>
                <w:rFonts w:ascii="Arial" w:hAnsi="Arial" w:cs="Arial"/>
                <w:b/>
                <w:bCs/>
              </w:rPr>
            </w:pPr>
            <w:r>
              <w:rPr>
                <w:rFonts w:ascii="Arial" w:hAnsi="Arial" w:cs="Arial"/>
                <w:b/>
                <w:bCs/>
                <w:lang w:eastAsia="en-IN"/>
              </w:rPr>
              <w:t xml:space="preserve">ISO </w:t>
            </w:r>
          </w:p>
        </w:tc>
        <w:tc>
          <w:tcPr>
            <w:tcW w:w="7126" w:type="dxa"/>
            <w:shd w:val="clear" w:color="auto" w:fill="auto"/>
          </w:tcPr>
          <w:p w14:paraId="24604D5D" w14:textId="77777777" w:rsidR="00726109" w:rsidRDefault="00726109" w:rsidP="006801B2">
            <w:r>
              <w:t>International Organization for Standardization</w:t>
            </w:r>
          </w:p>
        </w:tc>
      </w:tr>
      <w:tr w:rsidR="00726109" w14:paraId="325BCCAC" w14:textId="77777777" w:rsidTr="006801B2">
        <w:tc>
          <w:tcPr>
            <w:tcW w:w="1913" w:type="dxa"/>
            <w:shd w:val="clear" w:color="auto" w:fill="auto"/>
          </w:tcPr>
          <w:p w14:paraId="04124084" w14:textId="77777777" w:rsidR="00726109" w:rsidRDefault="00726109" w:rsidP="006801B2">
            <w:pPr>
              <w:jc w:val="both"/>
              <w:rPr>
                <w:rFonts w:ascii="Arial" w:hAnsi="Arial" w:cs="Arial"/>
                <w:b/>
                <w:bCs/>
              </w:rPr>
            </w:pPr>
            <w:r>
              <w:rPr>
                <w:rFonts w:ascii="Arial" w:hAnsi="Arial" w:cs="Arial"/>
                <w:b/>
                <w:bCs/>
                <w:lang w:eastAsia="en-IN"/>
              </w:rPr>
              <w:t>MFPR</w:t>
            </w:r>
          </w:p>
        </w:tc>
        <w:tc>
          <w:tcPr>
            <w:tcW w:w="7126" w:type="dxa"/>
            <w:shd w:val="clear" w:color="auto" w:fill="auto"/>
          </w:tcPr>
          <w:p w14:paraId="4B41B223" w14:textId="77777777" w:rsidR="00726109" w:rsidRDefault="00726109" w:rsidP="006801B2">
            <w:r>
              <w:t>Manufacturing Process Record</w:t>
            </w:r>
          </w:p>
        </w:tc>
      </w:tr>
      <w:tr w:rsidR="00726109" w14:paraId="423F43BF" w14:textId="77777777" w:rsidTr="006801B2">
        <w:tc>
          <w:tcPr>
            <w:tcW w:w="1913" w:type="dxa"/>
            <w:shd w:val="clear" w:color="auto" w:fill="auto"/>
          </w:tcPr>
          <w:p w14:paraId="06C7A1CD" w14:textId="40FBFD06" w:rsidR="00726109" w:rsidRDefault="00726109" w:rsidP="006801B2">
            <w:pPr>
              <w:jc w:val="both"/>
              <w:rPr>
                <w:rFonts w:ascii="Arial" w:hAnsi="Arial" w:cs="Arial"/>
                <w:b/>
                <w:bCs/>
              </w:rPr>
            </w:pPr>
            <w:r>
              <w:rPr>
                <w:rFonts w:ascii="Arial" w:hAnsi="Arial" w:cs="Arial"/>
                <w:b/>
                <w:bCs/>
                <w:lang w:eastAsia="en-IN"/>
              </w:rPr>
              <w:t xml:space="preserve">MIP </w:t>
            </w:r>
          </w:p>
        </w:tc>
        <w:tc>
          <w:tcPr>
            <w:tcW w:w="7126" w:type="dxa"/>
            <w:shd w:val="clear" w:color="auto" w:fill="auto"/>
          </w:tcPr>
          <w:p w14:paraId="3396FB9B" w14:textId="77777777" w:rsidR="00726109" w:rsidRDefault="00726109" w:rsidP="006801B2">
            <w:r>
              <w:t>Manufacturing and Inspection Plan</w:t>
            </w:r>
          </w:p>
        </w:tc>
      </w:tr>
      <w:tr w:rsidR="00726109" w14:paraId="4893BCF7" w14:textId="77777777" w:rsidTr="006801B2">
        <w:tc>
          <w:tcPr>
            <w:tcW w:w="1913" w:type="dxa"/>
            <w:shd w:val="clear" w:color="auto" w:fill="auto"/>
          </w:tcPr>
          <w:p w14:paraId="1016D972" w14:textId="77777777" w:rsidR="00726109" w:rsidRDefault="00726109" w:rsidP="006801B2">
            <w:pPr>
              <w:jc w:val="both"/>
              <w:rPr>
                <w:rFonts w:ascii="Arial" w:hAnsi="Arial" w:cs="Arial"/>
                <w:b/>
                <w:bCs/>
              </w:rPr>
            </w:pPr>
            <w:r>
              <w:rPr>
                <w:rFonts w:ascii="Arial" w:hAnsi="Arial" w:cs="Arial"/>
                <w:b/>
                <w:bCs/>
                <w:lang w:eastAsia="en-IN"/>
              </w:rPr>
              <w:t xml:space="preserve">MM </w:t>
            </w:r>
          </w:p>
        </w:tc>
        <w:tc>
          <w:tcPr>
            <w:tcW w:w="7126" w:type="dxa"/>
            <w:shd w:val="clear" w:color="auto" w:fill="auto"/>
          </w:tcPr>
          <w:p w14:paraId="57A0A2D5" w14:textId="77777777" w:rsidR="00726109" w:rsidRDefault="00726109" w:rsidP="006801B2">
            <w:r>
              <w:t>Maintenance Manual</w:t>
            </w:r>
          </w:p>
        </w:tc>
      </w:tr>
      <w:tr w:rsidR="00726109" w14:paraId="0DF37832" w14:textId="77777777" w:rsidTr="006801B2">
        <w:tc>
          <w:tcPr>
            <w:tcW w:w="1913" w:type="dxa"/>
            <w:shd w:val="clear" w:color="auto" w:fill="auto"/>
          </w:tcPr>
          <w:p w14:paraId="66C525AC" w14:textId="77777777" w:rsidR="00726109" w:rsidRDefault="00726109" w:rsidP="006801B2">
            <w:pPr>
              <w:jc w:val="both"/>
              <w:rPr>
                <w:rFonts w:ascii="Arial" w:hAnsi="Arial" w:cs="Arial"/>
                <w:b/>
                <w:bCs/>
              </w:rPr>
            </w:pPr>
            <w:r>
              <w:rPr>
                <w:rFonts w:ascii="Arial" w:hAnsi="Arial" w:cs="Arial"/>
                <w:b/>
                <w:bCs/>
                <w:lang w:eastAsia="en-IN"/>
              </w:rPr>
              <w:t xml:space="preserve">OSTR </w:t>
            </w:r>
          </w:p>
        </w:tc>
        <w:tc>
          <w:tcPr>
            <w:tcW w:w="7126" w:type="dxa"/>
            <w:shd w:val="clear" w:color="auto" w:fill="auto"/>
          </w:tcPr>
          <w:p w14:paraId="34431E70" w14:textId="77777777" w:rsidR="00726109" w:rsidRDefault="00726109" w:rsidP="006801B2">
            <w:r>
              <w:t>Overall Software Test Report</w:t>
            </w:r>
          </w:p>
        </w:tc>
      </w:tr>
      <w:tr w:rsidR="00726109" w14:paraId="6AE11208" w14:textId="77777777" w:rsidTr="006801B2">
        <w:tc>
          <w:tcPr>
            <w:tcW w:w="1913" w:type="dxa"/>
            <w:shd w:val="clear" w:color="auto" w:fill="auto"/>
          </w:tcPr>
          <w:p w14:paraId="5056D0E8" w14:textId="77777777" w:rsidR="00726109" w:rsidRDefault="00726109" w:rsidP="006801B2">
            <w:pPr>
              <w:jc w:val="both"/>
              <w:rPr>
                <w:rFonts w:ascii="Arial" w:hAnsi="Arial" w:cs="Arial"/>
                <w:b/>
                <w:bCs/>
              </w:rPr>
            </w:pPr>
            <w:r>
              <w:rPr>
                <w:rFonts w:ascii="Arial" w:hAnsi="Arial" w:cs="Arial"/>
                <w:b/>
                <w:bCs/>
                <w:lang w:eastAsia="en-IN"/>
              </w:rPr>
              <w:t xml:space="preserve">OSTS </w:t>
            </w:r>
          </w:p>
        </w:tc>
        <w:tc>
          <w:tcPr>
            <w:tcW w:w="7126" w:type="dxa"/>
            <w:shd w:val="clear" w:color="auto" w:fill="auto"/>
          </w:tcPr>
          <w:p w14:paraId="2D993DB5" w14:textId="77777777" w:rsidR="00726109" w:rsidRDefault="00726109" w:rsidP="006801B2">
            <w:r>
              <w:t>Overall Software Test Specification</w:t>
            </w:r>
          </w:p>
        </w:tc>
      </w:tr>
      <w:tr w:rsidR="00726109" w14:paraId="1A034BA1" w14:textId="77777777" w:rsidTr="006801B2">
        <w:tc>
          <w:tcPr>
            <w:tcW w:w="1913" w:type="dxa"/>
            <w:shd w:val="clear" w:color="auto" w:fill="auto"/>
          </w:tcPr>
          <w:p w14:paraId="577DAF78" w14:textId="77777777" w:rsidR="00726109" w:rsidRDefault="00726109" w:rsidP="006801B2">
            <w:pPr>
              <w:jc w:val="both"/>
              <w:rPr>
                <w:rFonts w:ascii="Arial" w:hAnsi="Arial" w:cs="Arial"/>
                <w:b/>
                <w:bCs/>
              </w:rPr>
            </w:pPr>
            <w:r>
              <w:rPr>
                <w:rFonts w:ascii="Arial" w:hAnsi="Arial" w:cs="Arial"/>
                <w:b/>
                <w:bCs/>
                <w:lang w:eastAsia="en-IN"/>
              </w:rPr>
              <w:t xml:space="preserve">PCCL </w:t>
            </w:r>
          </w:p>
        </w:tc>
        <w:tc>
          <w:tcPr>
            <w:tcW w:w="7126" w:type="dxa"/>
            <w:shd w:val="clear" w:color="auto" w:fill="auto"/>
          </w:tcPr>
          <w:p w14:paraId="0BC18476" w14:textId="77777777" w:rsidR="00726109" w:rsidRDefault="00726109" w:rsidP="006801B2">
            <w:r>
              <w:t>Pre-Commissioning Check List</w:t>
            </w:r>
          </w:p>
        </w:tc>
      </w:tr>
      <w:tr w:rsidR="00726109" w14:paraId="6699DE52" w14:textId="77777777" w:rsidTr="006801B2">
        <w:tc>
          <w:tcPr>
            <w:tcW w:w="1913" w:type="dxa"/>
            <w:shd w:val="clear" w:color="auto" w:fill="auto"/>
          </w:tcPr>
          <w:p w14:paraId="0B793223" w14:textId="77777777" w:rsidR="00726109" w:rsidRDefault="00726109" w:rsidP="006801B2">
            <w:pPr>
              <w:jc w:val="both"/>
              <w:rPr>
                <w:rFonts w:ascii="Arial" w:hAnsi="Arial" w:cs="Arial"/>
                <w:b/>
                <w:bCs/>
              </w:rPr>
            </w:pPr>
            <w:r>
              <w:rPr>
                <w:rFonts w:ascii="Arial" w:hAnsi="Arial" w:cs="Arial"/>
                <w:b/>
                <w:bCs/>
                <w:lang w:eastAsia="en-IN"/>
              </w:rPr>
              <w:t>PHA</w:t>
            </w:r>
          </w:p>
        </w:tc>
        <w:tc>
          <w:tcPr>
            <w:tcW w:w="7126" w:type="dxa"/>
            <w:shd w:val="clear" w:color="auto" w:fill="auto"/>
          </w:tcPr>
          <w:p w14:paraId="4385299A" w14:textId="77777777" w:rsidR="00726109" w:rsidRDefault="00726109" w:rsidP="006801B2">
            <w:r>
              <w:t>Preliminary Hazard Analysis</w:t>
            </w:r>
          </w:p>
        </w:tc>
      </w:tr>
      <w:tr w:rsidR="00726109" w14:paraId="276EA0C1" w14:textId="77777777" w:rsidTr="006801B2">
        <w:tc>
          <w:tcPr>
            <w:tcW w:w="1913" w:type="dxa"/>
            <w:shd w:val="clear" w:color="auto" w:fill="auto"/>
          </w:tcPr>
          <w:p w14:paraId="37F2E6C7" w14:textId="1E2696D1" w:rsidR="00726109" w:rsidRDefault="00726109" w:rsidP="006801B2">
            <w:pPr>
              <w:jc w:val="both"/>
              <w:rPr>
                <w:rFonts w:ascii="Arial" w:hAnsi="Arial" w:cs="Arial"/>
                <w:b/>
                <w:bCs/>
              </w:rPr>
            </w:pPr>
            <w:r>
              <w:rPr>
                <w:rFonts w:ascii="Arial" w:hAnsi="Arial" w:cs="Arial"/>
                <w:b/>
                <w:bCs/>
                <w:lang w:eastAsia="en-IN"/>
              </w:rPr>
              <w:t>PMP</w:t>
            </w:r>
          </w:p>
        </w:tc>
        <w:tc>
          <w:tcPr>
            <w:tcW w:w="7126" w:type="dxa"/>
            <w:shd w:val="clear" w:color="auto" w:fill="auto"/>
          </w:tcPr>
          <w:p w14:paraId="7C8C24D9" w14:textId="77777777" w:rsidR="00726109" w:rsidRDefault="00726109" w:rsidP="006801B2">
            <w:r>
              <w:t>Project Management Plan</w:t>
            </w:r>
          </w:p>
        </w:tc>
      </w:tr>
      <w:tr w:rsidR="00726109" w14:paraId="41915971" w14:textId="77777777" w:rsidTr="006801B2">
        <w:tc>
          <w:tcPr>
            <w:tcW w:w="1913" w:type="dxa"/>
            <w:shd w:val="clear" w:color="auto" w:fill="auto"/>
          </w:tcPr>
          <w:p w14:paraId="5A19D2C5" w14:textId="49748161" w:rsidR="00726109" w:rsidRDefault="00726109" w:rsidP="006801B2">
            <w:pPr>
              <w:jc w:val="both"/>
              <w:rPr>
                <w:rFonts w:ascii="Arial" w:hAnsi="Arial" w:cs="Arial"/>
                <w:b/>
                <w:bCs/>
              </w:rPr>
            </w:pPr>
            <w:r>
              <w:rPr>
                <w:rFonts w:ascii="Arial" w:hAnsi="Arial" w:cs="Arial"/>
                <w:b/>
                <w:bCs/>
                <w:lang w:eastAsia="en-IN"/>
              </w:rPr>
              <w:t xml:space="preserve">QMS </w:t>
            </w:r>
          </w:p>
        </w:tc>
        <w:tc>
          <w:tcPr>
            <w:tcW w:w="7126" w:type="dxa"/>
            <w:shd w:val="clear" w:color="auto" w:fill="auto"/>
          </w:tcPr>
          <w:p w14:paraId="2BB7B46C" w14:textId="77777777" w:rsidR="00726109" w:rsidRDefault="00726109" w:rsidP="006801B2">
            <w:r>
              <w:t>Quality Management System</w:t>
            </w:r>
          </w:p>
        </w:tc>
      </w:tr>
      <w:tr w:rsidR="00726109" w14:paraId="25CA1FDA" w14:textId="77777777" w:rsidTr="006801B2">
        <w:tc>
          <w:tcPr>
            <w:tcW w:w="1913" w:type="dxa"/>
            <w:shd w:val="clear" w:color="auto" w:fill="auto"/>
          </w:tcPr>
          <w:p w14:paraId="00212576" w14:textId="77777777" w:rsidR="00726109" w:rsidRDefault="00726109" w:rsidP="006801B2">
            <w:pPr>
              <w:jc w:val="both"/>
              <w:rPr>
                <w:rFonts w:ascii="Arial" w:hAnsi="Arial" w:cs="Arial"/>
                <w:b/>
                <w:bCs/>
              </w:rPr>
            </w:pPr>
            <w:r>
              <w:rPr>
                <w:rFonts w:ascii="Arial" w:hAnsi="Arial" w:cs="Arial"/>
                <w:b/>
                <w:bCs/>
                <w:lang w:eastAsia="en-IN"/>
              </w:rPr>
              <w:t>QP</w:t>
            </w:r>
          </w:p>
        </w:tc>
        <w:tc>
          <w:tcPr>
            <w:tcW w:w="7126" w:type="dxa"/>
            <w:shd w:val="clear" w:color="auto" w:fill="auto"/>
          </w:tcPr>
          <w:p w14:paraId="12A6D871" w14:textId="77777777" w:rsidR="00726109" w:rsidRDefault="00726109" w:rsidP="006801B2">
            <w:r>
              <w:t>Quality Plan</w:t>
            </w:r>
          </w:p>
        </w:tc>
      </w:tr>
      <w:tr w:rsidR="00726109" w14:paraId="2C86FF23" w14:textId="77777777" w:rsidTr="006801B2">
        <w:tc>
          <w:tcPr>
            <w:tcW w:w="1913" w:type="dxa"/>
            <w:shd w:val="clear" w:color="auto" w:fill="auto"/>
          </w:tcPr>
          <w:p w14:paraId="5634A3E6" w14:textId="15943B96" w:rsidR="00726109" w:rsidRDefault="00726109" w:rsidP="006801B2">
            <w:pPr>
              <w:jc w:val="both"/>
              <w:rPr>
                <w:rFonts w:ascii="Arial" w:hAnsi="Arial" w:cs="Arial"/>
                <w:b/>
                <w:bCs/>
              </w:rPr>
            </w:pPr>
            <w:r>
              <w:rPr>
                <w:rFonts w:ascii="Arial" w:hAnsi="Arial" w:cs="Arial"/>
                <w:b/>
                <w:bCs/>
                <w:lang w:eastAsia="en-IN"/>
              </w:rPr>
              <w:t>RAM</w:t>
            </w:r>
          </w:p>
        </w:tc>
        <w:tc>
          <w:tcPr>
            <w:tcW w:w="7126" w:type="dxa"/>
            <w:shd w:val="clear" w:color="auto" w:fill="auto"/>
          </w:tcPr>
          <w:p w14:paraId="3C809954" w14:textId="77777777" w:rsidR="00726109" w:rsidRDefault="00726109" w:rsidP="006801B2">
            <w:r>
              <w:t>Reliability Availability and Maintainability</w:t>
            </w:r>
          </w:p>
        </w:tc>
      </w:tr>
      <w:tr w:rsidR="00726109" w14:paraId="4D426D8C" w14:textId="77777777" w:rsidTr="006801B2">
        <w:tc>
          <w:tcPr>
            <w:tcW w:w="1913" w:type="dxa"/>
            <w:shd w:val="clear" w:color="auto" w:fill="auto"/>
          </w:tcPr>
          <w:p w14:paraId="51F6B077" w14:textId="72BE98B2" w:rsidR="00726109" w:rsidRDefault="00726109" w:rsidP="006801B2">
            <w:pPr>
              <w:jc w:val="both"/>
              <w:rPr>
                <w:rFonts w:ascii="Arial" w:hAnsi="Arial" w:cs="Arial"/>
                <w:b/>
                <w:bCs/>
              </w:rPr>
            </w:pPr>
            <w:r>
              <w:rPr>
                <w:rFonts w:ascii="Arial" w:hAnsi="Arial" w:cs="Arial"/>
                <w:b/>
                <w:bCs/>
                <w:lang w:eastAsia="en-IN"/>
              </w:rPr>
              <w:t>RAMA</w:t>
            </w:r>
          </w:p>
        </w:tc>
        <w:tc>
          <w:tcPr>
            <w:tcW w:w="7126" w:type="dxa"/>
            <w:shd w:val="clear" w:color="auto" w:fill="auto"/>
          </w:tcPr>
          <w:p w14:paraId="7FDC9B65" w14:textId="77777777" w:rsidR="00726109" w:rsidRDefault="00726109" w:rsidP="006801B2">
            <w:r>
              <w:t>RAM Analysis</w:t>
            </w:r>
          </w:p>
        </w:tc>
      </w:tr>
      <w:tr w:rsidR="00726109" w14:paraId="0C2F9B35" w14:textId="77777777" w:rsidTr="006801B2">
        <w:tc>
          <w:tcPr>
            <w:tcW w:w="1913" w:type="dxa"/>
            <w:shd w:val="clear" w:color="auto" w:fill="auto"/>
          </w:tcPr>
          <w:p w14:paraId="08717771" w14:textId="14F4CF24" w:rsidR="00726109" w:rsidRDefault="00726109" w:rsidP="006801B2">
            <w:pPr>
              <w:jc w:val="both"/>
              <w:rPr>
                <w:rFonts w:ascii="Arial" w:hAnsi="Arial" w:cs="Arial"/>
                <w:b/>
                <w:bCs/>
              </w:rPr>
            </w:pPr>
            <w:r>
              <w:rPr>
                <w:rFonts w:ascii="Arial" w:hAnsi="Arial" w:cs="Arial"/>
                <w:b/>
                <w:bCs/>
                <w:lang w:eastAsia="en-IN"/>
              </w:rPr>
              <w:t>RAMP</w:t>
            </w:r>
          </w:p>
        </w:tc>
        <w:tc>
          <w:tcPr>
            <w:tcW w:w="7126" w:type="dxa"/>
            <w:shd w:val="clear" w:color="auto" w:fill="auto"/>
          </w:tcPr>
          <w:p w14:paraId="03FFECE4" w14:textId="77777777" w:rsidR="00726109" w:rsidRDefault="00726109" w:rsidP="006801B2">
            <w:r>
              <w:t>RAM Plan</w:t>
            </w:r>
          </w:p>
        </w:tc>
      </w:tr>
      <w:tr w:rsidR="00726109" w14:paraId="4185F18F" w14:textId="77777777" w:rsidTr="006801B2">
        <w:tc>
          <w:tcPr>
            <w:tcW w:w="1913" w:type="dxa"/>
            <w:shd w:val="clear" w:color="auto" w:fill="auto"/>
          </w:tcPr>
          <w:p w14:paraId="1961F275" w14:textId="0EBB4FE7" w:rsidR="00726109" w:rsidRDefault="00726109" w:rsidP="006801B2">
            <w:pPr>
              <w:jc w:val="both"/>
              <w:rPr>
                <w:rFonts w:ascii="Arial" w:hAnsi="Arial" w:cs="Arial"/>
                <w:b/>
                <w:bCs/>
              </w:rPr>
            </w:pPr>
            <w:r>
              <w:rPr>
                <w:rFonts w:ascii="Arial" w:hAnsi="Arial" w:cs="Arial"/>
                <w:b/>
                <w:bCs/>
                <w:lang w:eastAsia="en-IN"/>
              </w:rPr>
              <w:t xml:space="preserve">RDSO </w:t>
            </w:r>
          </w:p>
        </w:tc>
        <w:tc>
          <w:tcPr>
            <w:tcW w:w="7126" w:type="dxa"/>
            <w:shd w:val="clear" w:color="auto" w:fill="auto"/>
          </w:tcPr>
          <w:p w14:paraId="5D9F40CD" w14:textId="77777777" w:rsidR="00726109" w:rsidRDefault="00726109" w:rsidP="006801B2">
            <w:r>
              <w:t>Research Design and Standards Organization</w:t>
            </w:r>
          </w:p>
        </w:tc>
      </w:tr>
      <w:tr w:rsidR="00726109" w14:paraId="21577BB8" w14:textId="77777777" w:rsidTr="006801B2">
        <w:tc>
          <w:tcPr>
            <w:tcW w:w="1913" w:type="dxa"/>
            <w:shd w:val="clear" w:color="auto" w:fill="auto"/>
          </w:tcPr>
          <w:p w14:paraId="4A90C2CE" w14:textId="77777777" w:rsidR="00726109" w:rsidRDefault="00726109" w:rsidP="006801B2">
            <w:pPr>
              <w:jc w:val="both"/>
              <w:rPr>
                <w:rFonts w:ascii="Arial" w:hAnsi="Arial" w:cs="Arial"/>
                <w:b/>
                <w:bCs/>
              </w:rPr>
            </w:pPr>
            <w:r>
              <w:rPr>
                <w:rFonts w:ascii="Arial" w:hAnsi="Arial" w:cs="Arial"/>
                <w:b/>
                <w:bCs/>
                <w:lang w:eastAsia="en-IN"/>
              </w:rPr>
              <w:t>RNDV</w:t>
            </w:r>
          </w:p>
        </w:tc>
        <w:tc>
          <w:tcPr>
            <w:tcW w:w="7126" w:type="dxa"/>
            <w:shd w:val="clear" w:color="auto" w:fill="auto"/>
          </w:tcPr>
          <w:p w14:paraId="2E8E3A18" w14:textId="77777777" w:rsidR="00726109" w:rsidRDefault="00726109" w:rsidP="006801B2">
            <w:r>
              <w:t>Release Note and Deployment Plan</w:t>
            </w:r>
          </w:p>
        </w:tc>
      </w:tr>
      <w:tr w:rsidR="00726109" w14:paraId="4D229277" w14:textId="77777777" w:rsidTr="006801B2">
        <w:tc>
          <w:tcPr>
            <w:tcW w:w="1913" w:type="dxa"/>
            <w:shd w:val="clear" w:color="auto" w:fill="auto"/>
          </w:tcPr>
          <w:p w14:paraId="343202E2" w14:textId="42F510C2" w:rsidR="00726109" w:rsidRDefault="00726109" w:rsidP="006801B2">
            <w:pPr>
              <w:jc w:val="both"/>
              <w:rPr>
                <w:rFonts w:ascii="Arial" w:hAnsi="Arial" w:cs="Arial"/>
                <w:b/>
                <w:bCs/>
              </w:rPr>
            </w:pPr>
            <w:r>
              <w:rPr>
                <w:rFonts w:ascii="Arial" w:hAnsi="Arial" w:cs="Arial"/>
                <w:b/>
                <w:bCs/>
                <w:lang w:eastAsia="en-IN"/>
              </w:rPr>
              <w:lastRenderedPageBreak/>
              <w:t>RNVP</w:t>
            </w:r>
          </w:p>
        </w:tc>
        <w:tc>
          <w:tcPr>
            <w:tcW w:w="7126" w:type="dxa"/>
            <w:shd w:val="clear" w:color="auto" w:fill="auto"/>
          </w:tcPr>
          <w:p w14:paraId="7DA5650D" w14:textId="77777777" w:rsidR="00726109" w:rsidRDefault="00726109" w:rsidP="006801B2">
            <w:r>
              <w:t>Release Note and Validation Plan</w:t>
            </w:r>
          </w:p>
        </w:tc>
      </w:tr>
      <w:tr w:rsidR="00726109" w14:paraId="7C5A6BC3" w14:textId="77777777" w:rsidTr="006801B2">
        <w:tc>
          <w:tcPr>
            <w:tcW w:w="1913" w:type="dxa"/>
            <w:shd w:val="clear" w:color="auto" w:fill="auto"/>
          </w:tcPr>
          <w:p w14:paraId="4259CB0D" w14:textId="4E90B306" w:rsidR="00726109" w:rsidRDefault="00726109" w:rsidP="006801B2">
            <w:pPr>
              <w:jc w:val="both"/>
              <w:rPr>
                <w:rFonts w:ascii="Arial" w:hAnsi="Arial" w:cs="Arial"/>
                <w:b/>
                <w:bCs/>
              </w:rPr>
            </w:pPr>
            <w:r>
              <w:rPr>
                <w:rFonts w:ascii="Arial" w:hAnsi="Arial" w:cs="Arial"/>
                <w:b/>
                <w:bCs/>
                <w:lang w:eastAsia="en-IN"/>
              </w:rPr>
              <w:t xml:space="preserve">SAD </w:t>
            </w:r>
          </w:p>
        </w:tc>
        <w:tc>
          <w:tcPr>
            <w:tcW w:w="7126" w:type="dxa"/>
            <w:shd w:val="clear" w:color="auto" w:fill="auto"/>
          </w:tcPr>
          <w:p w14:paraId="09CF9A2D" w14:textId="77777777" w:rsidR="00726109" w:rsidRDefault="00726109" w:rsidP="006801B2">
            <w:r>
              <w:t>System Architecture Description</w:t>
            </w:r>
          </w:p>
        </w:tc>
      </w:tr>
      <w:tr w:rsidR="00726109" w14:paraId="6A703C36" w14:textId="77777777" w:rsidTr="006801B2">
        <w:tc>
          <w:tcPr>
            <w:tcW w:w="1913" w:type="dxa"/>
            <w:shd w:val="clear" w:color="auto" w:fill="auto"/>
          </w:tcPr>
          <w:p w14:paraId="33E5199E" w14:textId="77777777" w:rsidR="00726109" w:rsidRDefault="00726109" w:rsidP="006801B2">
            <w:pPr>
              <w:jc w:val="both"/>
              <w:rPr>
                <w:rFonts w:ascii="Arial" w:hAnsi="Arial" w:cs="Arial"/>
                <w:b/>
                <w:bCs/>
              </w:rPr>
            </w:pPr>
            <w:r>
              <w:rPr>
                <w:rFonts w:ascii="Arial" w:hAnsi="Arial" w:cs="Arial"/>
                <w:b/>
                <w:bCs/>
                <w:lang w:eastAsia="en-IN"/>
              </w:rPr>
              <w:t>SADVR</w:t>
            </w:r>
          </w:p>
        </w:tc>
        <w:tc>
          <w:tcPr>
            <w:tcW w:w="7126" w:type="dxa"/>
            <w:shd w:val="clear" w:color="auto" w:fill="auto"/>
          </w:tcPr>
          <w:p w14:paraId="77148CF3" w14:textId="77777777" w:rsidR="00726109" w:rsidRDefault="00726109" w:rsidP="006801B2">
            <w:r>
              <w:t>Software Architecture and Design Verification Report</w:t>
            </w:r>
          </w:p>
        </w:tc>
      </w:tr>
      <w:tr w:rsidR="00726109" w14:paraId="15859C28" w14:textId="77777777" w:rsidTr="006801B2">
        <w:tc>
          <w:tcPr>
            <w:tcW w:w="1913" w:type="dxa"/>
            <w:shd w:val="clear" w:color="auto" w:fill="auto"/>
          </w:tcPr>
          <w:p w14:paraId="6EC2E038" w14:textId="77777777" w:rsidR="00726109" w:rsidRDefault="00726109" w:rsidP="006801B2">
            <w:pPr>
              <w:jc w:val="both"/>
              <w:rPr>
                <w:rFonts w:ascii="Arial" w:hAnsi="Arial" w:cs="Arial"/>
                <w:b/>
                <w:bCs/>
              </w:rPr>
            </w:pPr>
            <w:r>
              <w:rPr>
                <w:rFonts w:ascii="Arial" w:hAnsi="Arial" w:cs="Arial"/>
                <w:b/>
                <w:bCs/>
                <w:lang w:eastAsia="en-IN"/>
              </w:rPr>
              <w:t>SCAD</w:t>
            </w:r>
          </w:p>
        </w:tc>
        <w:tc>
          <w:tcPr>
            <w:tcW w:w="7126" w:type="dxa"/>
            <w:shd w:val="clear" w:color="auto" w:fill="auto"/>
          </w:tcPr>
          <w:p w14:paraId="4520C72B" w14:textId="77777777" w:rsidR="00726109" w:rsidRDefault="00726109" w:rsidP="006801B2">
            <w:r>
              <w:t>Source Code of Application Date</w:t>
            </w:r>
          </w:p>
        </w:tc>
      </w:tr>
      <w:tr w:rsidR="00726109" w14:paraId="253F2B51" w14:textId="77777777" w:rsidTr="006801B2">
        <w:tc>
          <w:tcPr>
            <w:tcW w:w="1913" w:type="dxa"/>
            <w:shd w:val="clear" w:color="auto" w:fill="auto"/>
          </w:tcPr>
          <w:p w14:paraId="41C474B6" w14:textId="77777777" w:rsidR="00726109" w:rsidRDefault="00726109" w:rsidP="006801B2">
            <w:pPr>
              <w:jc w:val="both"/>
              <w:rPr>
                <w:rFonts w:ascii="Arial" w:hAnsi="Arial" w:cs="Arial"/>
                <w:b/>
                <w:bCs/>
              </w:rPr>
            </w:pPr>
            <w:r>
              <w:rPr>
                <w:rFonts w:ascii="Arial" w:hAnsi="Arial" w:cs="Arial"/>
                <w:b/>
                <w:bCs/>
                <w:lang w:eastAsia="en-IN"/>
              </w:rPr>
              <w:t>SCMP</w:t>
            </w:r>
          </w:p>
        </w:tc>
        <w:tc>
          <w:tcPr>
            <w:tcW w:w="7126" w:type="dxa"/>
            <w:shd w:val="clear" w:color="auto" w:fill="auto"/>
          </w:tcPr>
          <w:p w14:paraId="28BE3D37" w14:textId="77777777" w:rsidR="00726109" w:rsidRDefault="00726109" w:rsidP="006801B2">
            <w:r>
              <w:t>Software Configuration Management Plan</w:t>
            </w:r>
          </w:p>
        </w:tc>
      </w:tr>
      <w:tr w:rsidR="00726109" w14:paraId="0D95A583" w14:textId="77777777" w:rsidTr="006801B2">
        <w:tc>
          <w:tcPr>
            <w:tcW w:w="1913" w:type="dxa"/>
            <w:shd w:val="clear" w:color="auto" w:fill="auto"/>
          </w:tcPr>
          <w:p w14:paraId="036D8F15" w14:textId="2030D123" w:rsidR="00726109" w:rsidRDefault="00726109" w:rsidP="006801B2">
            <w:pPr>
              <w:jc w:val="both"/>
              <w:rPr>
                <w:rFonts w:ascii="Arial" w:hAnsi="Arial" w:cs="Arial"/>
                <w:b/>
                <w:bCs/>
              </w:rPr>
            </w:pPr>
            <w:r>
              <w:rPr>
                <w:rFonts w:ascii="Arial" w:hAnsi="Arial" w:cs="Arial"/>
                <w:b/>
                <w:bCs/>
                <w:lang w:eastAsia="en-IN"/>
              </w:rPr>
              <w:t xml:space="preserve">SCR </w:t>
            </w:r>
          </w:p>
        </w:tc>
        <w:tc>
          <w:tcPr>
            <w:tcW w:w="7126" w:type="dxa"/>
            <w:shd w:val="clear" w:color="auto" w:fill="auto"/>
          </w:tcPr>
          <w:p w14:paraId="1D16C524" w14:textId="77777777" w:rsidR="00726109" w:rsidRDefault="00726109" w:rsidP="006801B2">
            <w:r>
              <w:t>Software Change Record</w:t>
            </w:r>
          </w:p>
        </w:tc>
      </w:tr>
      <w:tr w:rsidR="00726109" w14:paraId="3C81906D" w14:textId="77777777" w:rsidTr="006801B2">
        <w:tc>
          <w:tcPr>
            <w:tcW w:w="1913" w:type="dxa"/>
            <w:shd w:val="clear" w:color="auto" w:fill="auto"/>
          </w:tcPr>
          <w:p w14:paraId="40FB453E" w14:textId="77777777" w:rsidR="00726109" w:rsidRDefault="00726109" w:rsidP="006801B2">
            <w:pPr>
              <w:jc w:val="both"/>
              <w:rPr>
                <w:rFonts w:ascii="Arial" w:hAnsi="Arial" w:cs="Arial"/>
                <w:b/>
                <w:bCs/>
              </w:rPr>
            </w:pPr>
            <w:r>
              <w:rPr>
                <w:rFonts w:ascii="Arial" w:hAnsi="Arial" w:cs="Arial"/>
                <w:b/>
                <w:bCs/>
                <w:lang w:eastAsia="en-IN"/>
              </w:rPr>
              <w:t>SCTR</w:t>
            </w:r>
          </w:p>
        </w:tc>
        <w:tc>
          <w:tcPr>
            <w:tcW w:w="7126" w:type="dxa"/>
            <w:shd w:val="clear" w:color="auto" w:fill="auto"/>
          </w:tcPr>
          <w:p w14:paraId="029C2D46" w14:textId="77777777" w:rsidR="00726109" w:rsidRDefault="00726109" w:rsidP="006801B2">
            <w:r>
              <w:t>Software Component Test Report</w:t>
            </w:r>
          </w:p>
        </w:tc>
      </w:tr>
      <w:tr w:rsidR="00726109" w14:paraId="650BE711" w14:textId="77777777" w:rsidTr="006801B2">
        <w:tc>
          <w:tcPr>
            <w:tcW w:w="1913" w:type="dxa"/>
            <w:shd w:val="clear" w:color="auto" w:fill="auto"/>
          </w:tcPr>
          <w:p w14:paraId="518E6FB4" w14:textId="0BD3EB08" w:rsidR="00726109" w:rsidRDefault="00726109" w:rsidP="006801B2">
            <w:pPr>
              <w:jc w:val="both"/>
              <w:rPr>
                <w:rFonts w:ascii="Arial" w:hAnsi="Arial" w:cs="Arial"/>
                <w:b/>
                <w:bCs/>
              </w:rPr>
            </w:pPr>
            <w:r>
              <w:rPr>
                <w:rFonts w:ascii="Arial" w:hAnsi="Arial" w:cs="Arial"/>
                <w:b/>
                <w:bCs/>
                <w:lang w:eastAsia="en-IN"/>
              </w:rPr>
              <w:t>SDM</w:t>
            </w:r>
          </w:p>
        </w:tc>
        <w:tc>
          <w:tcPr>
            <w:tcW w:w="7126" w:type="dxa"/>
            <w:shd w:val="clear" w:color="auto" w:fill="auto"/>
          </w:tcPr>
          <w:p w14:paraId="60602F85" w14:textId="77777777" w:rsidR="00726109" w:rsidRDefault="00726109" w:rsidP="006801B2">
            <w:r>
              <w:t>Software Deployment Manual</w:t>
            </w:r>
          </w:p>
        </w:tc>
      </w:tr>
      <w:tr w:rsidR="00726109" w14:paraId="20FD93A0" w14:textId="77777777" w:rsidTr="006801B2">
        <w:tc>
          <w:tcPr>
            <w:tcW w:w="1913" w:type="dxa"/>
            <w:shd w:val="clear" w:color="auto" w:fill="auto"/>
          </w:tcPr>
          <w:p w14:paraId="14AC6AA5" w14:textId="5BEC580A" w:rsidR="00726109" w:rsidRDefault="00726109" w:rsidP="006801B2">
            <w:pPr>
              <w:jc w:val="both"/>
              <w:rPr>
                <w:rFonts w:ascii="Arial" w:hAnsi="Arial" w:cs="Arial"/>
                <w:b/>
                <w:bCs/>
              </w:rPr>
            </w:pPr>
            <w:r>
              <w:rPr>
                <w:rFonts w:ascii="Arial" w:hAnsi="Arial" w:cs="Arial"/>
                <w:b/>
                <w:bCs/>
                <w:lang w:eastAsia="en-IN"/>
              </w:rPr>
              <w:t>SDP</w:t>
            </w:r>
          </w:p>
        </w:tc>
        <w:tc>
          <w:tcPr>
            <w:tcW w:w="7126" w:type="dxa"/>
            <w:shd w:val="clear" w:color="auto" w:fill="auto"/>
          </w:tcPr>
          <w:p w14:paraId="3583EBE5" w14:textId="77777777" w:rsidR="00726109" w:rsidRDefault="00726109" w:rsidP="006801B2">
            <w:r>
              <w:t>Supplies Development Plan</w:t>
            </w:r>
          </w:p>
        </w:tc>
      </w:tr>
      <w:tr w:rsidR="00726109" w14:paraId="59B747B6" w14:textId="77777777" w:rsidTr="006801B2">
        <w:tc>
          <w:tcPr>
            <w:tcW w:w="1913" w:type="dxa"/>
            <w:shd w:val="clear" w:color="auto" w:fill="auto"/>
          </w:tcPr>
          <w:p w14:paraId="3B151606" w14:textId="14FA5213" w:rsidR="00726109" w:rsidRDefault="00726109" w:rsidP="006801B2">
            <w:pPr>
              <w:jc w:val="both"/>
              <w:rPr>
                <w:rFonts w:ascii="Arial" w:hAnsi="Arial" w:cs="Arial"/>
                <w:b/>
                <w:bCs/>
              </w:rPr>
            </w:pPr>
            <w:r>
              <w:rPr>
                <w:rFonts w:ascii="Arial" w:hAnsi="Arial" w:cs="Arial"/>
                <w:b/>
                <w:bCs/>
                <w:lang w:eastAsia="en-IN"/>
              </w:rPr>
              <w:t>SDR</w:t>
            </w:r>
          </w:p>
        </w:tc>
        <w:tc>
          <w:tcPr>
            <w:tcW w:w="7126" w:type="dxa"/>
            <w:shd w:val="clear" w:color="auto" w:fill="auto"/>
          </w:tcPr>
          <w:p w14:paraId="32FAC729" w14:textId="77777777" w:rsidR="00726109" w:rsidRDefault="00726109" w:rsidP="006801B2">
            <w:r>
              <w:t>Software Deployment Records</w:t>
            </w:r>
          </w:p>
        </w:tc>
      </w:tr>
      <w:tr w:rsidR="00726109" w14:paraId="054416CD" w14:textId="77777777" w:rsidTr="006801B2">
        <w:tc>
          <w:tcPr>
            <w:tcW w:w="1913" w:type="dxa"/>
            <w:shd w:val="clear" w:color="auto" w:fill="auto"/>
          </w:tcPr>
          <w:p w14:paraId="6746E675" w14:textId="622B5F98" w:rsidR="00726109" w:rsidRDefault="00726109" w:rsidP="006801B2">
            <w:pPr>
              <w:jc w:val="both"/>
              <w:rPr>
                <w:rFonts w:ascii="Arial" w:hAnsi="Arial" w:cs="Arial"/>
                <w:b/>
                <w:bCs/>
              </w:rPr>
            </w:pPr>
            <w:r>
              <w:rPr>
                <w:rFonts w:ascii="Arial" w:hAnsi="Arial" w:cs="Arial"/>
                <w:b/>
                <w:bCs/>
                <w:lang w:eastAsia="en-IN"/>
              </w:rPr>
              <w:t>SDVR</w:t>
            </w:r>
          </w:p>
        </w:tc>
        <w:tc>
          <w:tcPr>
            <w:tcW w:w="7126" w:type="dxa"/>
            <w:shd w:val="clear" w:color="auto" w:fill="auto"/>
          </w:tcPr>
          <w:p w14:paraId="26041270" w14:textId="77777777" w:rsidR="00726109" w:rsidRDefault="00726109" w:rsidP="006801B2">
            <w:r>
              <w:t>Software Deployment Verification Report</w:t>
            </w:r>
          </w:p>
        </w:tc>
      </w:tr>
      <w:tr w:rsidR="00726109" w14:paraId="7E1DB76E" w14:textId="77777777" w:rsidTr="006801B2">
        <w:tc>
          <w:tcPr>
            <w:tcW w:w="1913" w:type="dxa"/>
            <w:shd w:val="clear" w:color="auto" w:fill="auto"/>
          </w:tcPr>
          <w:p w14:paraId="202B6E39" w14:textId="77777777" w:rsidR="00726109" w:rsidRDefault="00726109" w:rsidP="006801B2">
            <w:pPr>
              <w:jc w:val="both"/>
              <w:rPr>
                <w:rFonts w:ascii="Arial" w:hAnsi="Arial" w:cs="Arial"/>
                <w:b/>
                <w:bCs/>
              </w:rPr>
            </w:pPr>
            <w:r>
              <w:rPr>
                <w:rFonts w:ascii="Arial" w:hAnsi="Arial" w:cs="Arial"/>
                <w:b/>
                <w:bCs/>
                <w:lang w:eastAsia="en-IN"/>
              </w:rPr>
              <w:t>SHITR</w:t>
            </w:r>
          </w:p>
        </w:tc>
        <w:tc>
          <w:tcPr>
            <w:tcW w:w="7126" w:type="dxa"/>
            <w:shd w:val="clear" w:color="auto" w:fill="auto"/>
          </w:tcPr>
          <w:p w14:paraId="3D303994" w14:textId="77777777" w:rsidR="00726109" w:rsidRDefault="00726109" w:rsidP="006801B2">
            <w:r>
              <w:t>Software/Hardware Integration Test Report</w:t>
            </w:r>
          </w:p>
        </w:tc>
      </w:tr>
      <w:tr w:rsidR="00726109" w14:paraId="5C4D4482" w14:textId="77777777" w:rsidTr="006801B2">
        <w:trPr>
          <w:trHeight w:val="54"/>
        </w:trPr>
        <w:tc>
          <w:tcPr>
            <w:tcW w:w="1913" w:type="dxa"/>
            <w:shd w:val="clear" w:color="auto" w:fill="auto"/>
          </w:tcPr>
          <w:p w14:paraId="551300E7" w14:textId="77777777" w:rsidR="00726109" w:rsidRDefault="00726109" w:rsidP="006801B2">
            <w:pPr>
              <w:jc w:val="both"/>
              <w:rPr>
                <w:rFonts w:ascii="Arial" w:hAnsi="Arial" w:cs="Arial"/>
                <w:b/>
                <w:bCs/>
              </w:rPr>
            </w:pPr>
            <w:r>
              <w:rPr>
                <w:rFonts w:ascii="Arial" w:hAnsi="Arial" w:cs="Arial"/>
                <w:b/>
                <w:bCs/>
                <w:lang w:eastAsia="en-IN"/>
              </w:rPr>
              <w:t xml:space="preserve">SHITS </w:t>
            </w:r>
          </w:p>
        </w:tc>
        <w:tc>
          <w:tcPr>
            <w:tcW w:w="7126" w:type="dxa"/>
            <w:shd w:val="clear" w:color="auto" w:fill="auto"/>
          </w:tcPr>
          <w:p w14:paraId="55168731" w14:textId="77777777" w:rsidR="00726109" w:rsidRDefault="00726109" w:rsidP="006801B2">
            <w:r>
              <w:t>Software/Hardware Integration Test Specification</w:t>
            </w:r>
          </w:p>
        </w:tc>
      </w:tr>
      <w:tr w:rsidR="00726109" w14:paraId="00887019" w14:textId="77777777" w:rsidTr="006801B2">
        <w:tc>
          <w:tcPr>
            <w:tcW w:w="1913" w:type="dxa"/>
            <w:shd w:val="clear" w:color="auto" w:fill="auto"/>
          </w:tcPr>
          <w:p w14:paraId="1B4A03AC" w14:textId="77777777" w:rsidR="00726109" w:rsidRDefault="00726109" w:rsidP="006801B2">
            <w:pPr>
              <w:jc w:val="both"/>
              <w:rPr>
                <w:rFonts w:ascii="Arial" w:hAnsi="Arial" w:cs="Arial"/>
                <w:b/>
                <w:bCs/>
              </w:rPr>
            </w:pPr>
            <w:r>
              <w:rPr>
                <w:rFonts w:ascii="Arial" w:hAnsi="Arial" w:cs="Arial"/>
                <w:b/>
                <w:bCs/>
                <w:lang w:eastAsia="en-IN"/>
              </w:rPr>
              <w:t>SIL</w:t>
            </w:r>
          </w:p>
        </w:tc>
        <w:tc>
          <w:tcPr>
            <w:tcW w:w="7126" w:type="dxa"/>
            <w:shd w:val="clear" w:color="auto" w:fill="auto"/>
          </w:tcPr>
          <w:p w14:paraId="017BAC2A" w14:textId="77777777" w:rsidR="00726109" w:rsidRDefault="00726109" w:rsidP="006801B2">
            <w:r>
              <w:t>Safety integrity level</w:t>
            </w:r>
          </w:p>
        </w:tc>
      </w:tr>
      <w:tr w:rsidR="00726109" w14:paraId="1F1329A3" w14:textId="77777777" w:rsidTr="006801B2">
        <w:tc>
          <w:tcPr>
            <w:tcW w:w="1913" w:type="dxa"/>
            <w:shd w:val="clear" w:color="auto" w:fill="auto"/>
          </w:tcPr>
          <w:p w14:paraId="0D412256" w14:textId="77777777" w:rsidR="00726109" w:rsidRDefault="00726109" w:rsidP="006801B2">
            <w:pPr>
              <w:jc w:val="both"/>
              <w:rPr>
                <w:rFonts w:ascii="Arial" w:hAnsi="Arial" w:cs="Arial"/>
                <w:b/>
                <w:bCs/>
              </w:rPr>
            </w:pPr>
            <w:r>
              <w:rPr>
                <w:rFonts w:ascii="Arial" w:hAnsi="Arial" w:cs="Arial"/>
                <w:b/>
                <w:bCs/>
                <w:lang w:eastAsia="en-IN"/>
              </w:rPr>
              <w:t xml:space="preserve">SIS </w:t>
            </w:r>
          </w:p>
        </w:tc>
        <w:tc>
          <w:tcPr>
            <w:tcW w:w="7126" w:type="dxa"/>
            <w:shd w:val="clear" w:color="auto" w:fill="auto"/>
          </w:tcPr>
          <w:p w14:paraId="16CF0583" w14:textId="77777777" w:rsidR="00726109" w:rsidRDefault="00726109" w:rsidP="006801B2">
            <w:r>
              <w:t>Software Interface Specification</w:t>
            </w:r>
          </w:p>
        </w:tc>
      </w:tr>
      <w:tr w:rsidR="00726109" w14:paraId="3296E05B" w14:textId="77777777" w:rsidTr="006801B2">
        <w:tc>
          <w:tcPr>
            <w:tcW w:w="1913" w:type="dxa"/>
            <w:shd w:val="clear" w:color="auto" w:fill="auto"/>
          </w:tcPr>
          <w:p w14:paraId="3D3111AE" w14:textId="77777777" w:rsidR="00726109" w:rsidRDefault="00726109" w:rsidP="006801B2">
            <w:pPr>
              <w:jc w:val="both"/>
              <w:rPr>
                <w:rFonts w:ascii="Arial" w:hAnsi="Arial" w:cs="Arial"/>
                <w:b/>
                <w:bCs/>
              </w:rPr>
            </w:pPr>
            <w:r>
              <w:rPr>
                <w:rFonts w:ascii="Arial" w:hAnsi="Arial" w:cs="Arial"/>
                <w:b/>
                <w:bCs/>
                <w:lang w:eastAsia="en-IN"/>
              </w:rPr>
              <w:t>SITR</w:t>
            </w:r>
          </w:p>
        </w:tc>
        <w:tc>
          <w:tcPr>
            <w:tcW w:w="7126" w:type="dxa"/>
            <w:shd w:val="clear" w:color="auto" w:fill="auto"/>
          </w:tcPr>
          <w:p w14:paraId="1E801448" w14:textId="77777777" w:rsidR="00726109" w:rsidRDefault="00726109" w:rsidP="006801B2">
            <w:r>
              <w:t>Software Integration Test Report</w:t>
            </w:r>
          </w:p>
        </w:tc>
      </w:tr>
      <w:tr w:rsidR="00726109" w14:paraId="132406E7" w14:textId="77777777" w:rsidTr="006801B2">
        <w:tc>
          <w:tcPr>
            <w:tcW w:w="1913" w:type="dxa"/>
            <w:shd w:val="clear" w:color="auto" w:fill="auto"/>
          </w:tcPr>
          <w:p w14:paraId="6129C080" w14:textId="77777777" w:rsidR="00726109" w:rsidRDefault="00726109" w:rsidP="006801B2">
            <w:pPr>
              <w:jc w:val="both"/>
              <w:rPr>
                <w:rFonts w:ascii="Arial" w:hAnsi="Arial" w:cs="Arial"/>
                <w:b/>
                <w:bCs/>
              </w:rPr>
            </w:pPr>
            <w:r>
              <w:rPr>
                <w:rFonts w:ascii="Arial" w:hAnsi="Arial" w:cs="Arial"/>
                <w:b/>
                <w:bCs/>
                <w:lang w:eastAsia="en-IN"/>
              </w:rPr>
              <w:t>SITS</w:t>
            </w:r>
          </w:p>
        </w:tc>
        <w:tc>
          <w:tcPr>
            <w:tcW w:w="7126" w:type="dxa"/>
            <w:shd w:val="clear" w:color="auto" w:fill="auto"/>
          </w:tcPr>
          <w:p w14:paraId="19CAC63E" w14:textId="77777777" w:rsidR="00726109" w:rsidRDefault="00726109" w:rsidP="006801B2">
            <w:r>
              <w:t>Software Integration Test Specification</w:t>
            </w:r>
          </w:p>
        </w:tc>
      </w:tr>
      <w:tr w:rsidR="00726109" w14:paraId="6A455064" w14:textId="77777777" w:rsidTr="006801B2">
        <w:tc>
          <w:tcPr>
            <w:tcW w:w="1913" w:type="dxa"/>
            <w:shd w:val="clear" w:color="auto" w:fill="auto"/>
          </w:tcPr>
          <w:p w14:paraId="68297F3E" w14:textId="77777777" w:rsidR="00726109" w:rsidRDefault="00726109" w:rsidP="006801B2">
            <w:pPr>
              <w:jc w:val="both"/>
              <w:rPr>
                <w:rFonts w:ascii="Arial" w:hAnsi="Arial" w:cs="Arial"/>
                <w:b/>
                <w:bCs/>
              </w:rPr>
            </w:pPr>
            <w:r>
              <w:rPr>
                <w:rFonts w:ascii="Arial" w:hAnsi="Arial" w:cs="Arial"/>
                <w:b/>
                <w:bCs/>
                <w:lang w:eastAsia="en-IN"/>
              </w:rPr>
              <w:t>SIVR</w:t>
            </w:r>
          </w:p>
        </w:tc>
        <w:tc>
          <w:tcPr>
            <w:tcW w:w="7126" w:type="dxa"/>
            <w:shd w:val="clear" w:color="auto" w:fill="auto"/>
          </w:tcPr>
          <w:p w14:paraId="1B0357A0" w14:textId="77777777" w:rsidR="00726109" w:rsidRDefault="00726109" w:rsidP="006801B2">
            <w:r>
              <w:t>Software Integration Verification Report</w:t>
            </w:r>
          </w:p>
        </w:tc>
      </w:tr>
      <w:tr w:rsidR="00726109" w14:paraId="702E8BB2" w14:textId="77777777" w:rsidTr="006801B2">
        <w:tc>
          <w:tcPr>
            <w:tcW w:w="1913" w:type="dxa"/>
            <w:shd w:val="clear" w:color="auto" w:fill="auto"/>
          </w:tcPr>
          <w:p w14:paraId="002A002C" w14:textId="77777777" w:rsidR="00726109" w:rsidRDefault="00726109" w:rsidP="006801B2">
            <w:pPr>
              <w:jc w:val="both"/>
              <w:rPr>
                <w:rFonts w:ascii="Arial" w:hAnsi="Arial" w:cs="Arial"/>
                <w:b/>
                <w:bCs/>
              </w:rPr>
            </w:pPr>
            <w:r>
              <w:rPr>
                <w:rFonts w:ascii="Arial" w:hAnsi="Arial" w:cs="Arial"/>
                <w:b/>
                <w:bCs/>
                <w:lang w:eastAsia="en-IN"/>
              </w:rPr>
              <w:t>SMP</w:t>
            </w:r>
          </w:p>
        </w:tc>
        <w:tc>
          <w:tcPr>
            <w:tcW w:w="7126" w:type="dxa"/>
            <w:shd w:val="clear" w:color="auto" w:fill="auto"/>
          </w:tcPr>
          <w:p w14:paraId="6655446A" w14:textId="77777777" w:rsidR="00726109" w:rsidRDefault="00726109" w:rsidP="006801B2">
            <w:r>
              <w:t>Software Maintenance Plan</w:t>
            </w:r>
          </w:p>
        </w:tc>
      </w:tr>
      <w:tr w:rsidR="00726109" w14:paraId="7CD69A39" w14:textId="77777777" w:rsidTr="006801B2">
        <w:tc>
          <w:tcPr>
            <w:tcW w:w="1913" w:type="dxa"/>
            <w:shd w:val="clear" w:color="auto" w:fill="auto"/>
          </w:tcPr>
          <w:p w14:paraId="44B21730" w14:textId="77777777" w:rsidR="00726109" w:rsidRDefault="00726109" w:rsidP="006801B2">
            <w:pPr>
              <w:jc w:val="both"/>
              <w:rPr>
                <w:rFonts w:ascii="Arial" w:hAnsi="Arial" w:cs="Arial"/>
                <w:b/>
                <w:bCs/>
              </w:rPr>
            </w:pPr>
            <w:r>
              <w:rPr>
                <w:rFonts w:ascii="Arial" w:hAnsi="Arial" w:cs="Arial"/>
                <w:b/>
                <w:bCs/>
                <w:lang w:eastAsia="en-IN"/>
              </w:rPr>
              <w:t xml:space="preserve">SMR </w:t>
            </w:r>
          </w:p>
        </w:tc>
        <w:tc>
          <w:tcPr>
            <w:tcW w:w="7126" w:type="dxa"/>
            <w:shd w:val="clear" w:color="auto" w:fill="auto"/>
          </w:tcPr>
          <w:p w14:paraId="7F305916" w14:textId="77777777" w:rsidR="00726109" w:rsidRDefault="00726109" w:rsidP="006801B2">
            <w:r>
              <w:t>Software Maintenance Records</w:t>
            </w:r>
          </w:p>
        </w:tc>
      </w:tr>
      <w:tr w:rsidR="00726109" w14:paraId="525A025F" w14:textId="77777777" w:rsidTr="006801B2">
        <w:tc>
          <w:tcPr>
            <w:tcW w:w="1913" w:type="dxa"/>
            <w:shd w:val="clear" w:color="auto" w:fill="auto"/>
          </w:tcPr>
          <w:p w14:paraId="4FE77903" w14:textId="77777777" w:rsidR="00726109" w:rsidRDefault="00726109" w:rsidP="006801B2">
            <w:pPr>
              <w:jc w:val="both"/>
              <w:rPr>
                <w:rFonts w:ascii="Arial" w:hAnsi="Arial" w:cs="Arial"/>
                <w:b/>
                <w:bCs/>
              </w:rPr>
            </w:pPr>
            <w:r>
              <w:rPr>
                <w:rFonts w:ascii="Arial" w:hAnsi="Arial" w:cs="Arial"/>
                <w:b/>
                <w:bCs/>
                <w:lang w:eastAsia="en-IN"/>
              </w:rPr>
              <w:t xml:space="preserve">SMVR </w:t>
            </w:r>
          </w:p>
        </w:tc>
        <w:tc>
          <w:tcPr>
            <w:tcW w:w="7126" w:type="dxa"/>
            <w:shd w:val="clear" w:color="auto" w:fill="auto"/>
          </w:tcPr>
          <w:p w14:paraId="7E1A4F1D" w14:textId="77777777" w:rsidR="00726109" w:rsidRDefault="00726109" w:rsidP="006801B2">
            <w:r>
              <w:t>Software Maintenance Verification Report</w:t>
            </w:r>
          </w:p>
        </w:tc>
      </w:tr>
      <w:tr w:rsidR="00726109" w14:paraId="142BC8BB" w14:textId="77777777" w:rsidTr="006801B2">
        <w:tc>
          <w:tcPr>
            <w:tcW w:w="1913" w:type="dxa"/>
            <w:shd w:val="clear" w:color="auto" w:fill="auto"/>
          </w:tcPr>
          <w:p w14:paraId="6219D3A5" w14:textId="77777777" w:rsidR="00726109" w:rsidRDefault="00726109" w:rsidP="006801B2">
            <w:pPr>
              <w:jc w:val="both"/>
              <w:rPr>
                <w:rFonts w:ascii="Arial" w:hAnsi="Arial" w:cs="Arial"/>
                <w:b/>
                <w:bCs/>
              </w:rPr>
            </w:pPr>
            <w:r>
              <w:rPr>
                <w:rFonts w:ascii="Arial" w:hAnsi="Arial" w:cs="Arial"/>
                <w:b/>
                <w:bCs/>
                <w:lang w:eastAsia="en-IN"/>
              </w:rPr>
              <w:t>SPI</w:t>
            </w:r>
          </w:p>
        </w:tc>
        <w:tc>
          <w:tcPr>
            <w:tcW w:w="7126" w:type="dxa"/>
            <w:shd w:val="clear" w:color="auto" w:fill="auto"/>
          </w:tcPr>
          <w:p w14:paraId="13D958AE" w14:textId="77777777" w:rsidR="00726109" w:rsidRDefault="00726109" w:rsidP="006801B2">
            <w:r>
              <w:t>Serial Peripheral Interface</w:t>
            </w:r>
          </w:p>
        </w:tc>
      </w:tr>
      <w:tr w:rsidR="00726109" w14:paraId="0D037049" w14:textId="77777777" w:rsidTr="006801B2">
        <w:tc>
          <w:tcPr>
            <w:tcW w:w="1913" w:type="dxa"/>
            <w:shd w:val="clear" w:color="auto" w:fill="auto"/>
          </w:tcPr>
          <w:p w14:paraId="6EC06647" w14:textId="77777777" w:rsidR="00726109" w:rsidRDefault="00726109" w:rsidP="006801B2">
            <w:pPr>
              <w:jc w:val="both"/>
              <w:rPr>
                <w:rFonts w:ascii="Arial" w:hAnsi="Arial" w:cs="Arial"/>
                <w:b/>
                <w:bCs/>
              </w:rPr>
            </w:pPr>
            <w:r>
              <w:rPr>
                <w:rFonts w:ascii="Arial" w:hAnsi="Arial" w:cs="Arial"/>
                <w:b/>
                <w:bCs/>
                <w:lang w:eastAsia="en-IN"/>
              </w:rPr>
              <w:t xml:space="preserve">SPN </w:t>
            </w:r>
          </w:p>
        </w:tc>
        <w:tc>
          <w:tcPr>
            <w:tcW w:w="7126" w:type="dxa"/>
            <w:shd w:val="clear" w:color="auto" w:fill="auto"/>
          </w:tcPr>
          <w:p w14:paraId="6620A268" w14:textId="77777777" w:rsidR="00726109" w:rsidRDefault="00726109" w:rsidP="006801B2">
            <w:r>
              <w:t>Specification Number</w:t>
            </w:r>
          </w:p>
        </w:tc>
      </w:tr>
      <w:tr w:rsidR="00726109" w14:paraId="70A08C55" w14:textId="77777777" w:rsidTr="006801B2">
        <w:tc>
          <w:tcPr>
            <w:tcW w:w="1913" w:type="dxa"/>
            <w:shd w:val="clear" w:color="auto" w:fill="auto"/>
          </w:tcPr>
          <w:p w14:paraId="57F767B3" w14:textId="77777777" w:rsidR="00726109" w:rsidRDefault="00726109" w:rsidP="006801B2">
            <w:pPr>
              <w:jc w:val="both"/>
              <w:rPr>
                <w:rFonts w:ascii="Arial" w:hAnsi="Arial" w:cs="Arial"/>
                <w:b/>
                <w:bCs/>
              </w:rPr>
            </w:pPr>
            <w:r>
              <w:rPr>
                <w:rFonts w:ascii="Arial" w:hAnsi="Arial" w:cs="Arial"/>
                <w:b/>
                <w:bCs/>
                <w:lang w:eastAsia="en-IN"/>
              </w:rPr>
              <w:t>SQAP</w:t>
            </w:r>
          </w:p>
        </w:tc>
        <w:tc>
          <w:tcPr>
            <w:tcW w:w="7126" w:type="dxa"/>
            <w:shd w:val="clear" w:color="auto" w:fill="auto"/>
          </w:tcPr>
          <w:p w14:paraId="49522D4C" w14:textId="77777777" w:rsidR="00726109" w:rsidRDefault="00726109" w:rsidP="006801B2">
            <w:pPr>
              <w:tabs>
                <w:tab w:val="left" w:pos="1207"/>
              </w:tabs>
              <w:jc w:val="both"/>
            </w:pPr>
            <w:r>
              <w:rPr>
                <w:rFonts w:ascii="Calibri" w:hAnsi="Calibri"/>
                <w:color w:val="000000"/>
              </w:rPr>
              <w:t>Software Quality Assurance Plan</w:t>
            </w:r>
          </w:p>
        </w:tc>
      </w:tr>
      <w:tr w:rsidR="00726109" w14:paraId="26679858" w14:textId="77777777" w:rsidTr="006801B2">
        <w:tc>
          <w:tcPr>
            <w:tcW w:w="1913" w:type="dxa"/>
            <w:shd w:val="clear" w:color="auto" w:fill="auto"/>
          </w:tcPr>
          <w:p w14:paraId="5A347CE8" w14:textId="77777777" w:rsidR="00726109" w:rsidRDefault="00726109" w:rsidP="006801B2">
            <w:pPr>
              <w:jc w:val="both"/>
              <w:rPr>
                <w:rFonts w:ascii="Arial" w:hAnsi="Arial" w:cs="Arial"/>
                <w:b/>
                <w:bCs/>
              </w:rPr>
            </w:pPr>
            <w:r>
              <w:rPr>
                <w:rFonts w:ascii="Arial" w:hAnsi="Arial" w:cs="Arial"/>
                <w:b/>
                <w:bCs/>
                <w:lang w:eastAsia="en-IN"/>
              </w:rPr>
              <w:t>SQAPVR</w:t>
            </w:r>
          </w:p>
        </w:tc>
        <w:tc>
          <w:tcPr>
            <w:tcW w:w="7126" w:type="dxa"/>
            <w:shd w:val="clear" w:color="auto" w:fill="auto"/>
            <w:vAlign w:val="center"/>
          </w:tcPr>
          <w:p w14:paraId="2AA8BD01" w14:textId="77777777" w:rsidR="00726109" w:rsidRDefault="00726109" w:rsidP="006801B2">
            <w:pPr>
              <w:tabs>
                <w:tab w:val="left" w:pos="1185"/>
              </w:tabs>
            </w:pPr>
            <w:r>
              <w:rPr>
                <w:rFonts w:ascii="Calibri" w:hAnsi="Calibri"/>
                <w:color w:val="000000"/>
              </w:rPr>
              <w:t>Software Quality Assurance Plan Verification Report</w:t>
            </w:r>
          </w:p>
        </w:tc>
      </w:tr>
      <w:tr w:rsidR="00726109" w14:paraId="122DABFF" w14:textId="77777777" w:rsidTr="006801B2">
        <w:tc>
          <w:tcPr>
            <w:tcW w:w="1913" w:type="dxa"/>
            <w:shd w:val="clear" w:color="auto" w:fill="auto"/>
          </w:tcPr>
          <w:p w14:paraId="6F4C3EA9" w14:textId="34FF2901" w:rsidR="00726109" w:rsidRDefault="00726109" w:rsidP="006801B2">
            <w:pPr>
              <w:jc w:val="both"/>
              <w:rPr>
                <w:rFonts w:ascii="Arial" w:hAnsi="Arial" w:cs="Arial"/>
                <w:b/>
                <w:bCs/>
              </w:rPr>
            </w:pPr>
            <w:r>
              <w:rPr>
                <w:rFonts w:ascii="Arial" w:hAnsi="Arial" w:cs="Arial"/>
                <w:b/>
                <w:bCs/>
                <w:lang w:eastAsia="en-IN"/>
              </w:rPr>
              <w:t xml:space="preserve">SRS </w:t>
            </w:r>
          </w:p>
        </w:tc>
        <w:tc>
          <w:tcPr>
            <w:tcW w:w="7126" w:type="dxa"/>
            <w:shd w:val="clear" w:color="auto" w:fill="auto"/>
          </w:tcPr>
          <w:p w14:paraId="5B0CB94D" w14:textId="77777777" w:rsidR="00726109" w:rsidRDefault="00726109" w:rsidP="006801B2">
            <w:r>
              <w:t>System Requirement’s Specification</w:t>
            </w:r>
          </w:p>
        </w:tc>
      </w:tr>
      <w:tr w:rsidR="00726109" w14:paraId="5033EBA5" w14:textId="77777777" w:rsidTr="006801B2">
        <w:tc>
          <w:tcPr>
            <w:tcW w:w="1913" w:type="dxa"/>
            <w:shd w:val="clear" w:color="auto" w:fill="auto"/>
          </w:tcPr>
          <w:p w14:paraId="7D2C1420" w14:textId="77777777" w:rsidR="00726109" w:rsidRDefault="00726109" w:rsidP="006801B2">
            <w:pPr>
              <w:jc w:val="both"/>
              <w:rPr>
                <w:rFonts w:ascii="Arial" w:hAnsi="Arial" w:cs="Arial"/>
                <w:b/>
                <w:bCs/>
              </w:rPr>
            </w:pPr>
            <w:r>
              <w:rPr>
                <w:rFonts w:ascii="Arial" w:hAnsi="Arial" w:cs="Arial"/>
                <w:b/>
                <w:bCs/>
                <w:lang w:eastAsia="en-IN"/>
              </w:rPr>
              <w:t>SRSVR</w:t>
            </w:r>
          </w:p>
        </w:tc>
        <w:tc>
          <w:tcPr>
            <w:tcW w:w="7126" w:type="dxa"/>
            <w:shd w:val="clear" w:color="auto" w:fill="auto"/>
          </w:tcPr>
          <w:p w14:paraId="1F0CFC33" w14:textId="77777777" w:rsidR="00726109" w:rsidRDefault="00726109" w:rsidP="006801B2">
            <w:r>
              <w:t>System Requirement’s verification Report</w:t>
            </w:r>
          </w:p>
        </w:tc>
      </w:tr>
      <w:tr w:rsidR="00726109" w14:paraId="3A8C6C61" w14:textId="77777777" w:rsidTr="006801B2">
        <w:tc>
          <w:tcPr>
            <w:tcW w:w="1913" w:type="dxa"/>
            <w:shd w:val="clear" w:color="auto" w:fill="auto"/>
          </w:tcPr>
          <w:p w14:paraId="72E3FED7" w14:textId="3BD4DC96" w:rsidR="00726109" w:rsidRDefault="00726109" w:rsidP="006801B2">
            <w:pPr>
              <w:jc w:val="both"/>
              <w:rPr>
                <w:rFonts w:ascii="Arial" w:hAnsi="Arial" w:cs="Arial"/>
                <w:b/>
                <w:bCs/>
              </w:rPr>
            </w:pPr>
            <w:r>
              <w:rPr>
                <w:rFonts w:ascii="Arial" w:hAnsi="Arial" w:cs="Arial"/>
                <w:b/>
                <w:bCs/>
                <w:lang w:eastAsia="en-IN"/>
              </w:rPr>
              <w:lastRenderedPageBreak/>
              <w:t xml:space="preserve">SSCD </w:t>
            </w:r>
          </w:p>
        </w:tc>
        <w:tc>
          <w:tcPr>
            <w:tcW w:w="7126" w:type="dxa"/>
            <w:shd w:val="clear" w:color="auto" w:fill="auto"/>
          </w:tcPr>
          <w:p w14:paraId="2FB47F82" w14:textId="77777777" w:rsidR="00726109" w:rsidRDefault="00726109" w:rsidP="006801B2">
            <w:r>
              <w:t>Software Source Code and Supporting Documentation</w:t>
            </w:r>
          </w:p>
        </w:tc>
      </w:tr>
      <w:tr w:rsidR="00726109" w14:paraId="783AFC4C" w14:textId="77777777" w:rsidTr="006801B2">
        <w:tc>
          <w:tcPr>
            <w:tcW w:w="1913" w:type="dxa"/>
            <w:shd w:val="clear" w:color="auto" w:fill="auto"/>
          </w:tcPr>
          <w:p w14:paraId="38268A06" w14:textId="77777777" w:rsidR="00726109" w:rsidRDefault="00726109" w:rsidP="006801B2">
            <w:pPr>
              <w:jc w:val="both"/>
              <w:rPr>
                <w:rFonts w:ascii="Arial" w:hAnsi="Arial" w:cs="Arial"/>
                <w:b/>
                <w:bCs/>
              </w:rPr>
            </w:pPr>
            <w:r>
              <w:rPr>
                <w:rFonts w:ascii="Arial" w:hAnsi="Arial" w:cs="Arial"/>
                <w:b/>
                <w:bCs/>
                <w:lang w:eastAsia="en-IN"/>
              </w:rPr>
              <w:t>SSCVR</w:t>
            </w:r>
          </w:p>
        </w:tc>
        <w:tc>
          <w:tcPr>
            <w:tcW w:w="7126" w:type="dxa"/>
            <w:shd w:val="clear" w:color="auto" w:fill="auto"/>
          </w:tcPr>
          <w:p w14:paraId="3989D847" w14:textId="77777777" w:rsidR="00726109" w:rsidRDefault="00726109" w:rsidP="006801B2">
            <w:r>
              <w:t>Software Source Code Verification Report</w:t>
            </w:r>
          </w:p>
        </w:tc>
      </w:tr>
      <w:tr w:rsidR="00726109" w14:paraId="714B59AE" w14:textId="77777777" w:rsidTr="006801B2">
        <w:tc>
          <w:tcPr>
            <w:tcW w:w="1913" w:type="dxa"/>
            <w:shd w:val="clear" w:color="auto" w:fill="auto"/>
          </w:tcPr>
          <w:p w14:paraId="09EDEE04" w14:textId="701F3C6F" w:rsidR="00726109" w:rsidRDefault="00726109" w:rsidP="006801B2">
            <w:pPr>
              <w:jc w:val="both"/>
              <w:rPr>
                <w:rFonts w:ascii="Arial" w:hAnsi="Arial" w:cs="Arial"/>
                <w:b/>
                <w:bCs/>
              </w:rPr>
            </w:pPr>
            <w:r>
              <w:rPr>
                <w:rFonts w:ascii="Arial" w:hAnsi="Arial" w:cs="Arial"/>
                <w:b/>
                <w:bCs/>
                <w:lang w:eastAsia="en-IN"/>
              </w:rPr>
              <w:t xml:space="preserve">SSP </w:t>
            </w:r>
          </w:p>
        </w:tc>
        <w:tc>
          <w:tcPr>
            <w:tcW w:w="7126" w:type="dxa"/>
            <w:shd w:val="clear" w:color="auto" w:fill="auto"/>
          </w:tcPr>
          <w:p w14:paraId="07D0D36B" w14:textId="77777777" w:rsidR="00726109" w:rsidRDefault="00726109" w:rsidP="006801B2">
            <w:r>
              <w:t>System Safety Plan</w:t>
            </w:r>
          </w:p>
        </w:tc>
      </w:tr>
      <w:tr w:rsidR="00726109" w14:paraId="572D2A20" w14:textId="77777777" w:rsidTr="006801B2">
        <w:tc>
          <w:tcPr>
            <w:tcW w:w="1913" w:type="dxa"/>
            <w:shd w:val="clear" w:color="auto" w:fill="auto"/>
          </w:tcPr>
          <w:p w14:paraId="72BC4FAF" w14:textId="77777777" w:rsidR="00726109" w:rsidRDefault="00726109" w:rsidP="006801B2">
            <w:pPr>
              <w:jc w:val="both"/>
              <w:rPr>
                <w:rFonts w:ascii="Arial" w:hAnsi="Arial" w:cs="Arial"/>
                <w:b/>
                <w:bCs/>
              </w:rPr>
            </w:pPr>
            <w:r>
              <w:rPr>
                <w:rFonts w:ascii="Arial" w:hAnsi="Arial" w:cs="Arial"/>
                <w:b/>
                <w:bCs/>
                <w:lang w:eastAsia="en-IN"/>
              </w:rPr>
              <w:t>SSVR</w:t>
            </w:r>
          </w:p>
        </w:tc>
        <w:tc>
          <w:tcPr>
            <w:tcW w:w="7126" w:type="dxa"/>
            <w:shd w:val="clear" w:color="auto" w:fill="auto"/>
          </w:tcPr>
          <w:p w14:paraId="3D49E6EF" w14:textId="77777777" w:rsidR="00726109" w:rsidRDefault="00726109" w:rsidP="006801B2">
            <w:r>
              <w:t>System Requirement’s Specification</w:t>
            </w:r>
          </w:p>
        </w:tc>
      </w:tr>
      <w:tr w:rsidR="00726109" w14:paraId="0A9D5FAA" w14:textId="77777777" w:rsidTr="006801B2">
        <w:tc>
          <w:tcPr>
            <w:tcW w:w="1913" w:type="dxa"/>
            <w:shd w:val="clear" w:color="auto" w:fill="auto"/>
          </w:tcPr>
          <w:p w14:paraId="7AB5FC84" w14:textId="795E5546" w:rsidR="00726109" w:rsidRDefault="00726109" w:rsidP="006801B2">
            <w:pPr>
              <w:jc w:val="both"/>
              <w:rPr>
                <w:rFonts w:ascii="Arial" w:hAnsi="Arial" w:cs="Arial"/>
                <w:b/>
                <w:bCs/>
              </w:rPr>
            </w:pPr>
            <w:r>
              <w:rPr>
                <w:rFonts w:ascii="Arial" w:hAnsi="Arial" w:cs="Arial"/>
                <w:b/>
                <w:bCs/>
                <w:lang w:eastAsia="en-IN"/>
              </w:rPr>
              <w:t xml:space="preserve">STS </w:t>
            </w:r>
          </w:p>
        </w:tc>
        <w:tc>
          <w:tcPr>
            <w:tcW w:w="7126" w:type="dxa"/>
            <w:shd w:val="clear" w:color="auto" w:fill="auto"/>
          </w:tcPr>
          <w:p w14:paraId="32A54D90" w14:textId="77777777" w:rsidR="00726109" w:rsidRDefault="00726109" w:rsidP="006801B2">
            <w:r>
              <w:rPr>
                <w:rFonts w:ascii="Calibri" w:hAnsi="Calibri"/>
                <w:color w:val="000000"/>
              </w:rPr>
              <w:t>System Test Specification</w:t>
            </w:r>
          </w:p>
        </w:tc>
      </w:tr>
      <w:tr w:rsidR="00726109" w14:paraId="132C6317" w14:textId="77777777" w:rsidTr="006801B2">
        <w:tc>
          <w:tcPr>
            <w:tcW w:w="1913" w:type="dxa"/>
            <w:shd w:val="clear" w:color="auto" w:fill="auto"/>
          </w:tcPr>
          <w:p w14:paraId="526BA1C6" w14:textId="77777777" w:rsidR="00726109" w:rsidRDefault="00726109" w:rsidP="006801B2">
            <w:pPr>
              <w:jc w:val="both"/>
              <w:rPr>
                <w:rFonts w:ascii="Arial" w:hAnsi="Arial" w:cs="Arial"/>
                <w:b/>
                <w:bCs/>
              </w:rPr>
            </w:pPr>
            <w:r>
              <w:rPr>
                <w:rFonts w:ascii="Arial" w:hAnsi="Arial" w:cs="Arial"/>
                <w:b/>
                <w:bCs/>
                <w:lang w:eastAsia="en-IN"/>
              </w:rPr>
              <w:t>STVR</w:t>
            </w:r>
          </w:p>
        </w:tc>
        <w:tc>
          <w:tcPr>
            <w:tcW w:w="7126" w:type="dxa"/>
            <w:shd w:val="clear" w:color="auto" w:fill="auto"/>
          </w:tcPr>
          <w:p w14:paraId="0629F86F" w14:textId="77777777" w:rsidR="00726109" w:rsidRDefault="00726109" w:rsidP="006801B2">
            <w:r>
              <w:t xml:space="preserve">Software Tools </w:t>
            </w:r>
            <w:r>
              <w:rPr>
                <w:rFonts w:ascii="Calibri" w:hAnsi="Calibri"/>
                <w:color w:val="000000"/>
              </w:rPr>
              <w:t>Validation Report</w:t>
            </w:r>
            <w:r>
              <w:t xml:space="preserve"> </w:t>
            </w:r>
          </w:p>
        </w:tc>
      </w:tr>
      <w:tr w:rsidR="00726109" w14:paraId="3029BB9C" w14:textId="77777777" w:rsidTr="006801B2">
        <w:tc>
          <w:tcPr>
            <w:tcW w:w="1913" w:type="dxa"/>
            <w:shd w:val="clear" w:color="auto" w:fill="auto"/>
          </w:tcPr>
          <w:p w14:paraId="28E215A4" w14:textId="32FA4E73" w:rsidR="00726109" w:rsidRDefault="00726109" w:rsidP="006801B2">
            <w:pPr>
              <w:jc w:val="both"/>
              <w:rPr>
                <w:rFonts w:ascii="Arial" w:hAnsi="Arial" w:cs="Arial"/>
                <w:b/>
                <w:bCs/>
              </w:rPr>
            </w:pPr>
            <w:r>
              <w:rPr>
                <w:rFonts w:ascii="Arial" w:hAnsi="Arial" w:cs="Arial"/>
                <w:b/>
                <w:bCs/>
                <w:lang w:eastAsia="en-IN"/>
              </w:rPr>
              <w:t>SVR</w:t>
            </w:r>
          </w:p>
        </w:tc>
        <w:tc>
          <w:tcPr>
            <w:tcW w:w="7126" w:type="dxa"/>
            <w:shd w:val="clear" w:color="auto" w:fill="auto"/>
            <w:vAlign w:val="center"/>
          </w:tcPr>
          <w:p w14:paraId="0464F578" w14:textId="77777777" w:rsidR="00726109" w:rsidRDefault="00726109" w:rsidP="006801B2">
            <w:r>
              <w:rPr>
                <w:rFonts w:ascii="Calibri" w:hAnsi="Calibri"/>
                <w:color w:val="000000"/>
              </w:rPr>
              <w:t>Software Validation Report</w:t>
            </w:r>
          </w:p>
        </w:tc>
      </w:tr>
      <w:tr w:rsidR="00726109" w14:paraId="4B49FB2D" w14:textId="77777777" w:rsidTr="006801B2">
        <w:tc>
          <w:tcPr>
            <w:tcW w:w="1913" w:type="dxa"/>
            <w:shd w:val="clear" w:color="auto" w:fill="auto"/>
          </w:tcPr>
          <w:p w14:paraId="4C0F204B" w14:textId="47A05A88" w:rsidR="00726109" w:rsidRDefault="00726109" w:rsidP="006801B2">
            <w:pPr>
              <w:jc w:val="both"/>
              <w:rPr>
                <w:rFonts w:ascii="Arial" w:hAnsi="Arial" w:cs="Arial"/>
                <w:b/>
                <w:bCs/>
              </w:rPr>
            </w:pPr>
            <w:r>
              <w:rPr>
                <w:rFonts w:ascii="Arial" w:hAnsi="Arial" w:cs="Arial"/>
                <w:b/>
                <w:bCs/>
                <w:lang w:eastAsia="en-IN"/>
              </w:rPr>
              <w:t>TTL</w:t>
            </w:r>
          </w:p>
        </w:tc>
        <w:tc>
          <w:tcPr>
            <w:tcW w:w="7126" w:type="dxa"/>
            <w:shd w:val="clear" w:color="auto" w:fill="auto"/>
          </w:tcPr>
          <w:p w14:paraId="7B56C82A" w14:textId="77777777" w:rsidR="00726109" w:rsidRDefault="00726109" w:rsidP="006801B2">
            <w:r>
              <w:t xml:space="preserve">Traceability Table </w:t>
            </w:r>
          </w:p>
        </w:tc>
      </w:tr>
      <w:tr w:rsidR="00726109" w14:paraId="775645B8" w14:textId="77777777" w:rsidTr="006801B2">
        <w:tc>
          <w:tcPr>
            <w:tcW w:w="1913" w:type="dxa"/>
            <w:shd w:val="clear" w:color="auto" w:fill="auto"/>
          </w:tcPr>
          <w:p w14:paraId="7035DA5E" w14:textId="6DBDFB8E" w:rsidR="00726109" w:rsidRDefault="00726109" w:rsidP="006801B2">
            <w:pPr>
              <w:jc w:val="both"/>
              <w:rPr>
                <w:rFonts w:ascii="Arial" w:hAnsi="Arial" w:cs="Arial"/>
                <w:b/>
                <w:bCs/>
              </w:rPr>
            </w:pPr>
            <w:r>
              <w:rPr>
                <w:rFonts w:ascii="Arial" w:hAnsi="Arial" w:cs="Arial"/>
                <w:b/>
                <w:bCs/>
                <w:lang w:eastAsia="en-IN"/>
              </w:rPr>
              <w:t>UM</w:t>
            </w:r>
          </w:p>
        </w:tc>
        <w:tc>
          <w:tcPr>
            <w:tcW w:w="7126" w:type="dxa"/>
            <w:shd w:val="clear" w:color="auto" w:fill="auto"/>
          </w:tcPr>
          <w:p w14:paraId="5D072D00" w14:textId="77777777" w:rsidR="00726109" w:rsidRDefault="00726109" w:rsidP="006801B2">
            <w:r>
              <w:t>User Manual</w:t>
            </w:r>
          </w:p>
        </w:tc>
      </w:tr>
      <w:tr w:rsidR="00726109" w14:paraId="3CEDE4A3" w14:textId="77777777" w:rsidTr="006801B2">
        <w:tc>
          <w:tcPr>
            <w:tcW w:w="1913" w:type="dxa"/>
            <w:shd w:val="clear" w:color="auto" w:fill="auto"/>
          </w:tcPr>
          <w:p w14:paraId="43BD9330" w14:textId="2C6862DC" w:rsidR="00726109" w:rsidRDefault="00726109" w:rsidP="006801B2">
            <w:pPr>
              <w:jc w:val="both"/>
              <w:rPr>
                <w:rFonts w:ascii="Arial" w:hAnsi="Arial" w:cs="Arial"/>
                <w:b/>
                <w:bCs/>
              </w:rPr>
            </w:pPr>
            <w:r>
              <w:rPr>
                <w:rFonts w:ascii="Arial" w:hAnsi="Arial" w:cs="Arial"/>
                <w:b/>
                <w:bCs/>
                <w:lang w:eastAsia="en-IN"/>
              </w:rPr>
              <w:t>VAP</w:t>
            </w:r>
          </w:p>
        </w:tc>
        <w:tc>
          <w:tcPr>
            <w:tcW w:w="7126" w:type="dxa"/>
            <w:shd w:val="clear" w:color="auto" w:fill="auto"/>
          </w:tcPr>
          <w:p w14:paraId="5AC46F47" w14:textId="77777777" w:rsidR="00726109" w:rsidRDefault="00726109" w:rsidP="006801B2">
            <w:r>
              <w:t>Validation Plan</w:t>
            </w:r>
          </w:p>
        </w:tc>
      </w:tr>
      <w:tr w:rsidR="00726109" w14:paraId="4FEE84E7" w14:textId="77777777" w:rsidTr="006801B2">
        <w:tc>
          <w:tcPr>
            <w:tcW w:w="1913" w:type="dxa"/>
            <w:shd w:val="clear" w:color="auto" w:fill="auto"/>
          </w:tcPr>
          <w:p w14:paraId="0D6925FF" w14:textId="3BA55788" w:rsidR="00726109" w:rsidRDefault="00726109" w:rsidP="006801B2">
            <w:pPr>
              <w:jc w:val="both"/>
              <w:rPr>
                <w:rFonts w:ascii="Arial" w:hAnsi="Arial" w:cs="Arial"/>
                <w:b/>
                <w:bCs/>
              </w:rPr>
            </w:pPr>
            <w:r>
              <w:rPr>
                <w:rFonts w:ascii="Arial" w:hAnsi="Arial" w:cs="Arial"/>
                <w:b/>
                <w:bCs/>
                <w:lang w:eastAsia="en-IN"/>
              </w:rPr>
              <w:t>VP</w:t>
            </w:r>
          </w:p>
        </w:tc>
        <w:tc>
          <w:tcPr>
            <w:tcW w:w="7126" w:type="dxa"/>
            <w:shd w:val="clear" w:color="auto" w:fill="auto"/>
          </w:tcPr>
          <w:p w14:paraId="15E366E1" w14:textId="77777777" w:rsidR="00726109" w:rsidRDefault="00726109" w:rsidP="006801B2">
            <w:pPr>
              <w:keepNext/>
            </w:pPr>
            <w:bookmarkStart w:id="23" w:name="_heading=h.3znysh7" w:colFirst="0" w:colLast="0"/>
            <w:bookmarkEnd w:id="23"/>
            <w:r>
              <w:t>Verification Plan</w:t>
            </w:r>
          </w:p>
        </w:tc>
      </w:tr>
    </w:tbl>
    <w:p w14:paraId="708A0DC2" w14:textId="27D7D2AC" w:rsidR="00C354F6" w:rsidRDefault="00C354F6" w:rsidP="00726109">
      <w:pPr>
        <w:pStyle w:val="StyleCaptionCalibri11ptBoldUnderline"/>
      </w:pPr>
      <w:bookmarkStart w:id="24" w:name="_Toc373230803"/>
      <w:bookmarkStart w:id="25" w:name="_Toc163139083"/>
      <w:r w:rsidRPr="00AD5E6E">
        <w:t xml:space="preserve">Table </w:t>
      </w:r>
      <w:r w:rsidRPr="00AD5E6E">
        <w:fldChar w:fldCharType="begin"/>
      </w:r>
      <w:r w:rsidRPr="00AD5E6E">
        <w:instrText xml:space="preserve"> SEQ Table \* ARABIC </w:instrText>
      </w:r>
      <w:r w:rsidRPr="00AD5E6E">
        <w:fldChar w:fldCharType="separate"/>
      </w:r>
      <w:r>
        <w:t>2</w:t>
      </w:r>
      <w:r w:rsidRPr="00AD5E6E">
        <w:fldChar w:fldCharType="end"/>
      </w:r>
      <w:r w:rsidRPr="00BD1DF3">
        <w:t>: Acronyms and Abbreviations</w:t>
      </w:r>
      <w:bookmarkEnd w:id="24"/>
      <w:bookmarkEnd w:id="25"/>
    </w:p>
    <w:p w14:paraId="6CD8D070" w14:textId="77777777" w:rsidR="00CB02E4" w:rsidRDefault="00CB02E4" w:rsidP="00726109">
      <w:pPr>
        <w:pStyle w:val="StyleCaptionCalibri11ptBoldUnderline"/>
      </w:pPr>
    </w:p>
    <w:p w14:paraId="2BDF5506" w14:textId="77777777" w:rsidR="00C354F6" w:rsidRPr="0075436C" w:rsidRDefault="00C354F6" w:rsidP="0049217E">
      <w:pPr>
        <w:pStyle w:val="Heading2"/>
        <w:ind w:left="851" w:hanging="567"/>
      </w:pPr>
      <w:bookmarkStart w:id="26" w:name="_Toc372641389"/>
      <w:bookmarkStart w:id="27" w:name="_Toc374603478"/>
      <w:bookmarkStart w:id="28" w:name="_Toc465358325"/>
      <w:bookmarkStart w:id="29" w:name="_Toc163141002"/>
      <w:r w:rsidRPr="0075436C">
        <w:t>References</w:t>
      </w:r>
      <w:bookmarkEnd w:id="26"/>
      <w:bookmarkEnd w:id="27"/>
      <w:bookmarkEnd w:id="28"/>
      <w:bookmarkEnd w:id="29"/>
    </w:p>
    <w:p w14:paraId="31CD8F90" w14:textId="77777777" w:rsidR="00C354F6" w:rsidRPr="002F2923" w:rsidRDefault="00C354F6" w:rsidP="008F01D3">
      <w:pPr>
        <w:pStyle w:val="TBODYSTYLE"/>
        <w:spacing w:line="276" w:lineRule="auto"/>
        <w:jc w:val="left"/>
        <w:rPr>
          <w:rFonts w:ascii="Arial" w:hAnsi="Arial" w:cs="Arial"/>
          <w:b w:val="0"/>
          <w:bCs/>
        </w:rPr>
      </w:pPr>
      <w:r w:rsidRPr="002F2923">
        <w:rPr>
          <w:rFonts w:ascii="Arial" w:hAnsi="Arial" w:cs="Arial"/>
          <w:b w:val="0"/>
          <w:bCs/>
        </w:rPr>
        <w:t>The following are the reference documents referred during the preparation of System Requirement Specifications.</w:t>
      </w:r>
    </w:p>
    <w:tbl>
      <w:tblPr>
        <w:tblW w:w="9072" w:type="dxa"/>
        <w:tblInd w:w="41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1212"/>
        <w:gridCol w:w="3182"/>
        <w:gridCol w:w="4678"/>
      </w:tblGrid>
      <w:tr w:rsidR="009B7C17" w:rsidRPr="00AD5E6E" w14:paraId="17B9C1CF" w14:textId="10065BC0" w:rsidTr="006801B2">
        <w:trPr>
          <w:trHeight w:val="453"/>
        </w:trPr>
        <w:tc>
          <w:tcPr>
            <w:tcW w:w="1212"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Mar>
              <w:top w:w="72" w:type="dxa"/>
              <w:left w:w="115" w:type="dxa"/>
              <w:bottom w:w="72" w:type="dxa"/>
              <w:right w:w="115" w:type="dxa"/>
            </w:tcMar>
          </w:tcPr>
          <w:p w14:paraId="1DCD4A47" w14:textId="4FAD03AF" w:rsidR="009B7C17" w:rsidRPr="00A6554C" w:rsidRDefault="009B7C17" w:rsidP="00A6554C">
            <w:pPr>
              <w:pStyle w:val="TableContents"/>
            </w:pPr>
            <w:r w:rsidRPr="00A6554C">
              <w:t>Reference no.</w:t>
            </w:r>
          </w:p>
        </w:tc>
        <w:tc>
          <w:tcPr>
            <w:tcW w:w="3182"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Mar>
              <w:top w:w="72" w:type="dxa"/>
              <w:left w:w="115" w:type="dxa"/>
              <w:bottom w:w="72" w:type="dxa"/>
              <w:right w:w="115" w:type="dxa"/>
            </w:tcMar>
            <w:vAlign w:val="center"/>
          </w:tcPr>
          <w:p w14:paraId="4B2AEC9D" w14:textId="77777777" w:rsidR="00A6554C" w:rsidRDefault="00A6554C" w:rsidP="00A6554C">
            <w:pPr>
              <w:pStyle w:val="TableContents"/>
            </w:pPr>
          </w:p>
          <w:p w14:paraId="67A74973" w14:textId="31EF7A13" w:rsidR="009B7C17" w:rsidRPr="00A6554C" w:rsidRDefault="009B7C17" w:rsidP="00A6554C">
            <w:pPr>
              <w:pStyle w:val="TableContents"/>
            </w:pPr>
            <w:r w:rsidRPr="00A6554C">
              <w:t>Document Title</w:t>
            </w:r>
          </w:p>
        </w:tc>
        <w:tc>
          <w:tcPr>
            <w:tcW w:w="4678" w:type="dxa"/>
            <w:shd w:val="clear" w:color="auto" w:fill="D9E2F3" w:themeFill="accent1" w:themeFillTint="33"/>
          </w:tcPr>
          <w:p w14:paraId="6EE3BDA6" w14:textId="77777777" w:rsidR="00A6554C" w:rsidRDefault="00A6554C" w:rsidP="00A6554C">
            <w:pPr>
              <w:pStyle w:val="TableContents"/>
            </w:pPr>
            <w:r>
              <w:t xml:space="preserve">  </w:t>
            </w:r>
          </w:p>
          <w:p w14:paraId="55303D02" w14:textId="163E4B84" w:rsidR="009B7C17" w:rsidRPr="00A6554C" w:rsidRDefault="009B7C17" w:rsidP="00A6554C">
            <w:pPr>
              <w:pStyle w:val="TableContents"/>
            </w:pPr>
            <w:r w:rsidRPr="00A6554C">
              <w:t>Document Description</w:t>
            </w:r>
          </w:p>
        </w:tc>
      </w:tr>
      <w:tr w:rsidR="00A6554C" w:rsidRPr="00AD5E6E" w14:paraId="62BA8ABB" w14:textId="36A14EBE" w:rsidTr="006801B2">
        <w:tc>
          <w:tcPr>
            <w:tcW w:w="1212" w:type="dxa"/>
            <w:shd w:val="clear" w:color="auto" w:fill="FFFFFF"/>
            <w:tcMar>
              <w:top w:w="72" w:type="dxa"/>
              <w:left w:w="115" w:type="dxa"/>
              <w:bottom w:w="72" w:type="dxa"/>
              <w:right w:w="115" w:type="dxa"/>
            </w:tcMar>
          </w:tcPr>
          <w:p w14:paraId="4C4CCD6F" w14:textId="1F92ED49" w:rsidR="00A6554C" w:rsidRPr="00A6554C" w:rsidRDefault="00A6554C" w:rsidP="00A6554C">
            <w:pPr>
              <w:pStyle w:val="TableContents"/>
              <w:rPr>
                <w:b w:val="0"/>
                <w:bCs/>
              </w:rPr>
            </w:pPr>
            <w:r w:rsidRPr="00A6554C">
              <w:rPr>
                <w:b w:val="0"/>
                <w:bCs/>
              </w:rPr>
              <w:t>1.</w:t>
            </w:r>
          </w:p>
        </w:tc>
        <w:tc>
          <w:tcPr>
            <w:tcW w:w="3182" w:type="dxa"/>
            <w:shd w:val="clear" w:color="auto" w:fill="FFFFFF"/>
            <w:tcMar>
              <w:top w:w="72" w:type="dxa"/>
              <w:left w:w="115" w:type="dxa"/>
              <w:bottom w:w="72" w:type="dxa"/>
              <w:right w:w="115" w:type="dxa"/>
            </w:tcMar>
            <w:vAlign w:val="center"/>
          </w:tcPr>
          <w:p w14:paraId="2232F157" w14:textId="77777777" w:rsidR="00A6554C" w:rsidRPr="00A6554C" w:rsidRDefault="00A6554C" w:rsidP="00A6554C">
            <w:pPr>
              <w:pStyle w:val="TableContents"/>
              <w:rPr>
                <w:b w:val="0"/>
                <w:bCs/>
              </w:rPr>
            </w:pPr>
            <w:r w:rsidRPr="00A6554C">
              <w:rPr>
                <w:b w:val="0"/>
                <w:bCs/>
              </w:rPr>
              <w:t>RDSO /SPN /211/2022,</w:t>
            </w:r>
          </w:p>
          <w:p w14:paraId="3971EDBF" w14:textId="17615E04" w:rsidR="00A6554C" w:rsidRPr="00A6554C" w:rsidRDefault="00A6554C" w:rsidP="00A6554C">
            <w:pPr>
              <w:pStyle w:val="TableContents"/>
              <w:rPr>
                <w:b w:val="0"/>
                <w:bCs/>
              </w:rPr>
            </w:pPr>
            <w:r w:rsidRPr="00A6554C">
              <w:rPr>
                <w:b w:val="0"/>
                <w:bCs/>
              </w:rPr>
              <w:t>Date Effective:24.11.2022</w:t>
            </w:r>
          </w:p>
        </w:tc>
        <w:tc>
          <w:tcPr>
            <w:tcW w:w="4678" w:type="dxa"/>
            <w:shd w:val="clear" w:color="auto" w:fill="FFFFFF"/>
            <w:vAlign w:val="center"/>
          </w:tcPr>
          <w:p w14:paraId="6556A0C5" w14:textId="463CDA3A" w:rsidR="00A6554C" w:rsidRPr="00A6554C" w:rsidRDefault="00A6554C" w:rsidP="00A6554C">
            <w:pPr>
              <w:pStyle w:val="TableContents"/>
              <w:rPr>
                <w:b w:val="0"/>
                <w:bCs/>
              </w:rPr>
            </w:pPr>
            <w:r w:rsidRPr="00A6554C">
              <w:rPr>
                <w:b w:val="0"/>
                <w:bCs/>
              </w:rPr>
              <w:t>Specification for Failsafe Network Multiplexer (FNMux).</w:t>
            </w:r>
          </w:p>
        </w:tc>
      </w:tr>
      <w:tr w:rsidR="00A6554C" w:rsidRPr="00AD5E6E" w14:paraId="22E9894C" w14:textId="476285ED" w:rsidTr="006801B2">
        <w:tc>
          <w:tcPr>
            <w:tcW w:w="1212" w:type="dxa"/>
            <w:shd w:val="clear" w:color="auto" w:fill="FFFFFF"/>
            <w:tcMar>
              <w:top w:w="72" w:type="dxa"/>
              <w:left w:w="115" w:type="dxa"/>
              <w:bottom w:w="72" w:type="dxa"/>
              <w:right w:w="115" w:type="dxa"/>
            </w:tcMar>
          </w:tcPr>
          <w:p w14:paraId="58336CF5" w14:textId="0EBFECBD" w:rsidR="00A6554C" w:rsidRPr="00A6554C" w:rsidRDefault="00A6554C" w:rsidP="00A6554C">
            <w:pPr>
              <w:pStyle w:val="TableContents"/>
              <w:rPr>
                <w:b w:val="0"/>
                <w:bCs/>
              </w:rPr>
            </w:pPr>
            <w:r w:rsidRPr="00A6554C">
              <w:rPr>
                <w:b w:val="0"/>
                <w:bCs/>
              </w:rPr>
              <w:t>2.</w:t>
            </w:r>
          </w:p>
        </w:tc>
        <w:tc>
          <w:tcPr>
            <w:tcW w:w="3182" w:type="dxa"/>
            <w:shd w:val="clear" w:color="auto" w:fill="FFFFFF"/>
            <w:tcMar>
              <w:top w:w="72" w:type="dxa"/>
              <w:left w:w="115" w:type="dxa"/>
              <w:bottom w:w="72" w:type="dxa"/>
              <w:right w:w="115" w:type="dxa"/>
            </w:tcMar>
            <w:vAlign w:val="center"/>
          </w:tcPr>
          <w:p w14:paraId="48BE3F47" w14:textId="77777777" w:rsidR="00A6554C" w:rsidRPr="00A6554C" w:rsidRDefault="00A6554C" w:rsidP="00A6554C">
            <w:pPr>
              <w:pStyle w:val="TableContents"/>
              <w:rPr>
                <w:b w:val="0"/>
                <w:bCs/>
              </w:rPr>
            </w:pPr>
            <w:r w:rsidRPr="00A6554C">
              <w:rPr>
                <w:b w:val="0"/>
                <w:bCs/>
              </w:rPr>
              <w:t>EN 50126-1:2017</w:t>
            </w:r>
          </w:p>
          <w:p w14:paraId="47E7CE7E" w14:textId="458E6BF2" w:rsidR="00A6554C" w:rsidRPr="00A6554C" w:rsidRDefault="00A6554C" w:rsidP="00A6554C">
            <w:pPr>
              <w:pStyle w:val="TableContents"/>
              <w:rPr>
                <w:b w:val="0"/>
                <w:bCs/>
              </w:rPr>
            </w:pPr>
            <w:r w:rsidRPr="00A6554C">
              <w:rPr>
                <w:b w:val="0"/>
                <w:bCs/>
              </w:rPr>
              <w:t>EN 50126-2:2017</w:t>
            </w:r>
          </w:p>
        </w:tc>
        <w:tc>
          <w:tcPr>
            <w:tcW w:w="4678" w:type="dxa"/>
            <w:shd w:val="clear" w:color="auto" w:fill="FFFFFF"/>
            <w:vAlign w:val="center"/>
          </w:tcPr>
          <w:p w14:paraId="29B89F34" w14:textId="03D00500" w:rsidR="00A6554C" w:rsidRPr="00A6554C" w:rsidRDefault="00A6554C" w:rsidP="00A6554C">
            <w:pPr>
              <w:pStyle w:val="TableContents"/>
              <w:rPr>
                <w:b w:val="0"/>
                <w:bCs/>
              </w:rPr>
            </w:pPr>
            <w:r w:rsidRPr="00A6554C">
              <w:rPr>
                <w:b w:val="0"/>
                <w:bCs/>
              </w:rPr>
              <w:t>Railway Applications- Specifications and demonstration    of Reliability, Availability, Maintainability &amp; Safety.</w:t>
            </w:r>
          </w:p>
        </w:tc>
      </w:tr>
      <w:tr w:rsidR="00A6554C" w:rsidRPr="00AD5E6E" w14:paraId="0472E0AC" w14:textId="2AC05A05" w:rsidTr="006801B2">
        <w:tc>
          <w:tcPr>
            <w:tcW w:w="1212" w:type="dxa"/>
            <w:shd w:val="clear" w:color="auto" w:fill="FFFFFF"/>
            <w:tcMar>
              <w:top w:w="72" w:type="dxa"/>
              <w:left w:w="115" w:type="dxa"/>
              <w:bottom w:w="72" w:type="dxa"/>
              <w:right w:w="115" w:type="dxa"/>
            </w:tcMar>
          </w:tcPr>
          <w:p w14:paraId="70CFF54F" w14:textId="6A7602A0" w:rsidR="00A6554C" w:rsidRPr="00A6554C" w:rsidRDefault="00A6554C" w:rsidP="00A6554C">
            <w:pPr>
              <w:pStyle w:val="TableContents"/>
              <w:rPr>
                <w:b w:val="0"/>
                <w:bCs/>
              </w:rPr>
            </w:pPr>
            <w:r w:rsidRPr="00A6554C">
              <w:rPr>
                <w:b w:val="0"/>
                <w:bCs/>
              </w:rPr>
              <w:t>3.</w:t>
            </w:r>
          </w:p>
        </w:tc>
        <w:tc>
          <w:tcPr>
            <w:tcW w:w="3182" w:type="dxa"/>
            <w:shd w:val="clear" w:color="auto" w:fill="FFFFFF"/>
            <w:tcMar>
              <w:top w:w="72" w:type="dxa"/>
              <w:left w:w="115" w:type="dxa"/>
              <w:bottom w:w="72" w:type="dxa"/>
              <w:right w:w="115" w:type="dxa"/>
            </w:tcMar>
            <w:vAlign w:val="center"/>
          </w:tcPr>
          <w:p w14:paraId="7502B8A7" w14:textId="5E5C7B8F" w:rsidR="00A6554C" w:rsidRPr="00A6554C" w:rsidRDefault="00A6554C" w:rsidP="00A6554C">
            <w:pPr>
              <w:pStyle w:val="TableContents"/>
              <w:rPr>
                <w:b w:val="0"/>
                <w:bCs/>
              </w:rPr>
            </w:pPr>
            <w:r w:rsidRPr="00A6554C">
              <w:rPr>
                <w:b w:val="0"/>
                <w:bCs/>
              </w:rPr>
              <w:t>50128-2011+A1:2020</w:t>
            </w:r>
          </w:p>
        </w:tc>
        <w:tc>
          <w:tcPr>
            <w:tcW w:w="4678" w:type="dxa"/>
            <w:shd w:val="clear" w:color="auto" w:fill="FFFFFF"/>
            <w:vAlign w:val="center"/>
          </w:tcPr>
          <w:p w14:paraId="304A3A46" w14:textId="1CFCFD62" w:rsidR="00A6554C" w:rsidRPr="00A6554C" w:rsidRDefault="00A6554C" w:rsidP="00A6554C">
            <w:pPr>
              <w:pStyle w:val="TableContents"/>
              <w:rPr>
                <w:b w:val="0"/>
                <w:bCs/>
              </w:rPr>
            </w:pPr>
            <w:r w:rsidRPr="00A6554C">
              <w:rPr>
                <w:b w:val="0"/>
                <w:bCs/>
              </w:rPr>
              <w:t>Railway Applications-Communications, Signalling and processing systems-Software for Railway Control and Protection Systems.</w:t>
            </w:r>
          </w:p>
        </w:tc>
      </w:tr>
      <w:tr w:rsidR="00A6554C" w:rsidRPr="00AD5E6E" w14:paraId="66312B96" w14:textId="2AAA5BB5" w:rsidTr="006801B2">
        <w:tc>
          <w:tcPr>
            <w:tcW w:w="1212" w:type="dxa"/>
            <w:shd w:val="clear" w:color="auto" w:fill="FFFFFF"/>
            <w:tcMar>
              <w:top w:w="72" w:type="dxa"/>
              <w:left w:w="115" w:type="dxa"/>
              <w:bottom w:w="72" w:type="dxa"/>
              <w:right w:w="115" w:type="dxa"/>
            </w:tcMar>
          </w:tcPr>
          <w:p w14:paraId="5FE65923" w14:textId="262AEA31" w:rsidR="00A6554C" w:rsidRPr="00A6554C" w:rsidRDefault="00A6554C" w:rsidP="00A6554C">
            <w:pPr>
              <w:pStyle w:val="TableContents"/>
              <w:rPr>
                <w:b w:val="0"/>
                <w:bCs/>
              </w:rPr>
            </w:pPr>
            <w:r w:rsidRPr="00A6554C">
              <w:rPr>
                <w:b w:val="0"/>
                <w:bCs/>
              </w:rPr>
              <w:t>4.</w:t>
            </w:r>
          </w:p>
        </w:tc>
        <w:tc>
          <w:tcPr>
            <w:tcW w:w="3182" w:type="dxa"/>
            <w:shd w:val="clear" w:color="auto" w:fill="FFFFFF"/>
            <w:tcMar>
              <w:top w:w="72" w:type="dxa"/>
              <w:left w:w="115" w:type="dxa"/>
              <w:bottom w:w="72" w:type="dxa"/>
              <w:right w:w="115" w:type="dxa"/>
            </w:tcMar>
            <w:vAlign w:val="center"/>
          </w:tcPr>
          <w:p w14:paraId="22F683F6" w14:textId="309169AD" w:rsidR="00A6554C" w:rsidRPr="00A6554C" w:rsidRDefault="00A6554C" w:rsidP="00A6554C">
            <w:pPr>
              <w:pStyle w:val="TableContents"/>
              <w:rPr>
                <w:b w:val="0"/>
                <w:bCs/>
              </w:rPr>
            </w:pPr>
            <w:r w:rsidRPr="00A6554C">
              <w:rPr>
                <w:b w:val="0"/>
                <w:bCs/>
              </w:rPr>
              <w:t>EN 50129:2018</w:t>
            </w:r>
          </w:p>
        </w:tc>
        <w:tc>
          <w:tcPr>
            <w:tcW w:w="4678" w:type="dxa"/>
            <w:shd w:val="clear" w:color="auto" w:fill="FFFFFF"/>
            <w:vAlign w:val="center"/>
          </w:tcPr>
          <w:p w14:paraId="648D0525" w14:textId="558FD9DA" w:rsidR="00A6554C" w:rsidRPr="00A6554C" w:rsidRDefault="00A6554C" w:rsidP="00A6554C">
            <w:pPr>
              <w:pStyle w:val="TableContents"/>
              <w:rPr>
                <w:b w:val="0"/>
                <w:bCs/>
              </w:rPr>
            </w:pPr>
            <w:r w:rsidRPr="00A6554C">
              <w:rPr>
                <w:b w:val="0"/>
                <w:bCs/>
              </w:rPr>
              <w:t>Railway Applications-Communications, Signalling and   processing   systems-   Safety   Related Electronics Systems for Signalling.</w:t>
            </w:r>
          </w:p>
        </w:tc>
      </w:tr>
      <w:tr w:rsidR="00A6554C" w:rsidRPr="00AD5E6E" w14:paraId="7A0E1274" w14:textId="110B46D8" w:rsidTr="006801B2">
        <w:tc>
          <w:tcPr>
            <w:tcW w:w="1212" w:type="dxa"/>
            <w:shd w:val="clear" w:color="auto" w:fill="FFFFFF"/>
            <w:tcMar>
              <w:top w:w="72" w:type="dxa"/>
              <w:left w:w="115" w:type="dxa"/>
              <w:bottom w:w="72" w:type="dxa"/>
              <w:right w:w="115" w:type="dxa"/>
            </w:tcMar>
          </w:tcPr>
          <w:p w14:paraId="296919AD" w14:textId="2CB0B233" w:rsidR="00A6554C" w:rsidRPr="00A6554C" w:rsidRDefault="00A6554C" w:rsidP="00A6554C">
            <w:pPr>
              <w:pStyle w:val="TableContents"/>
              <w:rPr>
                <w:b w:val="0"/>
                <w:bCs/>
              </w:rPr>
            </w:pPr>
            <w:r w:rsidRPr="00A6554C">
              <w:rPr>
                <w:b w:val="0"/>
                <w:bCs/>
              </w:rPr>
              <w:lastRenderedPageBreak/>
              <w:t>5.</w:t>
            </w:r>
          </w:p>
        </w:tc>
        <w:tc>
          <w:tcPr>
            <w:tcW w:w="3182" w:type="dxa"/>
            <w:shd w:val="clear" w:color="auto" w:fill="FFFFFF"/>
            <w:tcMar>
              <w:top w:w="72" w:type="dxa"/>
              <w:left w:w="115" w:type="dxa"/>
              <w:bottom w:w="72" w:type="dxa"/>
              <w:right w:w="115" w:type="dxa"/>
            </w:tcMar>
            <w:vAlign w:val="center"/>
          </w:tcPr>
          <w:p w14:paraId="400AD159" w14:textId="0AA56F64" w:rsidR="00A6554C" w:rsidRPr="00A6554C" w:rsidRDefault="00A6554C" w:rsidP="00A6554C">
            <w:pPr>
              <w:pStyle w:val="TableContents"/>
              <w:rPr>
                <w:b w:val="0"/>
                <w:bCs/>
              </w:rPr>
            </w:pPr>
            <w:r w:rsidRPr="00A6554C">
              <w:rPr>
                <w:b w:val="0"/>
                <w:bCs/>
              </w:rPr>
              <w:t>EN50159:2010+A1:2020</w:t>
            </w:r>
          </w:p>
        </w:tc>
        <w:tc>
          <w:tcPr>
            <w:tcW w:w="4678" w:type="dxa"/>
            <w:shd w:val="clear" w:color="auto" w:fill="FFFFFF"/>
            <w:vAlign w:val="center"/>
          </w:tcPr>
          <w:p w14:paraId="78A97D3E" w14:textId="07AF1816" w:rsidR="00A6554C" w:rsidRPr="00A6554C" w:rsidRDefault="00A6554C" w:rsidP="00A6554C">
            <w:pPr>
              <w:pStyle w:val="TableContents"/>
              <w:rPr>
                <w:b w:val="0"/>
                <w:bCs/>
              </w:rPr>
            </w:pPr>
            <w:r w:rsidRPr="00A6554C">
              <w:rPr>
                <w:b w:val="0"/>
                <w:bCs/>
              </w:rPr>
              <w:t>Railway Applications-Communications, Signalling and processing systems - Safety related communication in closed transmission systems.</w:t>
            </w:r>
          </w:p>
        </w:tc>
      </w:tr>
      <w:tr w:rsidR="00A6554C" w:rsidRPr="00AD5E6E" w14:paraId="02E44057" w14:textId="1936BD3F" w:rsidTr="006801B2">
        <w:tc>
          <w:tcPr>
            <w:tcW w:w="1212" w:type="dxa"/>
            <w:shd w:val="clear" w:color="auto" w:fill="FFFFFF"/>
            <w:tcMar>
              <w:top w:w="72" w:type="dxa"/>
              <w:left w:w="115" w:type="dxa"/>
              <w:bottom w:w="72" w:type="dxa"/>
              <w:right w:w="115" w:type="dxa"/>
            </w:tcMar>
          </w:tcPr>
          <w:p w14:paraId="08E6E527" w14:textId="53FEF47A" w:rsidR="00A6554C" w:rsidRPr="00A6554C" w:rsidRDefault="00A6554C" w:rsidP="00A6554C">
            <w:pPr>
              <w:pStyle w:val="TableContents"/>
              <w:rPr>
                <w:b w:val="0"/>
                <w:bCs/>
              </w:rPr>
            </w:pPr>
            <w:r w:rsidRPr="00A6554C">
              <w:rPr>
                <w:b w:val="0"/>
                <w:bCs/>
              </w:rPr>
              <w:t>6.</w:t>
            </w:r>
          </w:p>
        </w:tc>
        <w:tc>
          <w:tcPr>
            <w:tcW w:w="3182" w:type="dxa"/>
            <w:shd w:val="clear" w:color="auto" w:fill="FFFFFF"/>
            <w:tcMar>
              <w:top w:w="72" w:type="dxa"/>
              <w:left w:w="115" w:type="dxa"/>
              <w:bottom w:w="72" w:type="dxa"/>
              <w:right w:w="115" w:type="dxa"/>
            </w:tcMar>
            <w:vAlign w:val="center"/>
          </w:tcPr>
          <w:p w14:paraId="1CF1CA22" w14:textId="633BC5C7" w:rsidR="00A6554C" w:rsidRPr="00A6554C" w:rsidRDefault="00A6554C" w:rsidP="00A6554C">
            <w:pPr>
              <w:pStyle w:val="TableContents"/>
              <w:rPr>
                <w:b w:val="0"/>
                <w:bCs/>
              </w:rPr>
            </w:pPr>
            <w:r w:rsidRPr="00A6554C">
              <w:rPr>
                <w:b w:val="0"/>
                <w:bCs/>
              </w:rPr>
              <w:t>RDSO/SPN/144/2012</w:t>
            </w:r>
          </w:p>
        </w:tc>
        <w:tc>
          <w:tcPr>
            <w:tcW w:w="4678" w:type="dxa"/>
            <w:shd w:val="clear" w:color="auto" w:fill="FFFFFF"/>
            <w:vAlign w:val="center"/>
          </w:tcPr>
          <w:p w14:paraId="6406C7F7" w14:textId="071F4F91" w:rsidR="00A6554C" w:rsidRPr="00A6554C" w:rsidRDefault="00A6554C" w:rsidP="00A6554C">
            <w:pPr>
              <w:pStyle w:val="TableContents"/>
              <w:rPr>
                <w:b w:val="0"/>
                <w:bCs/>
              </w:rPr>
            </w:pPr>
            <w:r w:rsidRPr="00A6554C">
              <w:rPr>
                <w:b w:val="0"/>
                <w:bCs/>
              </w:rPr>
              <w:t>Safety and reliability requirement of electronic signalling equipment.</w:t>
            </w:r>
          </w:p>
        </w:tc>
      </w:tr>
      <w:tr w:rsidR="00A6554C" w:rsidRPr="00AD5E6E" w14:paraId="0CCD39D2" w14:textId="733243C4" w:rsidTr="006801B2">
        <w:tc>
          <w:tcPr>
            <w:tcW w:w="1212" w:type="dxa"/>
            <w:shd w:val="clear" w:color="auto" w:fill="FFFFFF"/>
            <w:tcMar>
              <w:top w:w="72" w:type="dxa"/>
              <w:left w:w="115" w:type="dxa"/>
              <w:bottom w:w="72" w:type="dxa"/>
              <w:right w:w="115" w:type="dxa"/>
            </w:tcMar>
          </w:tcPr>
          <w:p w14:paraId="0984EFBF" w14:textId="4CEB2E23" w:rsidR="00A6554C" w:rsidRPr="00A6554C" w:rsidRDefault="00A6554C" w:rsidP="00A6554C">
            <w:pPr>
              <w:pStyle w:val="TableContents"/>
              <w:rPr>
                <w:b w:val="0"/>
                <w:bCs/>
              </w:rPr>
            </w:pPr>
            <w:r w:rsidRPr="00A6554C">
              <w:rPr>
                <w:b w:val="0"/>
                <w:bCs/>
              </w:rPr>
              <w:t>7.</w:t>
            </w:r>
          </w:p>
        </w:tc>
        <w:tc>
          <w:tcPr>
            <w:tcW w:w="3182" w:type="dxa"/>
            <w:shd w:val="clear" w:color="auto" w:fill="FFFFFF"/>
            <w:tcMar>
              <w:top w:w="72" w:type="dxa"/>
              <w:left w:w="115" w:type="dxa"/>
              <w:bottom w:w="72" w:type="dxa"/>
              <w:right w:w="115" w:type="dxa"/>
            </w:tcMar>
            <w:vAlign w:val="center"/>
          </w:tcPr>
          <w:p w14:paraId="4BEE3753" w14:textId="573C3335" w:rsidR="00A6554C" w:rsidRPr="00A6554C" w:rsidRDefault="00A6554C" w:rsidP="00A6554C">
            <w:pPr>
              <w:pStyle w:val="TableContents"/>
              <w:rPr>
                <w:b w:val="0"/>
                <w:bCs/>
              </w:rPr>
            </w:pPr>
            <w:r w:rsidRPr="00A6554C">
              <w:rPr>
                <w:b w:val="0"/>
                <w:bCs/>
              </w:rPr>
              <w:t>ISO 9001:2015</w:t>
            </w:r>
          </w:p>
        </w:tc>
        <w:tc>
          <w:tcPr>
            <w:tcW w:w="4678" w:type="dxa"/>
            <w:shd w:val="clear" w:color="auto" w:fill="FFFFFF"/>
            <w:vAlign w:val="center"/>
          </w:tcPr>
          <w:p w14:paraId="6A5EABC3" w14:textId="3B8567AC" w:rsidR="00A6554C" w:rsidRPr="00A6554C" w:rsidRDefault="00A6554C" w:rsidP="00A6554C">
            <w:pPr>
              <w:pStyle w:val="TableContents"/>
              <w:rPr>
                <w:b w:val="0"/>
                <w:bCs/>
              </w:rPr>
            </w:pPr>
            <w:r w:rsidRPr="00A6554C">
              <w:rPr>
                <w:b w:val="0"/>
                <w:bCs/>
              </w:rPr>
              <w:t>Quality Management Systems – Requirements</w:t>
            </w:r>
          </w:p>
        </w:tc>
      </w:tr>
    </w:tbl>
    <w:p w14:paraId="09411D06" w14:textId="77777777" w:rsidR="00C354F6" w:rsidRPr="004418D7" w:rsidRDefault="00C354F6" w:rsidP="00C354F6">
      <w:pPr>
        <w:pStyle w:val="StyleCaptionCalibri11ptBoldUnderline"/>
      </w:pPr>
      <w:bookmarkStart w:id="30" w:name="_Toc373230804"/>
      <w:bookmarkStart w:id="31" w:name="_Toc163139084"/>
      <w:r w:rsidRPr="00AD5E6E">
        <w:t xml:space="preserve">Table </w:t>
      </w:r>
      <w:r w:rsidRPr="00AD5E6E">
        <w:fldChar w:fldCharType="begin"/>
      </w:r>
      <w:r w:rsidRPr="00AD5E6E">
        <w:instrText xml:space="preserve"> SEQ Table \* ARABIC </w:instrText>
      </w:r>
      <w:r w:rsidRPr="00AD5E6E">
        <w:fldChar w:fldCharType="separate"/>
      </w:r>
      <w:r>
        <w:t>3</w:t>
      </w:r>
      <w:r w:rsidRPr="00AD5E6E">
        <w:fldChar w:fldCharType="end"/>
      </w:r>
      <w:r w:rsidRPr="00AD5E6E">
        <w:t>: References</w:t>
      </w:r>
      <w:bookmarkEnd w:id="30"/>
      <w:bookmarkEnd w:id="31"/>
    </w:p>
    <w:p w14:paraId="3AC6FD4B" w14:textId="77777777" w:rsidR="00C354F6" w:rsidRDefault="00C354F6" w:rsidP="00C354F6">
      <w:pPr>
        <w:pStyle w:val="Heading1"/>
      </w:pPr>
      <w:bookmarkStart w:id="32" w:name="_Toc163141003"/>
      <w:r>
        <w:lastRenderedPageBreak/>
        <w:t>Safety Policy and Strategy</w:t>
      </w:r>
      <w:bookmarkEnd w:id="32"/>
    </w:p>
    <w:p w14:paraId="5715421E" w14:textId="77777777" w:rsidR="00C354F6" w:rsidRDefault="00C354F6" w:rsidP="0049217E">
      <w:pPr>
        <w:pStyle w:val="Heading2"/>
        <w:ind w:left="851" w:hanging="567"/>
      </w:pPr>
      <w:bookmarkStart w:id="33" w:name="_Toc73470753"/>
      <w:bookmarkStart w:id="34" w:name="_Toc81681651"/>
      <w:bookmarkStart w:id="35" w:name="_Toc163141004"/>
      <w:r w:rsidRPr="000A51D7">
        <w:t>Safety Policy</w:t>
      </w:r>
      <w:bookmarkEnd w:id="33"/>
      <w:bookmarkEnd w:id="34"/>
      <w:bookmarkEnd w:id="35"/>
    </w:p>
    <w:p w14:paraId="5283B33F" w14:textId="77777777" w:rsidR="00C354F6" w:rsidRPr="002F2923" w:rsidRDefault="00C354F6" w:rsidP="005830A6">
      <w:pPr>
        <w:pStyle w:val="TBODYSTYLE"/>
        <w:spacing w:line="276" w:lineRule="auto"/>
        <w:ind w:left="720"/>
        <w:jc w:val="left"/>
        <w:rPr>
          <w:rFonts w:ascii="Arial" w:hAnsi="Arial" w:cs="Arial"/>
          <w:b w:val="0"/>
          <w:bCs/>
        </w:rPr>
      </w:pPr>
      <w:r w:rsidRPr="002F2923">
        <w:rPr>
          <w:rFonts w:ascii="Arial" w:hAnsi="Arial" w:cs="Arial"/>
          <w:b w:val="0"/>
          <w:bCs/>
        </w:rPr>
        <w:t>To design and develop world-class solutions meeting required safety integrity levels by adopting:</w:t>
      </w:r>
    </w:p>
    <w:p w14:paraId="53339996" w14:textId="173CA09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Effective safety management and inculcating safety culture throughout the organization</w:t>
      </w:r>
      <w:r w:rsidR="000212B7">
        <w:rPr>
          <w:rFonts w:ascii="Arial" w:hAnsi="Arial" w:cs="Arial"/>
          <w:b w:val="0"/>
          <w:bCs/>
        </w:rPr>
        <w:t>.</w:t>
      </w:r>
    </w:p>
    <w:p w14:paraId="7D97EDF9" w14:textId="0BE973BC"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Safety first policy (above functionality, performance &amp; cost) in our decision-making process</w:t>
      </w:r>
      <w:r w:rsidR="000212B7">
        <w:rPr>
          <w:rFonts w:ascii="Arial" w:hAnsi="Arial" w:cs="Arial"/>
          <w:b w:val="0"/>
          <w:bCs/>
        </w:rPr>
        <w:t>.</w:t>
      </w:r>
    </w:p>
    <w:p w14:paraId="48916B88"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Proactive safety hazards and incident reporting strive to promote our commitment to safety consistently.</w:t>
      </w:r>
    </w:p>
    <w:p w14:paraId="0DD726D6" w14:textId="1609B397" w:rsidR="00C354F6" w:rsidRDefault="00C354F6">
      <w:pPr>
        <w:pStyle w:val="TBODYSTYLE"/>
        <w:numPr>
          <w:ilvl w:val="0"/>
          <w:numId w:val="45"/>
        </w:numPr>
        <w:spacing w:line="276" w:lineRule="auto"/>
        <w:jc w:val="left"/>
      </w:pPr>
      <w:r w:rsidRPr="002F2923">
        <w:rPr>
          <w:rFonts w:ascii="Arial" w:hAnsi="Arial" w:cs="Arial"/>
          <w:b w:val="0"/>
          <w:bCs/>
        </w:rPr>
        <w:t>Conformance to relevant safety standards</w:t>
      </w:r>
      <w:r w:rsidR="000212B7">
        <w:rPr>
          <w:rFonts w:ascii="Arial" w:hAnsi="Arial" w:cs="Arial"/>
          <w:b w:val="0"/>
          <w:bCs/>
        </w:rPr>
        <w:t>.</w:t>
      </w:r>
    </w:p>
    <w:p w14:paraId="11F99ED6" w14:textId="77777777" w:rsidR="00C354F6" w:rsidRDefault="00C354F6" w:rsidP="0049217E">
      <w:pPr>
        <w:pStyle w:val="Heading2"/>
        <w:ind w:left="851" w:hanging="567"/>
      </w:pPr>
      <w:bookmarkStart w:id="36" w:name="_Toc81681652"/>
      <w:bookmarkStart w:id="37" w:name="_Toc163141005"/>
      <w:r w:rsidRPr="0027681B">
        <w:t>Safety Management Principles</w:t>
      </w:r>
      <w:bookmarkEnd w:id="36"/>
      <w:bookmarkEnd w:id="37"/>
    </w:p>
    <w:p w14:paraId="67E398E5"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Establish and observe a written corporate safety policy.</w:t>
      </w:r>
    </w:p>
    <w:p w14:paraId="216D6B20"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Establish an independent safety review process.</w:t>
      </w:r>
    </w:p>
    <w:p w14:paraId="7DB36D9C"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Establish an independent Safety Management Process group.</w:t>
      </w:r>
    </w:p>
    <w:p w14:paraId="6780E258"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Identify and evaluate the severity and foreseeability of product hazards.</w:t>
      </w:r>
    </w:p>
    <w:p w14:paraId="567840BB"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Conduct a design review assessing the risk of injury by considering the hazards, the environment, and potential use.</w:t>
      </w:r>
    </w:p>
    <w:p w14:paraId="5E581BF3"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Reduce the risk associated with the hazard to ALARP (As Low as Reasonably Possible).</w:t>
      </w:r>
    </w:p>
    <w:p w14:paraId="75352732"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 xml:space="preserve">Warn the product users, operators, and maintainers, about the Safety Related </w:t>
      </w:r>
    </w:p>
    <w:p w14:paraId="132D94EA"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Application Conditions (SRACs) and educate them on accident or hazard prevention.</w:t>
      </w:r>
    </w:p>
    <w:p w14:paraId="56B69046"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Promote, through constant user interaction, training and education, the safe use of a product.</w:t>
      </w:r>
    </w:p>
    <w:p w14:paraId="34C9C145"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Maintain safety-related records during the useful shelf life of the product.</w:t>
      </w:r>
    </w:p>
    <w:p w14:paraId="3B0846DD"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Continuously monitor the safety performance of the product whilst the system is in use.</w:t>
      </w:r>
    </w:p>
    <w:p w14:paraId="47935B1C"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Promptly notify product users and institute recall procedures where necessary to substantially reduce or eliminate accidents.</w:t>
      </w:r>
    </w:p>
    <w:p w14:paraId="7B1B1E4E"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Conduct safety training and seminars at regular intervals to bring a safety culture to the product design and development organization.</w:t>
      </w:r>
    </w:p>
    <w:p w14:paraId="5A668E12" w14:textId="77777777" w:rsidR="00C354F6" w:rsidRPr="002F2923" w:rsidRDefault="00C354F6">
      <w:pPr>
        <w:pStyle w:val="TBODYSTYLE"/>
        <w:numPr>
          <w:ilvl w:val="0"/>
          <w:numId w:val="45"/>
        </w:numPr>
        <w:spacing w:line="276" w:lineRule="auto"/>
        <w:jc w:val="left"/>
        <w:rPr>
          <w:rFonts w:ascii="Arial" w:hAnsi="Arial" w:cs="Arial"/>
          <w:b w:val="0"/>
          <w:bCs/>
        </w:rPr>
      </w:pPr>
      <w:r w:rsidRPr="002F2923">
        <w:rPr>
          <w:rFonts w:ascii="Arial" w:hAnsi="Arial" w:cs="Arial"/>
          <w:b w:val="0"/>
          <w:bCs/>
        </w:rPr>
        <w:t>Monitor and continuously improve the safety management process.</w:t>
      </w:r>
    </w:p>
    <w:p w14:paraId="7787541A" w14:textId="77777777" w:rsidR="00C354F6" w:rsidRDefault="00C354F6" w:rsidP="00C354F6">
      <w:pPr>
        <w:pStyle w:val="Heading1"/>
      </w:pPr>
      <w:bookmarkStart w:id="38" w:name="_Toc81681653"/>
      <w:bookmarkStart w:id="39" w:name="_Toc163141006"/>
      <w:r w:rsidRPr="000A51D7">
        <w:lastRenderedPageBreak/>
        <w:t xml:space="preserve">Safety </w:t>
      </w:r>
      <w:r w:rsidRPr="00D76E2A">
        <w:t>Organization</w:t>
      </w:r>
      <w:bookmarkEnd w:id="38"/>
      <w:bookmarkEnd w:id="39"/>
    </w:p>
    <w:p w14:paraId="6171CCB4" w14:textId="1E9EC1DC" w:rsidR="00C354F6" w:rsidRPr="008D71B1" w:rsidRDefault="00C354F6" w:rsidP="0049217E">
      <w:pPr>
        <w:pStyle w:val="Heading2"/>
        <w:ind w:left="851" w:hanging="567"/>
      </w:pPr>
      <w:bookmarkStart w:id="40" w:name="_Toc81681654"/>
      <w:bookmarkStart w:id="41" w:name="_Toc163141007"/>
      <w:r w:rsidRPr="000A51D7">
        <w:t xml:space="preserve">Safety </w:t>
      </w:r>
      <w:r w:rsidRPr="00D76E2A">
        <w:t>Organization</w:t>
      </w:r>
      <w:r>
        <w:t xml:space="preserve"> St</w:t>
      </w:r>
      <w:r w:rsidR="00726109">
        <w:t>r</w:t>
      </w:r>
      <w:r>
        <w:t>ucture</w:t>
      </w:r>
      <w:bookmarkEnd w:id="40"/>
      <w:bookmarkEnd w:id="41"/>
    </w:p>
    <w:p w14:paraId="1F2475F5" w14:textId="77777777" w:rsidR="00C354F6" w:rsidRPr="00284D3C" w:rsidRDefault="00C354F6" w:rsidP="0049217E">
      <w:pPr>
        <w:ind w:left="851"/>
        <w:rPr>
          <w:rFonts w:ascii="Calibri" w:hAnsi="Calibri"/>
          <w:sz w:val="24"/>
          <w:lang w:val="en-US"/>
        </w:rPr>
      </w:pPr>
      <w:r w:rsidRPr="002F2923">
        <w:rPr>
          <w:rFonts w:ascii="Arial" w:eastAsia="Times New Roman" w:hAnsi="Arial" w:cs="Arial"/>
          <w:bCs/>
          <w:sz w:val="24"/>
          <w:szCs w:val="24"/>
          <w:lang w:val="en-GB"/>
        </w:rPr>
        <w:t>The Safety Organization fulfils the CENELEC standards in compliance with reference</w:t>
      </w:r>
      <w:r w:rsidRPr="002F2923">
        <w:rPr>
          <w:rFonts w:ascii="Arial" w:eastAsia="Times New Roman" w:hAnsi="Arial" w:cs="Arial"/>
          <w:bCs/>
          <w:sz w:val="24"/>
          <w:szCs w:val="24"/>
          <w:lang w:val="en-GB"/>
        </w:rPr>
        <w:fldChar w:fldCharType="begin"/>
      </w:r>
      <w:r w:rsidRPr="002F2923">
        <w:rPr>
          <w:rFonts w:ascii="Arial" w:eastAsia="Times New Roman" w:hAnsi="Arial" w:cs="Arial"/>
          <w:bCs/>
          <w:sz w:val="24"/>
          <w:szCs w:val="24"/>
          <w:lang w:val="en-GB"/>
        </w:rPr>
        <w:instrText xml:space="preserve"> REF _Ref65079925 \r \h  \* MERGEFORMAT </w:instrText>
      </w:r>
      <w:r w:rsidRPr="002F2923">
        <w:rPr>
          <w:rFonts w:ascii="Arial" w:eastAsia="Times New Roman" w:hAnsi="Arial" w:cs="Arial"/>
          <w:bCs/>
          <w:sz w:val="24"/>
          <w:szCs w:val="24"/>
          <w:lang w:val="en-GB"/>
        </w:rPr>
      </w:r>
      <w:r w:rsidRPr="002F2923">
        <w:rPr>
          <w:rFonts w:ascii="Arial" w:eastAsia="Times New Roman" w:hAnsi="Arial" w:cs="Arial"/>
          <w:bCs/>
          <w:sz w:val="24"/>
          <w:szCs w:val="24"/>
          <w:lang w:val="en-GB"/>
        </w:rPr>
        <w:fldChar w:fldCharType="end"/>
      </w:r>
      <w:r w:rsidRPr="002F2923">
        <w:rPr>
          <w:rFonts w:ascii="Arial" w:eastAsia="Times New Roman" w:hAnsi="Arial" w:cs="Arial"/>
          <w:bCs/>
          <w:sz w:val="24"/>
          <w:szCs w:val="24"/>
          <w:lang w:val="en-GB"/>
        </w:rPr>
        <w:t xml:space="preserve"> to achieve the required safety integrity level. The Safety Organization is structured as follows. Additionally, an external Independent Safety Assessor (ISA) shall certify the system's corresponding safety level</w:t>
      </w:r>
      <w:r w:rsidRPr="00284D3C">
        <w:rPr>
          <w:rFonts w:ascii="Calibri" w:hAnsi="Calibri"/>
          <w:sz w:val="24"/>
          <w:lang w:val="en-US"/>
        </w:rPr>
        <w:t>.</w:t>
      </w:r>
    </w:p>
    <w:p w14:paraId="54CDF6F1" w14:textId="77777777" w:rsidR="00C354F6" w:rsidRPr="00926F2E" w:rsidRDefault="00C354F6" w:rsidP="002F2923">
      <w:pPr>
        <w:pStyle w:val="TBullet-2"/>
        <w:numPr>
          <w:ilvl w:val="0"/>
          <w:numId w:val="0"/>
        </w:numPr>
        <w:spacing w:before="0" w:after="0"/>
        <w:ind w:left="1080"/>
      </w:pPr>
    </w:p>
    <w:p w14:paraId="7C876B91" w14:textId="1FF38979" w:rsidR="00C354F6" w:rsidRPr="00624173" w:rsidRDefault="00C354F6" w:rsidP="00C354F6">
      <w:pPr>
        <w:pStyle w:val="StyleCaptionCalibri11ptBoldUnderline"/>
      </w:pPr>
      <w:bookmarkStart w:id="42" w:name="_Ref102489867"/>
      <w:bookmarkStart w:id="43" w:name="_Toc163143258"/>
      <w:r w:rsidRPr="00617198">
        <w:rPr>
          <w:highlight w:val="green"/>
        </w:rPr>
        <w:t xml:space="preserve">Figure </w:t>
      </w:r>
      <w:r w:rsidRPr="00617198">
        <w:rPr>
          <w:highlight w:val="green"/>
        </w:rPr>
        <w:fldChar w:fldCharType="begin"/>
      </w:r>
      <w:r w:rsidRPr="00617198">
        <w:rPr>
          <w:highlight w:val="green"/>
        </w:rPr>
        <w:instrText xml:space="preserve"> SEQ Figure \* ARABIC </w:instrText>
      </w:r>
      <w:r w:rsidRPr="00617198">
        <w:rPr>
          <w:highlight w:val="green"/>
        </w:rPr>
        <w:fldChar w:fldCharType="separate"/>
      </w:r>
      <w:r w:rsidR="00C95A90">
        <w:rPr>
          <w:noProof/>
          <w:highlight w:val="green"/>
        </w:rPr>
        <w:t>2</w:t>
      </w:r>
      <w:r w:rsidRPr="00617198">
        <w:rPr>
          <w:highlight w:val="green"/>
        </w:rPr>
        <w:fldChar w:fldCharType="end"/>
      </w:r>
      <w:bookmarkEnd w:id="42"/>
      <w:r w:rsidRPr="00617198">
        <w:rPr>
          <w:highlight w:val="green"/>
        </w:rPr>
        <w:t>: Safety organization structure</w:t>
      </w:r>
      <w:bookmarkEnd w:id="43"/>
    </w:p>
    <w:p w14:paraId="723688B7" w14:textId="77777777" w:rsidR="00C354F6" w:rsidRDefault="00C354F6" w:rsidP="00C354F6">
      <w:pPr>
        <w:pStyle w:val="TBODYSTYLE"/>
      </w:pPr>
    </w:p>
    <w:p w14:paraId="3127DC2D" w14:textId="77777777" w:rsidR="00C354F6" w:rsidRPr="00C2774F" w:rsidRDefault="00C354F6" w:rsidP="0049217E">
      <w:pPr>
        <w:pStyle w:val="Heading2"/>
        <w:ind w:left="851" w:hanging="567"/>
      </w:pPr>
      <w:bookmarkStart w:id="44" w:name="_Toc81681655"/>
      <w:bookmarkStart w:id="45" w:name="_Toc163141008"/>
      <w:r w:rsidRPr="00C2774F">
        <w:t xml:space="preserve">Roles and </w:t>
      </w:r>
      <w:bookmarkEnd w:id="44"/>
      <w:r w:rsidRPr="00C2774F">
        <w:t>Responsibilities</w:t>
      </w:r>
      <w:bookmarkEnd w:id="45"/>
    </w:p>
    <w:p w14:paraId="0334FA38" w14:textId="77777777" w:rsidR="00C354F6" w:rsidRDefault="00C354F6" w:rsidP="0049217E">
      <w:pPr>
        <w:pStyle w:val="Heading3"/>
        <w:ind w:left="1276" w:hanging="709"/>
      </w:pPr>
      <w:bookmarkStart w:id="46" w:name="_Toc81681656"/>
      <w:r w:rsidRPr="00312C94">
        <w:t>Safety Manager</w:t>
      </w:r>
      <w:bookmarkEnd w:id="46"/>
    </w:p>
    <w:tbl>
      <w:tblPr>
        <w:tblStyle w:val="TableGrid"/>
        <w:tblW w:w="0" w:type="auto"/>
        <w:tblLook w:val="04A0" w:firstRow="1" w:lastRow="0" w:firstColumn="1" w:lastColumn="0" w:noHBand="0" w:noVBand="1"/>
      </w:tblPr>
      <w:tblGrid>
        <w:gridCol w:w="978"/>
        <w:gridCol w:w="1837"/>
        <w:gridCol w:w="7152"/>
      </w:tblGrid>
      <w:tr w:rsidR="00C354F6" w14:paraId="2863C7FC" w14:textId="77777777" w:rsidTr="0097207A">
        <w:trPr>
          <w:tblHeader/>
        </w:trPr>
        <w:tc>
          <w:tcPr>
            <w:tcW w:w="988" w:type="dxa"/>
            <w:shd w:val="clear" w:color="auto" w:fill="D9E2F3" w:themeFill="accent1" w:themeFillTint="33"/>
          </w:tcPr>
          <w:p w14:paraId="226FD930" w14:textId="77777777" w:rsidR="00C354F6" w:rsidRPr="007B664E" w:rsidRDefault="00C354F6" w:rsidP="0097207A">
            <w:pPr>
              <w:pStyle w:val="TOCHeading"/>
            </w:pPr>
            <w:r w:rsidRPr="007B664E">
              <w:t>S</w:t>
            </w:r>
            <w:r>
              <w:t>I</w:t>
            </w:r>
          </w:p>
        </w:tc>
        <w:tc>
          <w:tcPr>
            <w:tcW w:w="1842" w:type="dxa"/>
            <w:shd w:val="clear" w:color="auto" w:fill="D9E2F3" w:themeFill="accent1" w:themeFillTint="33"/>
          </w:tcPr>
          <w:p w14:paraId="37EBCBAD" w14:textId="77777777" w:rsidR="00C354F6" w:rsidRPr="007B664E" w:rsidRDefault="00C354F6" w:rsidP="0097207A">
            <w:pPr>
              <w:pStyle w:val="TOCHeading"/>
            </w:pPr>
            <w:r w:rsidRPr="007B664E">
              <w:rPr>
                <w:rFonts w:asciiTheme="minorHAnsi" w:hAnsiTheme="minorHAnsi" w:cstheme="minorHAnsi"/>
              </w:rPr>
              <w:t>Role</w:t>
            </w:r>
          </w:p>
        </w:tc>
        <w:tc>
          <w:tcPr>
            <w:tcW w:w="7240" w:type="dxa"/>
            <w:shd w:val="clear" w:color="auto" w:fill="D9E2F3" w:themeFill="accent1" w:themeFillTint="33"/>
          </w:tcPr>
          <w:p w14:paraId="6BF17008" w14:textId="77777777" w:rsidR="00C354F6" w:rsidRPr="007B664E" w:rsidRDefault="00C354F6" w:rsidP="0097207A">
            <w:pPr>
              <w:pStyle w:val="TOCHeading"/>
            </w:pPr>
            <w:r w:rsidRPr="007B664E">
              <w:rPr>
                <w:rFonts w:asciiTheme="minorHAnsi" w:hAnsiTheme="minorHAnsi" w:cstheme="minorHAnsi"/>
              </w:rPr>
              <w:t>Safety Management</w:t>
            </w:r>
          </w:p>
        </w:tc>
      </w:tr>
      <w:tr w:rsidR="00C354F6" w14:paraId="653DC43D" w14:textId="77777777" w:rsidTr="0097207A">
        <w:tc>
          <w:tcPr>
            <w:tcW w:w="988" w:type="dxa"/>
          </w:tcPr>
          <w:p w14:paraId="16FBE9BD" w14:textId="77777777" w:rsidR="00C354F6" w:rsidRDefault="00C354F6">
            <w:pPr>
              <w:pStyle w:val="TableContents"/>
              <w:widowControl/>
              <w:numPr>
                <w:ilvl w:val="0"/>
                <w:numId w:val="25"/>
              </w:numPr>
              <w:suppressLineNumbers w:val="0"/>
              <w:tabs>
                <w:tab w:val="clear" w:pos="400"/>
                <w:tab w:val="clear" w:pos="10070"/>
              </w:tabs>
              <w:suppressAutoHyphens w:val="0"/>
              <w:spacing w:before="120" w:after="120" w:line="240" w:lineRule="auto"/>
            </w:pPr>
          </w:p>
        </w:tc>
        <w:tc>
          <w:tcPr>
            <w:tcW w:w="1842" w:type="dxa"/>
          </w:tcPr>
          <w:p w14:paraId="5942AD4F" w14:textId="77777777" w:rsidR="00C354F6" w:rsidRPr="009B7C17" w:rsidRDefault="00C354F6" w:rsidP="0097207A">
            <w:pPr>
              <w:pStyle w:val="TableContents"/>
              <w:rPr>
                <w:b w:val="0"/>
                <w:bCs/>
                <w:sz w:val="22"/>
                <w:szCs w:val="22"/>
              </w:rPr>
            </w:pPr>
            <w:r w:rsidRPr="009B7C17">
              <w:rPr>
                <w:b w:val="0"/>
                <w:bCs/>
                <w:sz w:val="22"/>
                <w:szCs w:val="22"/>
              </w:rPr>
              <w:t>Responsibilities</w:t>
            </w:r>
          </w:p>
        </w:tc>
        <w:tc>
          <w:tcPr>
            <w:tcW w:w="7240" w:type="dxa"/>
          </w:tcPr>
          <w:p w14:paraId="6DFF8BA2" w14:textId="77777777" w:rsidR="00C354F6" w:rsidRPr="009B7C17" w:rsidRDefault="00C354F6">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Responsible for defining the safety plan and implementation of the plan throughout the project life cycle.</w:t>
            </w:r>
          </w:p>
          <w:p w14:paraId="7F9CC12E" w14:textId="77777777" w:rsidR="00C354F6" w:rsidRPr="009B7C17" w:rsidRDefault="00C354F6">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Responsible for the assurance of the system which fulfils the RDSO requirements completely without any anomaly.</w:t>
            </w:r>
          </w:p>
          <w:p w14:paraId="3BAC0150" w14:textId="77777777" w:rsidR="00C354F6" w:rsidRPr="009B7C17" w:rsidRDefault="00C354F6">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Responsible for reviewing the safety plan at appropriate stages in the project life cycle.</w:t>
            </w:r>
          </w:p>
          <w:p w14:paraId="50BB40CA" w14:textId="77777777" w:rsidR="00C354F6" w:rsidRPr="009B7C17" w:rsidRDefault="00C354F6">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Responsible for identifying the necessary safety activities to be conducted for the project life cycle.</w:t>
            </w:r>
          </w:p>
          <w:p w14:paraId="3AB16059" w14:textId="77777777" w:rsidR="00C354F6" w:rsidRPr="009B7C17" w:rsidRDefault="00C354F6">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 xml:space="preserve">Responsible for addressing the safety review meetings and audits conducted by client. </w:t>
            </w:r>
          </w:p>
          <w:p w14:paraId="41C9FD70" w14:textId="77777777" w:rsidR="00C354F6" w:rsidRPr="009B7C17" w:rsidRDefault="00C354F6">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Responsible for the safety verification and validation activities throughout the life cycle.</w:t>
            </w:r>
          </w:p>
          <w:p w14:paraId="7D0C99FC" w14:textId="77777777" w:rsidR="00C354F6" w:rsidRPr="009B7C17" w:rsidRDefault="00C354F6">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Responsible for delivering safety verification and validation reports.</w:t>
            </w:r>
          </w:p>
          <w:p w14:paraId="677C52C1" w14:textId="77777777" w:rsidR="00C354F6" w:rsidRPr="009B7C17" w:rsidRDefault="00C354F6">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Responsible for providing training related to system and safety standards for the personnel who are involved in safety activities.</w:t>
            </w:r>
          </w:p>
          <w:p w14:paraId="277F99D8" w14:textId="77777777" w:rsidR="00C354F6" w:rsidRPr="009B7C17" w:rsidRDefault="00C354F6">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Responsible to work closely with the Independent Safety Assessor during system acceptance phase.</w:t>
            </w:r>
          </w:p>
        </w:tc>
      </w:tr>
      <w:tr w:rsidR="00C354F6" w14:paraId="5CB56B9C" w14:textId="77777777" w:rsidTr="0097207A">
        <w:tc>
          <w:tcPr>
            <w:tcW w:w="988" w:type="dxa"/>
          </w:tcPr>
          <w:p w14:paraId="0D9E5106" w14:textId="77777777" w:rsidR="00C354F6" w:rsidRDefault="00C354F6">
            <w:pPr>
              <w:pStyle w:val="TableContents"/>
              <w:widowControl/>
              <w:numPr>
                <w:ilvl w:val="0"/>
                <w:numId w:val="25"/>
              </w:numPr>
              <w:suppressLineNumbers w:val="0"/>
              <w:tabs>
                <w:tab w:val="clear" w:pos="400"/>
                <w:tab w:val="clear" w:pos="10070"/>
              </w:tabs>
              <w:suppressAutoHyphens w:val="0"/>
              <w:spacing w:before="120" w:after="120" w:line="240" w:lineRule="auto"/>
            </w:pPr>
          </w:p>
        </w:tc>
        <w:tc>
          <w:tcPr>
            <w:tcW w:w="1842" w:type="dxa"/>
          </w:tcPr>
          <w:p w14:paraId="0D970622" w14:textId="77777777" w:rsidR="00C354F6" w:rsidRDefault="00C354F6" w:rsidP="0097207A">
            <w:pPr>
              <w:pStyle w:val="TableContents"/>
            </w:pPr>
            <w:r w:rsidRPr="009B7C17">
              <w:rPr>
                <w:b w:val="0"/>
                <w:bCs/>
                <w:sz w:val="22"/>
                <w:szCs w:val="22"/>
              </w:rPr>
              <w:t>Key Competencies</w:t>
            </w:r>
          </w:p>
        </w:tc>
        <w:tc>
          <w:tcPr>
            <w:tcW w:w="7240" w:type="dxa"/>
          </w:tcPr>
          <w:p w14:paraId="75D30D9B" w14:textId="1DC94A9C" w:rsidR="00C354F6" w:rsidRPr="009B7C17" w:rsidRDefault="00C354F6">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 xml:space="preserve">Shall have competence in Railway </w:t>
            </w:r>
            <w:r w:rsidR="004F6EEC" w:rsidRPr="009B7C17">
              <w:rPr>
                <w:b w:val="0"/>
                <w:bCs/>
                <w:sz w:val="22"/>
                <w:szCs w:val="22"/>
              </w:rPr>
              <w:t>Signaling</w:t>
            </w:r>
            <w:r w:rsidRPr="009B7C17">
              <w:rPr>
                <w:b w:val="0"/>
                <w:bCs/>
                <w:sz w:val="22"/>
                <w:szCs w:val="22"/>
              </w:rPr>
              <w:t xml:space="preserve"> domain and exposure to safety principles.</w:t>
            </w:r>
          </w:p>
          <w:p w14:paraId="3CBDE98C" w14:textId="77777777" w:rsidR="00C354F6" w:rsidRPr="007B664E" w:rsidRDefault="00C354F6">
            <w:pPr>
              <w:pStyle w:val="TBullet-2"/>
              <w:numPr>
                <w:ilvl w:val="0"/>
                <w:numId w:val="26"/>
              </w:numPr>
              <w:tabs>
                <w:tab w:val="clear" w:pos="400"/>
                <w:tab w:val="clear" w:pos="10070"/>
              </w:tabs>
              <w:spacing w:before="0" w:after="0" w:line="276" w:lineRule="auto"/>
              <w:rPr>
                <w:rFonts w:cs="Calibri"/>
                <w:szCs w:val="22"/>
              </w:rPr>
            </w:pPr>
            <w:r w:rsidRPr="009B7C17">
              <w:rPr>
                <w:b w:val="0"/>
                <w:bCs/>
                <w:sz w:val="22"/>
                <w:szCs w:val="22"/>
              </w:rPr>
              <w:t>Shall be thorough in EN 50126, EN 50128, EN 50129 &amp; ISO 9001:2015</w:t>
            </w:r>
            <w:r>
              <w:t>.</w:t>
            </w:r>
          </w:p>
        </w:tc>
      </w:tr>
    </w:tbl>
    <w:p w14:paraId="2E277728" w14:textId="46A66588" w:rsidR="007F7D9F" w:rsidRPr="00926F2E" w:rsidRDefault="007F7D9F" w:rsidP="007F7D9F">
      <w:pPr>
        <w:pStyle w:val="StyleCaptionCalibri11ptBoldUnderline"/>
      </w:pPr>
      <w:bookmarkStart w:id="47" w:name="_Toc163139085"/>
      <w:r w:rsidRPr="00AD5E6E">
        <w:t xml:space="preserve">Table </w:t>
      </w:r>
      <w:r w:rsidRPr="00AD5E6E">
        <w:fldChar w:fldCharType="begin"/>
      </w:r>
      <w:r w:rsidRPr="00AD5E6E">
        <w:instrText xml:space="preserve"> SEQ Table \* ARABIC </w:instrText>
      </w:r>
      <w:r w:rsidRPr="00AD5E6E">
        <w:fldChar w:fldCharType="separate"/>
      </w:r>
      <w:r w:rsidR="005830A6">
        <w:rPr>
          <w:noProof/>
        </w:rPr>
        <w:t>4</w:t>
      </w:r>
      <w:r w:rsidRPr="00AD5E6E">
        <w:fldChar w:fldCharType="end"/>
      </w:r>
      <w:r w:rsidRPr="00AD5E6E">
        <w:t xml:space="preserve">: </w:t>
      </w:r>
      <w:r w:rsidRPr="000A51D7">
        <w:t>Safety Manager</w:t>
      </w:r>
      <w:bookmarkEnd w:id="47"/>
    </w:p>
    <w:p w14:paraId="3B130536" w14:textId="77777777" w:rsidR="007F7D9F" w:rsidRDefault="007F7D9F" w:rsidP="007F7D9F">
      <w:pPr>
        <w:pStyle w:val="TBODYSTYLE"/>
      </w:pPr>
    </w:p>
    <w:p w14:paraId="789AF607" w14:textId="77777777" w:rsidR="007F7D9F" w:rsidRDefault="007F7D9F" w:rsidP="0049217E">
      <w:pPr>
        <w:pStyle w:val="Heading3"/>
        <w:ind w:left="1276" w:hanging="709"/>
      </w:pPr>
      <w:r w:rsidRPr="00312C94">
        <w:lastRenderedPageBreak/>
        <w:t xml:space="preserve">Safety </w:t>
      </w:r>
      <w:r>
        <w:t>Engine</w:t>
      </w:r>
      <w:r w:rsidRPr="00312C94">
        <w:t>er</w:t>
      </w:r>
    </w:p>
    <w:tbl>
      <w:tblPr>
        <w:tblStyle w:val="TableGrid"/>
        <w:tblW w:w="0" w:type="auto"/>
        <w:tblLook w:val="04A0" w:firstRow="1" w:lastRow="0" w:firstColumn="1" w:lastColumn="0" w:noHBand="0" w:noVBand="1"/>
      </w:tblPr>
      <w:tblGrid>
        <w:gridCol w:w="973"/>
        <w:gridCol w:w="1897"/>
        <w:gridCol w:w="7097"/>
      </w:tblGrid>
      <w:tr w:rsidR="007F7D9F" w:rsidRPr="00C84112" w14:paraId="7506E67B" w14:textId="77777777" w:rsidTr="0097207A">
        <w:trPr>
          <w:tblHeader/>
        </w:trPr>
        <w:tc>
          <w:tcPr>
            <w:tcW w:w="982" w:type="dxa"/>
            <w:shd w:val="clear" w:color="auto" w:fill="D9E2F3" w:themeFill="accent1" w:themeFillTint="33"/>
          </w:tcPr>
          <w:p w14:paraId="6BDD5A42" w14:textId="77777777" w:rsidR="007F7D9F" w:rsidRPr="007B664E" w:rsidRDefault="007F7D9F" w:rsidP="0097207A">
            <w:pPr>
              <w:pStyle w:val="TOCHeading"/>
              <w:rPr>
                <w:rFonts w:cs="Calibri"/>
              </w:rPr>
            </w:pPr>
            <w:r w:rsidRPr="007B664E">
              <w:rPr>
                <w:rFonts w:cs="Calibri"/>
              </w:rPr>
              <w:t>S</w:t>
            </w:r>
            <w:r>
              <w:rPr>
                <w:rFonts w:cs="Calibri"/>
              </w:rPr>
              <w:t>I</w:t>
            </w:r>
          </w:p>
        </w:tc>
        <w:tc>
          <w:tcPr>
            <w:tcW w:w="1903" w:type="dxa"/>
            <w:shd w:val="clear" w:color="auto" w:fill="D9E2F3" w:themeFill="accent1" w:themeFillTint="33"/>
          </w:tcPr>
          <w:p w14:paraId="25DC8F96" w14:textId="77777777" w:rsidR="007F7D9F" w:rsidRPr="007B664E" w:rsidRDefault="007F7D9F" w:rsidP="0097207A">
            <w:pPr>
              <w:pStyle w:val="TOCHeading"/>
              <w:rPr>
                <w:rFonts w:cs="Calibri"/>
              </w:rPr>
            </w:pPr>
            <w:r w:rsidRPr="007B664E">
              <w:rPr>
                <w:rFonts w:cs="Calibri"/>
              </w:rPr>
              <w:t>Role</w:t>
            </w:r>
          </w:p>
        </w:tc>
        <w:tc>
          <w:tcPr>
            <w:tcW w:w="7185" w:type="dxa"/>
            <w:shd w:val="clear" w:color="auto" w:fill="D9E2F3" w:themeFill="accent1" w:themeFillTint="33"/>
          </w:tcPr>
          <w:p w14:paraId="197D3FD7" w14:textId="77777777" w:rsidR="007F7D9F" w:rsidRPr="007B664E" w:rsidRDefault="007F7D9F" w:rsidP="0097207A">
            <w:pPr>
              <w:pStyle w:val="TOCHeading"/>
              <w:rPr>
                <w:rFonts w:cs="Calibri"/>
              </w:rPr>
            </w:pPr>
            <w:r w:rsidRPr="007B664E">
              <w:rPr>
                <w:rFonts w:cs="Calibri"/>
              </w:rPr>
              <w:t>Safety activities execution</w:t>
            </w:r>
          </w:p>
        </w:tc>
      </w:tr>
      <w:tr w:rsidR="007F7D9F" w:rsidRPr="00C84112" w14:paraId="794481CA" w14:textId="77777777" w:rsidTr="0097207A">
        <w:tc>
          <w:tcPr>
            <w:tcW w:w="982" w:type="dxa"/>
          </w:tcPr>
          <w:p w14:paraId="24C4F28C" w14:textId="77777777" w:rsidR="007F7D9F" w:rsidRPr="00C84112" w:rsidRDefault="007F7D9F">
            <w:pPr>
              <w:pStyle w:val="TableContents"/>
              <w:widowControl/>
              <w:numPr>
                <w:ilvl w:val="0"/>
                <w:numId w:val="25"/>
              </w:numPr>
              <w:suppressLineNumbers w:val="0"/>
              <w:tabs>
                <w:tab w:val="clear" w:pos="400"/>
                <w:tab w:val="clear" w:pos="10070"/>
              </w:tabs>
              <w:suppressAutoHyphens w:val="0"/>
              <w:spacing w:before="120" w:after="120" w:line="240" w:lineRule="auto"/>
            </w:pPr>
          </w:p>
        </w:tc>
        <w:tc>
          <w:tcPr>
            <w:tcW w:w="1903" w:type="dxa"/>
          </w:tcPr>
          <w:p w14:paraId="3299B40F" w14:textId="77777777" w:rsidR="007F7D9F" w:rsidRPr="00C84112" w:rsidRDefault="007F7D9F" w:rsidP="0097207A">
            <w:pPr>
              <w:pStyle w:val="TableContents"/>
            </w:pPr>
            <w:r w:rsidRPr="009B7C17">
              <w:rPr>
                <w:b w:val="0"/>
                <w:bCs/>
                <w:sz w:val="22"/>
                <w:szCs w:val="22"/>
              </w:rPr>
              <w:t>Responsibilities</w:t>
            </w:r>
          </w:p>
        </w:tc>
        <w:tc>
          <w:tcPr>
            <w:tcW w:w="7185" w:type="dxa"/>
          </w:tcPr>
          <w:p w14:paraId="4D9D7D10" w14:textId="77777777" w:rsidR="007F7D9F" w:rsidRPr="009B7C17" w:rsidRDefault="007F7D9F">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Responsible for conducting the safety activities.</w:t>
            </w:r>
          </w:p>
          <w:p w14:paraId="2DD3B1F2" w14:textId="77777777" w:rsidR="007F7D9F" w:rsidRPr="009B7C17" w:rsidRDefault="007F7D9F">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Perform safety hazard analysis during the preliminary and detailed design phases.</w:t>
            </w:r>
          </w:p>
          <w:p w14:paraId="2D5E504E" w14:textId="77777777" w:rsidR="007F7D9F" w:rsidRPr="009B7C17" w:rsidRDefault="007F7D9F">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Responsible for preparing safety case documents.</w:t>
            </w:r>
          </w:p>
          <w:p w14:paraId="163B8D71" w14:textId="77777777" w:rsidR="007F7D9F" w:rsidRPr="009B7C17" w:rsidRDefault="007F7D9F">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Responsible for reporting to Safety manager related to safety activities.</w:t>
            </w:r>
          </w:p>
          <w:p w14:paraId="05ADD802" w14:textId="77777777" w:rsidR="007F7D9F" w:rsidRPr="00C84112" w:rsidRDefault="007F7D9F">
            <w:pPr>
              <w:pStyle w:val="TBullet-2"/>
              <w:numPr>
                <w:ilvl w:val="0"/>
                <w:numId w:val="26"/>
              </w:numPr>
              <w:tabs>
                <w:tab w:val="clear" w:pos="400"/>
                <w:tab w:val="clear" w:pos="10070"/>
              </w:tabs>
              <w:spacing w:before="0" w:after="0" w:line="276" w:lineRule="auto"/>
              <w:rPr>
                <w:rFonts w:cs="Calibri"/>
              </w:rPr>
            </w:pPr>
            <w:r w:rsidRPr="009B7C17">
              <w:rPr>
                <w:b w:val="0"/>
                <w:bCs/>
                <w:sz w:val="22"/>
                <w:szCs w:val="22"/>
              </w:rPr>
              <w:t>Responsible to update and maintain the hazard log</w:t>
            </w:r>
          </w:p>
        </w:tc>
      </w:tr>
      <w:tr w:rsidR="007F7D9F" w:rsidRPr="00C84112" w14:paraId="0B1D4152" w14:textId="77777777" w:rsidTr="0097207A">
        <w:tc>
          <w:tcPr>
            <w:tcW w:w="982" w:type="dxa"/>
          </w:tcPr>
          <w:p w14:paraId="54342402" w14:textId="77777777" w:rsidR="007F7D9F" w:rsidRPr="00C84112" w:rsidRDefault="007F7D9F">
            <w:pPr>
              <w:pStyle w:val="TableContents"/>
              <w:widowControl/>
              <w:numPr>
                <w:ilvl w:val="0"/>
                <w:numId w:val="25"/>
              </w:numPr>
              <w:suppressLineNumbers w:val="0"/>
              <w:tabs>
                <w:tab w:val="clear" w:pos="400"/>
                <w:tab w:val="clear" w:pos="10070"/>
              </w:tabs>
              <w:suppressAutoHyphens w:val="0"/>
              <w:spacing w:before="120" w:after="120" w:line="240" w:lineRule="auto"/>
            </w:pPr>
          </w:p>
        </w:tc>
        <w:tc>
          <w:tcPr>
            <w:tcW w:w="1903" w:type="dxa"/>
          </w:tcPr>
          <w:p w14:paraId="6F5643DB" w14:textId="77777777" w:rsidR="007F7D9F" w:rsidRPr="00C84112" w:rsidRDefault="007F7D9F" w:rsidP="0097207A">
            <w:pPr>
              <w:pStyle w:val="TableContents"/>
            </w:pPr>
            <w:r w:rsidRPr="006500BE">
              <w:rPr>
                <w:b w:val="0"/>
                <w:bCs/>
                <w:sz w:val="22"/>
                <w:szCs w:val="22"/>
              </w:rPr>
              <w:t>Key Competencies</w:t>
            </w:r>
          </w:p>
        </w:tc>
        <w:tc>
          <w:tcPr>
            <w:tcW w:w="7185" w:type="dxa"/>
          </w:tcPr>
          <w:p w14:paraId="5B760E4F" w14:textId="42FF0631" w:rsidR="007F7D9F" w:rsidRPr="009B7C17" w:rsidRDefault="007F7D9F">
            <w:pPr>
              <w:pStyle w:val="TBullet-2"/>
              <w:numPr>
                <w:ilvl w:val="0"/>
                <w:numId w:val="26"/>
              </w:numPr>
              <w:tabs>
                <w:tab w:val="clear" w:pos="400"/>
                <w:tab w:val="clear" w:pos="10070"/>
              </w:tabs>
              <w:spacing w:before="0" w:after="0" w:line="276" w:lineRule="auto"/>
              <w:rPr>
                <w:b w:val="0"/>
                <w:bCs/>
                <w:sz w:val="22"/>
                <w:szCs w:val="22"/>
              </w:rPr>
            </w:pPr>
            <w:r w:rsidRPr="009B7C17">
              <w:rPr>
                <w:b w:val="0"/>
                <w:bCs/>
                <w:sz w:val="22"/>
                <w:szCs w:val="22"/>
              </w:rPr>
              <w:t xml:space="preserve">Shall have competence in Railway </w:t>
            </w:r>
            <w:r w:rsidR="004F6EEC" w:rsidRPr="009B7C17">
              <w:rPr>
                <w:b w:val="0"/>
                <w:bCs/>
                <w:sz w:val="22"/>
                <w:szCs w:val="22"/>
              </w:rPr>
              <w:t>signalling</w:t>
            </w:r>
            <w:r w:rsidRPr="009B7C17">
              <w:rPr>
                <w:b w:val="0"/>
                <w:bCs/>
                <w:sz w:val="22"/>
                <w:szCs w:val="22"/>
              </w:rPr>
              <w:t xml:space="preserve"> domain and exposure to safety design principles.</w:t>
            </w:r>
          </w:p>
          <w:p w14:paraId="5B0FE050" w14:textId="77777777" w:rsidR="007F7D9F" w:rsidRPr="00C84112" w:rsidRDefault="007F7D9F">
            <w:pPr>
              <w:pStyle w:val="TBullet-2"/>
              <w:numPr>
                <w:ilvl w:val="0"/>
                <w:numId w:val="26"/>
              </w:numPr>
              <w:tabs>
                <w:tab w:val="clear" w:pos="400"/>
                <w:tab w:val="clear" w:pos="10070"/>
              </w:tabs>
              <w:spacing w:before="0" w:after="0" w:line="276" w:lineRule="auto"/>
              <w:rPr>
                <w:rFonts w:cs="Calibri"/>
              </w:rPr>
            </w:pPr>
            <w:r w:rsidRPr="009B7C17">
              <w:rPr>
                <w:b w:val="0"/>
                <w:bCs/>
                <w:sz w:val="22"/>
                <w:szCs w:val="22"/>
              </w:rPr>
              <w:t>Shall be thorough in EN 50126, EN 50128, EN 50129 &amp; ISO 9001:2015.</w:t>
            </w:r>
          </w:p>
        </w:tc>
      </w:tr>
    </w:tbl>
    <w:p w14:paraId="7AE1B20B" w14:textId="08466B85" w:rsidR="007F7D9F" w:rsidRDefault="007F7D9F" w:rsidP="006500BE">
      <w:pPr>
        <w:pStyle w:val="StyleCaptionCalibri11ptBoldUnderline"/>
      </w:pPr>
      <w:bookmarkStart w:id="48" w:name="_Toc163139086"/>
      <w:r w:rsidRPr="00AD5E6E">
        <w:t xml:space="preserve">Table </w:t>
      </w:r>
      <w:r w:rsidRPr="00AD5E6E">
        <w:fldChar w:fldCharType="begin"/>
      </w:r>
      <w:r w:rsidRPr="00AD5E6E">
        <w:instrText xml:space="preserve"> SEQ Table \* ARABIC </w:instrText>
      </w:r>
      <w:r w:rsidRPr="00AD5E6E">
        <w:fldChar w:fldCharType="separate"/>
      </w:r>
      <w:r>
        <w:rPr>
          <w:noProof/>
        </w:rPr>
        <w:t>5</w:t>
      </w:r>
      <w:r w:rsidRPr="00AD5E6E">
        <w:fldChar w:fldCharType="end"/>
      </w:r>
      <w:r w:rsidRPr="00AD5E6E">
        <w:t xml:space="preserve">: </w:t>
      </w:r>
      <w:r w:rsidRPr="000A51D7">
        <w:t xml:space="preserve">Safety </w:t>
      </w:r>
      <w:r>
        <w:t>Engine</w:t>
      </w:r>
      <w:r w:rsidRPr="000A51D7">
        <w:t>er</w:t>
      </w:r>
      <w:bookmarkEnd w:id="48"/>
    </w:p>
    <w:p w14:paraId="05FA02A8" w14:textId="4CB64A1F" w:rsidR="007F7D9F" w:rsidRPr="00C2774F" w:rsidRDefault="007F7D9F" w:rsidP="0049217E">
      <w:pPr>
        <w:pStyle w:val="Heading2"/>
        <w:ind w:left="851" w:hanging="567"/>
      </w:pPr>
      <w:bookmarkStart w:id="49" w:name="_Toc73470769"/>
      <w:bookmarkStart w:id="50" w:name="_Toc81681658"/>
      <w:bookmarkStart w:id="51" w:name="_Toc163141009"/>
      <w:r w:rsidRPr="00C2774F">
        <w:t>Skill Set</w:t>
      </w:r>
      <w:bookmarkEnd w:id="49"/>
      <w:bookmarkEnd w:id="50"/>
      <w:bookmarkEnd w:id="51"/>
    </w:p>
    <w:tbl>
      <w:tblPr>
        <w:tblStyle w:val="TableGrid"/>
        <w:tblW w:w="0" w:type="auto"/>
        <w:tblLook w:val="04A0" w:firstRow="1" w:lastRow="0" w:firstColumn="1" w:lastColumn="0" w:noHBand="0" w:noVBand="1"/>
      </w:tblPr>
      <w:tblGrid>
        <w:gridCol w:w="675"/>
        <w:gridCol w:w="1416"/>
        <w:gridCol w:w="1430"/>
        <w:gridCol w:w="2370"/>
        <w:gridCol w:w="4076"/>
      </w:tblGrid>
      <w:tr w:rsidR="007F7D9F" w14:paraId="24DD0877" w14:textId="77777777" w:rsidTr="00003763">
        <w:tc>
          <w:tcPr>
            <w:tcW w:w="675" w:type="dxa"/>
            <w:shd w:val="clear" w:color="auto" w:fill="D9E2F3" w:themeFill="accent1" w:themeFillTint="33"/>
          </w:tcPr>
          <w:p w14:paraId="6344A0B9" w14:textId="77777777" w:rsidR="007F7D9F" w:rsidRPr="007B664E" w:rsidRDefault="007F7D9F" w:rsidP="0097207A">
            <w:pPr>
              <w:pStyle w:val="TOCHeading"/>
              <w:rPr>
                <w:rFonts w:cs="Calibri"/>
              </w:rPr>
            </w:pPr>
            <w:r w:rsidRPr="007B664E">
              <w:rPr>
                <w:rFonts w:cs="Calibri"/>
              </w:rPr>
              <w:t>S</w:t>
            </w:r>
            <w:r>
              <w:rPr>
                <w:rFonts w:cs="Calibri"/>
              </w:rPr>
              <w:t>I</w:t>
            </w:r>
          </w:p>
        </w:tc>
        <w:tc>
          <w:tcPr>
            <w:tcW w:w="1424" w:type="dxa"/>
            <w:shd w:val="clear" w:color="auto" w:fill="D9E2F3" w:themeFill="accent1" w:themeFillTint="33"/>
          </w:tcPr>
          <w:p w14:paraId="5AD6D42A" w14:textId="77777777" w:rsidR="007F7D9F" w:rsidRPr="007B664E" w:rsidRDefault="007F7D9F" w:rsidP="0097207A">
            <w:pPr>
              <w:pStyle w:val="TOCHeading"/>
              <w:rPr>
                <w:rFonts w:cs="Calibri"/>
              </w:rPr>
            </w:pPr>
            <w:r w:rsidRPr="007B664E">
              <w:rPr>
                <w:rFonts w:cs="Calibri"/>
              </w:rPr>
              <w:t>Name of the Personnel</w:t>
            </w:r>
          </w:p>
        </w:tc>
        <w:tc>
          <w:tcPr>
            <w:tcW w:w="1440" w:type="dxa"/>
            <w:shd w:val="clear" w:color="auto" w:fill="D9E2F3" w:themeFill="accent1" w:themeFillTint="33"/>
          </w:tcPr>
          <w:p w14:paraId="7E962BDE" w14:textId="77777777" w:rsidR="007F7D9F" w:rsidRPr="007B664E" w:rsidRDefault="007F7D9F" w:rsidP="0097207A">
            <w:pPr>
              <w:pStyle w:val="TOCHeading"/>
              <w:rPr>
                <w:rFonts w:cs="Calibri"/>
              </w:rPr>
            </w:pPr>
            <w:r w:rsidRPr="007B664E">
              <w:rPr>
                <w:rFonts w:cs="Calibri"/>
              </w:rPr>
              <w:t>Role</w:t>
            </w:r>
          </w:p>
        </w:tc>
        <w:tc>
          <w:tcPr>
            <w:tcW w:w="2410" w:type="dxa"/>
            <w:shd w:val="clear" w:color="auto" w:fill="D9E2F3" w:themeFill="accent1" w:themeFillTint="33"/>
          </w:tcPr>
          <w:p w14:paraId="621DD0F8" w14:textId="77777777" w:rsidR="007F7D9F" w:rsidRPr="007B664E" w:rsidRDefault="007F7D9F" w:rsidP="0097207A">
            <w:pPr>
              <w:pStyle w:val="TOCHeading"/>
              <w:rPr>
                <w:rFonts w:cs="Calibri"/>
              </w:rPr>
            </w:pPr>
            <w:r w:rsidRPr="007B664E">
              <w:rPr>
                <w:rFonts w:cs="Calibri"/>
              </w:rPr>
              <w:t>Skill Set</w:t>
            </w:r>
          </w:p>
        </w:tc>
        <w:tc>
          <w:tcPr>
            <w:tcW w:w="4121" w:type="dxa"/>
            <w:shd w:val="clear" w:color="auto" w:fill="D9E2F3" w:themeFill="accent1" w:themeFillTint="33"/>
          </w:tcPr>
          <w:p w14:paraId="2CE69489" w14:textId="77777777" w:rsidR="007F7D9F" w:rsidRPr="007B664E" w:rsidRDefault="007F7D9F" w:rsidP="0097207A">
            <w:pPr>
              <w:pStyle w:val="TOCHeading"/>
              <w:rPr>
                <w:rFonts w:cs="Calibri"/>
              </w:rPr>
            </w:pPr>
            <w:r w:rsidRPr="007B664E">
              <w:rPr>
                <w:rFonts w:cs="Calibri"/>
              </w:rPr>
              <w:t>Responsibility</w:t>
            </w:r>
          </w:p>
        </w:tc>
      </w:tr>
      <w:tr w:rsidR="007F7D9F" w14:paraId="22AFD492" w14:textId="77777777" w:rsidTr="00003763">
        <w:tc>
          <w:tcPr>
            <w:tcW w:w="675" w:type="dxa"/>
          </w:tcPr>
          <w:p w14:paraId="4E9A75A7" w14:textId="77777777" w:rsidR="007F7D9F" w:rsidRDefault="007F7D9F">
            <w:pPr>
              <w:pStyle w:val="TableContents"/>
              <w:widowControl/>
              <w:numPr>
                <w:ilvl w:val="0"/>
                <w:numId w:val="27"/>
              </w:numPr>
              <w:suppressLineNumbers w:val="0"/>
              <w:tabs>
                <w:tab w:val="clear" w:pos="400"/>
                <w:tab w:val="clear" w:pos="10070"/>
              </w:tabs>
              <w:suppressAutoHyphens w:val="0"/>
              <w:spacing w:before="120" w:after="120" w:line="240" w:lineRule="auto"/>
            </w:pPr>
          </w:p>
        </w:tc>
        <w:tc>
          <w:tcPr>
            <w:tcW w:w="1424" w:type="dxa"/>
          </w:tcPr>
          <w:p w14:paraId="16A058E5" w14:textId="77777777" w:rsidR="007F7D9F" w:rsidRPr="00521B8A" w:rsidRDefault="007F7D9F" w:rsidP="0097207A">
            <w:pPr>
              <w:pStyle w:val="TableContents"/>
              <w:rPr>
                <w:highlight w:val="yellow"/>
              </w:rPr>
            </w:pPr>
            <w:r w:rsidRPr="00521B8A">
              <w:rPr>
                <w:highlight w:val="yellow"/>
              </w:rPr>
              <w:t>XXX</w:t>
            </w:r>
          </w:p>
        </w:tc>
        <w:tc>
          <w:tcPr>
            <w:tcW w:w="1440" w:type="dxa"/>
          </w:tcPr>
          <w:p w14:paraId="207EF8C6" w14:textId="77777777" w:rsidR="007F7D9F" w:rsidRDefault="007F7D9F" w:rsidP="0097207A">
            <w:pPr>
              <w:pStyle w:val="TableContents"/>
            </w:pPr>
            <w:r w:rsidRPr="006500BE">
              <w:rPr>
                <w:b w:val="0"/>
                <w:bCs/>
                <w:sz w:val="22"/>
                <w:szCs w:val="22"/>
              </w:rPr>
              <w:t>Safety Manager</w:t>
            </w:r>
          </w:p>
        </w:tc>
        <w:tc>
          <w:tcPr>
            <w:tcW w:w="2410" w:type="dxa"/>
          </w:tcPr>
          <w:p w14:paraId="421A8485" w14:textId="77777777" w:rsidR="007F7D9F" w:rsidRDefault="007F7D9F" w:rsidP="0097207A">
            <w:pPr>
              <w:pStyle w:val="TableContents"/>
            </w:pPr>
          </w:p>
        </w:tc>
        <w:tc>
          <w:tcPr>
            <w:tcW w:w="4121" w:type="dxa"/>
          </w:tcPr>
          <w:p w14:paraId="0E5AABD3" w14:textId="434B7D5D"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t>Responsible for defining the safety plan and implementation of the plan throughout the project life cycle.</w:t>
            </w:r>
          </w:p>
          <w:p w14:paraId="477E7865" w14:textId="443AFF2A"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t>Responsible for the assurance of the system which fulfils the RDSO requirements completely without any anomaly.</w:t>
            </w:r>
          </w:p>
          <w:p w14:paraId="59DDA41D" w14:textId="2B2F0C36"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t>Responsible to review the safety plan at appropriate stages in the project life cycle.</w:t>
            </w:r>
          </w:p>
          <w:p w14:paraId="26EDDC2E" w14:textId="22D10FC2"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t>Responsible to identify the necessary safety activities to be conducted for the project life cycle.</w:t>
            </w:r>
          </w:p>
          <w:p w14:paraId="0E249CEB" w14:textId="1003EA14"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t xml:space="preserve">Responsible for addressing the safety review meetings and audits conducted by client. </w:t>
            </w:r>
          </w:p>
          <w:p w14:paraId="2DA48C6F" w14:textId="50A7D3FF"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t>Responsible for the safety verification and validation activities throughout the life cycle.</w:t>
            </w:r>
          </w:p>
          <w:p w14:paraId="1CAC467C" w14:textId="3AD96676"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t>Responsible for delivering safety verification and validation reports.</w:t>
            </w:r>
          </w:p>
          <w:p w14:paraId="1818B374" w14:textId="4D826303"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t>Responsible to provide training related to system and safety standards for the personnel who are involved in safety activities</w:t>
            </w:r>
          </w:p>
          <w:p w14:paraId="06A929A8" w14:textId="61E6A899"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lastRenderedPageBreak/>
              <w:t>Responsible to work closely with the Independent Safety Assessor during system acceptance phase</w:t>
            </w:r>
          </w:p>
        </w:tc>
      </w:tr>
      <w:tr w:rsidR="007F7D9F" w14:paraId="655155B1" w14:textId="77777777" w:rsidTr="00003763">
        <w:tc>
          <w:tcPr>
            <w:tcW w:w="675" w:type="dxa"/>
          </w:tcPr>
          <w:p w14:paraId="232C6468" w14:textId="78B286A5" w:rsidR="007F7D9F" w:rsidRDefault="007F7D9F" w:rsidP="007F7D9F">
            <w:pPr>
              <w:pStyle w:val="TableContents"/>
              <w:widowControl/>
              <w:suppressLineNumbers w:val="0"/>
              <w:tabs>
                <w:tab w:val="clear" w:pos="400"/>
                <w:tab w:val="clear" w:pos="10070"/>
              </w:tabs>
              <w:suppressAutoHyphens w:val="0"/>
              <w:spacing w:before="120" w:after="120" w:line="240" w:lineRule="auto"/>
              <w:ind w:left="360"/>
            </w:pPr>
            <w:r>
              <w:lastRenderedPageBreak/>
              <w:t>2</w:t>
            </w:r>
          </w:p>
        </w:tc>
        <w:tc>
          <w:tcPr>
            <w:tcW w:w="1424" w:type="dxa"/>
          </w:tcPr>
          <w:p w14:paraId="7914B78E" w14:textId="77777777" w:rsidR="007F7D9F" w:rsidRPr="004E2923" w:rsidRDefault="007F7D9F" w:rsidP="0097207A">
            <w:pPr>
              <w:pStyle w:val="TableContents"/>
            </w:pPr>
            <w:r w:rsidRPr="00113441">
              <w:rPr>
                <w:highlight w:val="yellow"/>
              </w:rPr>
              <w:t>XXXX</w:t>
            </w:r>
          </w:p>
        </w:tc>
        <w:tc>
          <w:tcPr>
            <w:tcW w:w="1440" w:type="dxa"/>
          </w:tcPr>
          <w:p w14:paraId="2AD2B142" w14:textId="77777777" w:rsidR="007F7D9F" w:rsidRPr="006500BE" w:rsidRDefault="007F7D9F" w:rsidP="0097207A">
            <w:pPr>
              <w:pStyle w:val="TableContents"/>
              <w:rPr>
                <w:b w:val="0"/>
                <w:bCs/>
                <w:sz w:val="22"/>
                <w:szCs w:val="22"/>
              </w:rPr>
            </w:pPr>
            <w:r w:rsidRPr="006500BE">
              <w:rPr>
                <w:b w:val="0"/>
                <w:bCs/>
                <w:sz w:val="22"/>
                <w:szCs w:val="22"/>
              </w:rPr>
              <w:t>Safety Engineer</w:t>
            </w:r>
          </w:p>
        </w:tc>
        <w:tc>
          <w:tcPr>
            <w:tcW w:w="2410" w:type="dxa"/>
          </w:tcPr>
          <w:p w14:paraId="6FE6EF64" w14:textId="77777777" w:rsidR="007F7D9F" w:rsidRDefault="007F7D9F" w:rsidP="0097207A">
            <w:pPr>
              <w:pStyle w:val="TableContents"/>
            </w:pPr>
          </w:p>
          <w:p w14:paraId="097AB4EF" w14:textId="77777777" w:rsidR="007F7D9F" w:rsidRDefault="007F7D9F" w:rsidP="0097207A">
            <w:pPr>
              <w:pStyle w:val="TableContents"/>
            </w:pPr>
          </w:p>
        </w:tc>
        <w:tc>
          <w:tcPr>
            <w:tcW w:w="4121" w:type="dxa"/>
          </w:tcPr>
          <w:p w14:paraId="437BF3FD" w14:textId="4B7F7D97"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t>Responsible for conducting the safety activities.</w:t>
            </w:r>
          </w:p>
          <w:p w14:paraId="054C0F79" w14:textId="63CB3DDF"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t>Perform safety hazard analysis during the preliminary and detailed design phases.</w:t>
            </w:r>
          </w:p>
          <w:p w14:paraId="51FA5146" w14:textId="432310B2"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t>Responsible for preparing safety case documents.</w:t>
            </w:r>
          </w:p>
          <w:p w14:paraId="0B0CCCBD" w14:textId="5DF138F8"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t>Responsible for reporting to Safety manager related to safety activities.</w:t>
            </w:r>
          </w:p>
          <w:p w14:paraId="05172E21" w14:textId="09513416" w:rsidR="007F7D9F" w:rsidRPr="006500BE" w:rsidRDefault="007F7D9F">
            <w:pPr>
              <w:pStyle w:val="TBullet-2"/>
              <w:numPr>
                <w:ilvl w:val="0"/>
                <w:numId w:val="26"/>
              </w:numPr>
              <w:tabs>
                <w:tab w:val="clear" w:pos="400"/>
                <w:tab w:val="clear" w:pos="10070"/>
              </w:tabs>
              <w:spacing w:before="0" w:after="0" w:line="276" w:lineRule="auto"/>
              <w:rPr>
                <w:b w:val="0"/>
                <w:bCs/>
                <w:sz w:val="22"/>
                <w:szCs w:val="22"/>
              </w:rPr>
            </w:pPr>
            <w:r w:rsidRPr="006500BE">
              <w:rPr>
                <w:b w:val="0"/>
                <w:bCs/>
                <w:sz w:val="22"/>
                <w:szCs w:val="22"/>
              </w:rPr>
              <w:t>Responsible to update and maintain the hazard log.</w:t>
            </w:r>
          </w:p>
        </w:tc>
      </w:tr>
    </w:tbl>
    <w:p w14:paraId="7C515FDB" w14:textId="77777777" w:rsidR="007F7D9F" w:rsidRPr="00926F2E" w:rsidRDefault="007F7D9F" w:rsidP="007F7D9F">
      <w:pPr>
        <w:pStyle w:val="StyleCaptionCalibri11ptBoldUnderline"/>
      </w:pPr>
      <w:bookmarkStart w:id="52" w:name="_Toc163139087"/>
      <w:r w:rsidRPr="00AD5E6E">
        <w:t xml:space="preserve">Table </w:t>
      </w:r>
      <w:r w:rsidRPr="00AD5E6E">
        <w:fldChar w:fldCharType="begin"/>
      </w:r>
      <w:r w:rsidRPr="00AD5E6E">
        <w:instrText xml:space="preserve"> SEQ Table \* ARABIC </w:instrText>
      </w:r>
      <w:r w:rsidRPr="00AD5E6E">
        <w:fldChar w:fldCharType="separate"/>
      </w:r>
      <w:r>
        <w:rPr>
          <w:noProof/>
        </w:rPr>
        <w:t>6</w:t>
      </w:r>
      <w:r w:rsidRPr="00AD5E6E">
        <w:fldChar w:fldCharType="end"/>
      </w:r>
      <w:r w:rsidRPr="00AD5E6E">
        <w:t xml:space="preserve">: </w:t>
      </w:r>
      <w:r w:rsidRPr="000A51D7">
        <w:t>S</w:t>
      </w:r>
      <w:r>
        <w:t>kill Set</w:t>
      </w:r>
      <w:bookmarkEnd w:id="52"/>
    </w:p>
    <w:p w14:paraId="7D23411A" w14:textId="77777777" w:rsidR="007F7D9F" w:rsidRPr="000A51D7" w:rsidRDefault="007F7D9F" w:rsidP="007F7D9F">
      <w:pPr>
        <w:pStyle w:val="Heading1"/>
      </w:pPr>
      <w:bookmarkStart w:id="53" w:name="_Toc81681659"/>
      <w:bookmarkStart w:id="54" w:name="_Toc163141010"/>
      <w:r w:rsidRPr="000A51D7">
        <w:lastRenderedPageBreak/>
        <w:t xml:space="preserve">Safety </w:t>
      </w:r>
      <w:r>
        <w:t>Programme</w:t>
      </w:r>
      <w:bookmarkEnd w:id="53"/>
      <w:bookmarkEnd w:id="54"/>
    </w:p>
    <w:p w14:paraId="39DDA173" w14:textId="77777777" w:rsidR="007F7D9F" w:rsidRDefault="007F7D9F" w:rsidP="0049217E">
      <w:pPr>
        <w:pStyle w:val="Heading2"/>
        <w:ind w:left="851" w:hanging="567"/>
      </w:pPr>
      <w:bookmarkStart w:id="55" w:name="_Toc163141011"/>
      <w:r>
        <w:t>Safety targets</w:t>
      </w:r>
      <w:bookmarkEnd w:id="55"/>
    </w:p>
    <w:p w14:paraId="0C93A6B1" w14:textId="77777777" w:rsidR="00003763" w:rsidRDefault="007F7D9F" w:rsidP="001A5CF5">
      <w:pPr>
        <w:spacing w:line="240" w:lineRule="auto"/>
        <w:ind w:left="720"/>
        <w:rPr>
          <w:rFonts w:ascii="Arial" w:eastAsia="Times New Roman" w:hAnsi="Arial" w:cs="Arial"/>
          <w:bCs/>
          <w:sz w:val="24"/>
          <w:szCs w:val="24"/>
          <w:lang w:val="en-GB"/>
        </w:rPr>
      </w:pPr>
      <w:r w:rsidRPr="002F2923">
        <w:rPr>
          <w:rFonts w:ascii="Arial" w:eastAsia="Times New Roman" w:hAnsi="Arial" w:cs="Arial"/>
          <w:bCs/>
          <w:sz w:val="24"/>
          <w:szCs w:val="24"/>
          <w:lang w:val="en-GB"/>
        </w:rPr>
        <w:t>The FNMux System shall conform to Safety Integrity Level SIL-4 as per CENELEC or equivalent standards as per RDSO specification RDSO/SPN.</w:t>
      </w:r>
    </w:p>
    <w:p w14:paraId="6B1E1661" w14:textId="3A7A9ADB" w:rsidR="007F7D9F" w:rsidRPr="002F2923" w:rsidRDefault="007F7D9F" w:rsidP="001A5CF5">
      <w:pPr>
        <w:spacing w:line="240" w:lineRule="auto"/>
        <w:ind w:left="720"/>
        <w:rPr>
          <w:rFonts w:ascii="Arial" w:eastAsia="Times New Roman" w:hAnsi="Arial" w:cs="Arial"/>
          <w:bCs/>
          <w:sz w:val="24"/>
          <w:szCs w:val="24"/>
          <w:lang w:val="en-GB"/>
        </w:rPr>
      </w:pPr>
      <w:r w:rsidRPr="002F2923">
        <w:rPr>
          <w:rFonts w:ascii="Arial" w:eastAsia="Times New Roman" w:hAnsi="Arial" w:cs="Arial"/>
          <w:bCs/>
          <w:sz w:val="24"/>
          <w:szCs w:val="24"/>
          <w:lang w:val="en-GB"/>
        </w:rPr>
        <w:t>The SIL target for FNMux system / sub-systems shall be fixed as per the requirements from the RDSO as per the following table.</w:t>
      </w:r>
    </w:p>
    <w:tbl>
      <w:tblPr>
        <w:tblStyle w:val="TableGrid"/>
        <w:tblW w:w="0" w:type="auto"/>
        <w:tblLook w:val="04A0" w:firstRow="1" w:lastRow="0" w:firstColumn="1" w:lastColumn="0" w:noHBand="0" w:noVBand="1"/>
      </w:tblPr>
      <w:tblGrid>
        <w:gridCol w:w="621"/>
        <w:gridCol w:w="2327"/>
        <w:gridCol w:w="1065"/>
        <w:gridCol w:w="1600"/>
        <w:gridCol w:w="1679"/>
        <w:gridCol w:w="2675"/>
      </w:tblGrid>
      <w:tr w:rsidR="007F7D9F" w14:paraId="2E476DE0" w14:textId="77777777" w:rsidTr="0097207A">
        <w:tc>
          <w:tcPr>
            <w:tcW w:w="625" w:type="dxa"/>
            <w:shd w:val="clear" w:color="auto" w:fill="D9E2F3" w:themeFill="accent1" w:themeFillTint="33"/>
            <w:vAlign w:val="center"/>
          </w:tcPr>
          <w:p w14:paraId="7C4D7A06" w14:textId="77777777" w:rsidR="007F7D9F" w:rsidRDefault="007F7D9F" w:rsidP="0097207A">
            <w:pPr>
              <w:pStyle w:val="TOCHeading"/>
            </w:pPr>
            <w:r>
              <w:t>SI</w:t>
            </w:r>
          </w:p>
        </w:tc>
        <w:tc>
          <w:tcPr>
            <w:tcW w:w="2351" w:type="dxa"/>
            <w:shd w:val="clear" w:color="auto" w:fill="D9E2F3" w:themeFill="accent1" w:themeFillTint="33"/>
            <w:vAlign w:val="center"/>
          </w:tcPr>
          <w:p w14:paraId="434F42DF" w14:textId="77777777" w:rsidR="007F7D9F" w:rsidRPr="00D81486" w:rsidRDefault="007F7D9F" w:rsidP="0097207A">
            <w:pPr>
              <w:pStyle w:val="TOCHeading"/>
              <w:rPr>
                <w:rFonts w:asciiTheme="minorHAnsi" w:hAnsiTheme="minorHAnsi" w:cstheme="minorHAnsi"/>
                <w:szCs w:val="22"/>
              </w:rPr>
            </w:pPr>
            <w:r w:rsidRPr="000A1709">
              <w:t>Description</w:t>
            </w:r>
          </w:p>
        </w:tc>
        <w:tc>
          <w:tcPr>
            <w:tcW w:w="1068" w:type="dxa"/>
            <w:shd w:val="clear" w:color="auto" w:fill="D9E2F3" w:themeFill="accent1" w:themeFillTint="33"/>
            <w:vAlign w:val="center"/>
          </w:tcPr>
          <w:p w14:paraId="52C5473E" w14:textId="77777777" w:rsidR="007F7D9F" w:rsidRPr="004E2923" w:rsidRDefault="007F7D9F" w:rsidP="0097207A">
            <w:pPr>
              <w:pStyle w:val="TOCHeading"/>
              <w:rPr>
                <w:rFonts w:asciiTheme="minorHAnsi" w:hAnsiTheme="minorHAnsi" w:cstheme="minorHAnsi"/>
                <w:sz w:val="22"/>
              </w:rPr>
            </w:pPr>
            <w:r w:rsidRPr="000A1709">
              <w:t>Safety Integrity Level</w:t>
            </w:r>
          </w:p>
        </w:tc>
        <w:tc>
          <w:tcPr>
            <w:tcW w:w="1621" w:type="dxa"/>
            <w:shd w:val="clear" w:color="auto" w:fill="D9E2F3" w:themeFill="accent1" w:themeFillTint="33"/>
            <w:vAlign w:val="center"/>
          </w:tcPr>
          <w:p w14:paraId="754AF461" w14:textId="77777777" w:rsidR="007F7D9F" w:rsidRDefault="007F7D9F" w:rsidP="0097207A">
            <w:pPr>
              <w:pStyle w:val="TOCHeading"/>
            </w:pPr>
            <w:r w:rsidRPr="000A1709">
              <w:t>THR</w:t>
            </w:r>
          </w:p>
        </w:tc>
        <w:tc>
          <w:tcPr>
            <w:tcW w:w="1701" w:type="dxa"/>
            <w:shd w:val="clear" w:color="auto" w:fill="D9E2F3" w:themeFill="accent1" w:themeFillTint="33"/>
            <w:vAlign w:val="center"/>
          </w:tcPr>
          <w:p w14:paraId="578E2BCB" w14:textId="77777777" w:rsidR="007F7D9F" w:rsidRPr="004E2923" w:rsidRDefault="007F7D9F" w:rsidP="0097207A">
            <w:pPr>
              <w:pStyle w:val="TOCHeading"/>
              <w:rPr>
                <w:rFonts w:asciiTheme="minorHAnsi" w:hAnsiTheme="minorHAnsi" w:cstheme="minorHAnsi"/>
                <w:sz w:val="22"/>
              </w:rPr>
            </w:pPr>
            <w:r w:rsidRPr="000A1709">
              <w:t>TFFR</w:t>
            </w:r>
          </w:p>
        </w:tc>
        <w:tc>
          <w:tcPr>
            <w:tcW w:w="2704" w:type="dxa"/>
            <w:shd w:val="clear" w:color="auto" w:fill="D9E2F3" w:themeFill="accent1" w:themeFillTint="33"/>
            <w:vAlign w:val="center"/>
          </w:tcPr>
          <w:p w14:paraId="0432DCA6" w14:textId="77777777" w:rsidR="007F7D9F" w:rsidRDefault="007F7D9F" w:rsidP="0097207A">
            <w:pPr>
              <w:pStyle w:val="TOCHeading"/>
            </w:pPr>
            <w:r w:rsidRPr="000A1709">
              <w:t>RDSO specification</w:t>
            </w:r>
          </w:p>
        </w:tc>
      </w:tr>
      <w:tr w:rsidR="007F7D9F" w14:paraId="0E99F032" w14:textId="77777777" w:rsidTr="0097207A">
        <w:tc>
          <w:tcPr>
            <w:tcW w:w="625" w:type="dxa"/>
            <w:vAlign w:val="center"/>
          </w:tcPr>
          <w:p w14:paraId="054EEC3E" w14:textId="77777777" w:rsidR="007F7D9F" w:rsidRDefault="007F7D9F">
            <w:pPr>
              <w:pStyle w:val="TableContents"/>
              <w:widowControl/>
              <w:numPr>
                <w:ilvl w:val="0"/>
                <w:numId w:val="28"/>
              </w:numPr>
              <w:suppressLineNumbers w:val="0"/>
              <w:tabs>
                <w:tab w:val="clear" w:pos="400"/>
                <w:tab w:val="clear" w:pos="10070"/>
              </w:tabs>
              <w:suppressAutoHyphens w:val="0"/>
              <w:spacing w:before="120" w:after="120" w:line="240" w:lineRule="auto"/>
            </w:pPr>
          </w:p>
        </w:tc>
        <w:tc>
          <w:tcPr>
            <w:tcW w:w="2351" w:type="dxa"/>
            <w:vAlign w:val="center"/>
          </w:tcPr>
          <w:p w14:paraId="3FC9AD09" w14:textId="77777777" w:rsidR="007F7D9F" w:rsidRPr="00433012" w:rsidRDefault="007F7D9F" w:rsidP="0097207A">
            <w:pPr>
              <w:pStyle w:val="TableContents"/>
            </w:pPr>
          </w:p>
        </w:tc>
        <w:tc>
          <w:tcPr>
            <w:tcW w:w="1068" w:type="dxa"/>
            <w:vAlign w:val="center"/>
          </w:tcPr>
          <w:p w14:paraId="37001A0C" w14:textId="77777777" w:rsidR="007F7D9F" w:rsidRPr="00433012" w:rsidRDefault="007F7D9F" w:rsidP="0097207A">
            <w:pPr>
              <w:pStyle w:val="TableContents"/>
            </w:pPr>
            <w:r w:rsidRPr="00BC4C14">
              <w:t>SIL - 4</w:t>
            </w:r>
          </w:p>
        </w:tc>
        <w:tc>
          <w:tcPr>
            <w:tcW w:w="1621" w:type="dxa"/>
            <w:vAlign w:val="center"/>
          </w:tcPr>
          <w:p w14:paraId="19F407CB" w14:textId="77777777" w:rsidR="007F7D9F" w:rsidRPr="00330515" w:rsidRDefault="007F7D9F" w:rsidP="0097207A">
            <w:pPr>
              <w:pStyle w:val="TableContents"/>
              <w:rPr>
                <w:vertAlign w:val="superscript"/>
              </w:rPr>
            </w:pPr>
            <w:r w:rsidRPr="00BC4C14">
              <w:t>10</w:t>
            </w:r>
            <w:r>
              <w:rPr>
                <w:vertAlign w:val="superscript"/>
              </w:rPr>
              <w:t>-9</w:t>
            </w:r>
            <w:r w:rsidRPr="00BC4C14">
              <w:t xml:space="preserve"> &lt; THR &lt; 10</w:t>
            </w:r>
            <w:r>
              <w:rPr>
                <w:vertAlign w:val="superscript"/>
              </w:rPr>
              <w:t>-8</w:t>
            </w:r>
          </w:p>
        </w:tc>
        <w:tc>
          <w:tcPr>
            <w:tcW w:w="1701" w:type="dxa"/>
            <w:vAlign w:val="center"/>
          </w:tcPr>
          <w:p w14:paraId="41DBAA86" w14:textId="77777777" w:rsidR="007F7D9F" w:rsidRDefault="007F7D9F" w:rsidP="0097207A">
            <w:pPr>
              <w:pStyle w:val="TableContents"/>
            </w:pPr>
            <w:r w:rsidRPr="00BC4C14">
              <w:t>10</w:t>
            </w:r>
            <w:r>
              <w:rPr>
                <w:vertAlign w:val="superscript"/>
              </w:rPr>
              <w:t>-9</w:t>
            </w:r>
            <w:r w:rsidRPr="00BC4C14">
              <w:t xml:space="preserve"> &lt; THR &lt; 10</w:t>
            </w:r>
            <w:r>
              <w:rPr>
                <w:vertAlign w:val="superscript"/>
              </w:rPr>
              <w:t>-8</w:t>
            </w:r>
          </w:p>
        </w:tc>
        <w:tc>
          <w:tcPr>
            <w:tcW w:w="2704" w:type="dxa"/>
          </w:tcPr>
          <w:p w14:paraId="23299DDD" w14:textId="77777777" w:rsidR="007F7D9F" w:rsidRDefault="007F7D9F" w:rsidP="0097207A">
            <w:pPr>
              <w:pStyle w:val="TableContents"/>
            </w:pPr>
          </w:p>
        </w:tc>
      </w:tr>
      <w:tr w:rsidR="007F7D9F" w14:paraId="6D5AE64C" w14:textId="77777777" w:rsidTr="0097207A">
        <w:tc>
          <w:tcPr>
            <w:tcW w:w="625" w:type="dxa"/>
            <w:vAlign w:val="center"/>
          </w:tcPr>
          <w:p w14:paraId="42A05786" w14:textId="77777777" w:rsidR="007F7D9F" w:rsidRDefault="007F7D9F">
            <w:pPr>
              <w:pStyle w:val="TableContents"/>
              <w:widowControl/>
              <w:numPr>
                <w:ilvl w:val="0"/>
                <w:numId w:val="28"/>
              </w:numPr>
              <w:suppressLineNumbers w:val="0"/>
              <w:tabs>
                <w:tab w:val="clear" w:pos="400"/>
                <w:tab w:val="clear" w:pos="10070"/>
              </w:tabs>
              <w:suppressAutoHyphens w:val="0"/>
              <w:spacing w:before="120" w:after="120" w:line="240" w:lineRule="auto"/>
            </w:pPr>
          </w:p>
        </w:tc>
        <w:tc>
          <w:tcPr>
            <w:tcW w:w="2351" w:type="dxa"/>
            <w:vAlign w:val="center"/>
          </w:tcPr>
          <w:p w14:paraId="1C4A93B6" w14:textId="77777777" w:rsidR="007F7D9F" w:rsidRPr="00433012" w:rsidRDefault="007F7D9F" w:rsidP="0097207A">
            <w:pPr>
              <w:pStyle w:val="TableContents"/>
            </w:pPr>
          </w:p>
        </w:tc>
        <w:tc>
          <w:tcPr>
            <w:tcW w:w="1068" w:type="dxa"/>
            <w:vAlign w:val="center"/>
          </w:tcPr>
          <w:p w14:paraId="74117366" w14:textId="77777777" w:rsidR="007F7D9F" w:rsidRPr="00433012" w:rsidRDefault="007F7D9F" w:rsidP="0097207A">
            <w:pPr>
              <w:pStyle w:val="TableContents"/>
            </w:pPr>
            <w:r w:rsidRPr="00BC4C14">
              <w:t>SIL - 4</w:t>
            </w:r>
          </w:p>
        </w:tc>
        <w:tc>
          <w:tcPr>
            <w:tcW w:w="1621" w:type="dxa"/>
            <w:vAlign w:val="center"/>
          </w:tcPr>
          <w:p w14:paraId="5C84F86E" w14:textId="77777777" w:rsidR="007F7D9F" w:rsidRDefault="007F7D9F" w:rsidP="0097207A">
            <w:pPr>
              <w:pStyle w:val="TableContents"/>
            </w:pPr>
            <w:r w:rsidRPr="00BC4C14">
              <w:t>10</w:t>
            </w:r>
            <w:r>
              <w:rPr>
                <w:vertAlign w:val="superscript"/>
              </w:rPr>
              <w:t>-9</w:t>
            </w:r>
            <w:r w:rsidRPr="00BC4C14">
              <w:t xml:space="preserve"> &lt; THR &lt; 10</w:t>
            </w:r>
            <w:r>
              <w:rPr>
                <w:vertAlign w:val="superscript"/>
              </w:rPr>
              <w:t>-8</w:t>
            </w:r>
          </w:p>
        </w:tc>
        <w:tc>
          <w:tcPr>
            <w:tcW w:w="1701" w:type="dxa"/>
            <w:vAlign w:val="center"/>
          </w:tcPr>
          <w:p w14:paraId="743B6ED9" w14:textId="77777777" w:rsidR="007F7D9F" w:rsidRDefault="007F7D9F" w:rsidP="0097207A">
            <w:pPr>
              <w:pStyle w:val="TableContents"/>
            </w:pPr>
            <w:r w:rsidRPr="00BC4C14">
              <w:t>10</w:t>
            </w:r>
            <w:r>
              <w:rPr>
                <w:vertAlign w:val="superscript"/>
              </w:rPr>
              <w:t>-9</w:t>
            </w:r>
            <w:r w:rsidRPr="00BC4C14">
              <w:t xml:space="preserve"> &lt; THR &lt; 10</w:t>
            </w:r>
            <w:r>
              <w:rPr>
                <w:vertAlign w:val="superscript"/>
              </w:rPr>
              <w:t>-8</w:t>
            </w:r>
          </w:p>
        </w:tc>
        <w:tc>
          <w:tcPr>
            <w:tcW w:w="2704" w:type="dxa"/>
          </w:tcPr>
          <w:p w14:paraId="27186156" w14:textId="77777777" w:rsidR="007F7D9F" w:rsidRDefault="007F7D9F" w:rsidP="0097207A">
            <w:pPr>
              <w:pStyle w:val="TableContents"/>
            </w:pPr>
          </w:p>
        </w:tc>
      </w:tr>
      <w:tr w:rsidR="007F7D9F" w14:paraId="75B55E3D" w14:textId="77777777" w:rsidTr="0097207A">
        <w:tc>
          <w:tcPr>
            <w:tcW w:w="625" w:type="dxa"/>
            <w:vAlign w:val="center"/>
          </w:tcPr>
          <w:p w14:paraId="5341EB71" w14:textId="77777777" w:rsidR="007F7D9F" w:rsidRDefault="007F7D9F">
            <w:pPr>
              <w:pStyle w:val="TableContents"/>
              <w:widowControl/>
              <w:numPr>
                <w:ilvl w:val="0"/>
                <w:numId w:val="28"/>
              </w:numPr>
              <w:suppressLineNumbers w:val="0"/>
              <w:tabs>
                <w:tab w:val="clear" w:pos="400"/>
                <w:tab w:val="clear" w:pos="10070"/>
              </w:tabs>
              <w:suppressAutoHyphens w:val="0"/>
              <w:spacing w:before="120" w:after="120" w:line="240" w:lineRule="auto"/>
            </w:pPr>
          </w:p>
        </w:tc>
        <w:tc>
          <w:tcPr>
            <w:tcW w:w="2351" w:type="dxa"/>
            <w:vAlign w:val="center"/>
          </w:tcPr>
          <w:p w14:paraId="22F23561" w14:textId="77777777" w:rsidR="007F7D9F" w:rsidRDefault="007F7D9F" w:rsidP="0097207A">
            <w:pPr>
              <w:pStyle w:val="TableContents"/>
            </w:pPr>
          </w:p>
        </w:tc>
        <w:tc>
          <w:tcPr>
            <w:tcW w:w="1068" w:type="dxa"/>
            <w:vAlign w:val="center"/>
          </w:tcPr>
          <w:p w14:paraId="40F69039" w14:textId="77777777" w:rsidR="007F7D9F" w:rsidRPr="00BC4C14" w:rsidRDefault="007F7D9F" w:rsidP="0097207A">
            <w:pPr>
              <w:pStyle w:val="TableContents"/>
            </w:pPr>
            <w:r w:rsidRPr="00BC4C14">
              <w:t>SIL - 4</w:t>
            </w:r>
          </w:p>
        </w:tc>
        <w:tc>
          <w:tcPr>
            <w:tcW w:w="1621" w:type="dxa"/>
            <w:vAlign w:val="center"/>
          </w:tcPr>
          <w:p w14:paraId="4E07A735" w14:textId="77777777" w:rsidR="007F7D9F" w:rsidRPr="00BC4C14" w:rsidRDefault="007F7D9F" w:rsidP="0097207A">
            <w:pPr>
              <w:pStyle w:val="TableContents"/>
            </w:pPr>
            <w:r w:rsidRPr="00BC4C14">
              <w:t>10</w:t>
            </w:r>
            <w:r>
              <w:rPr>
                <w:vertAlign w:val="superscript"/>
              </w:rPr>
              <w:t>-9</w:t>
            </w:r>
            <w:r w:rsidRPr="00BC4C14">
              <w:t xml:space="preserve"> &lt; THR &lt; 10</w:t>
            </w:r>
            <w:r>
              <w:rPr>
                <w:vertAlign w:val="superscript"/>
              </w:rPr>
              <w:t>-8</w:t>
            </w:r>
          </w:p>
        </w:tc>
        <w:tc>
          <w:tcPr>
            <w:tcW w:w="1701" w:type="dxa"/>
            <w:vAlign w:val="center"/>
          </w:tcPr>
          <w:p w14:paraId="16A6878E" w14:textId="77777777" w:rsidR="007F7D9F" w:rsidRPr="00BC4C14" w:rsidRDefault="007F7D9F" w:rsidP="0097207A">
            <w:pPr>
              <w:pStyle w:val="TableContents"/>
            </w:pPr>
            <w:r w:rsidRPr="00BC4C14">
              <w:t>10</w:t>
            </w:r>
            <w:r>
              <w:rPr>
                <w:vertAlign w:val="superscript"/>
              </w:rPr>
              <w:t>-9</w:t>
            </w:r>
            <w:r w:rsidRPr="00BC4C14">
              <w:t xml:space="preserve"> &lt; THR &lt; 10</w:t>
            </w:r>
            <w:r>
              <w:rPr>
                <w:vertAlign w:val="superscript"/>
              </w:rPr>
              <w:t>-8</w:t>
            </w:r>
          </w:p>
        </w:tc>
        <w:tc>
          <w:tcPr>
            <w:tcW w:w="2704" w:type="dxa"/>
          </w:tcPr>
          <w:p w14:paraId="0DAB0A43" w14:textId="77777777" w:rsidR="007F7D9F" w:rsidRPr="00BC4C14" w:rsidRDefault="007F7D9F" w:rsidP="0097207A">
            <w:pPr>
              <w:pStyle w:val="TableContents"/>
            </w:pPr>
          </w:p>
        </w:tc>
      </w:tr>
      <w:tr w:rsidR="007F7D9F" w14:paraId="7BFF9C11" w14:textId="77777777" w:rsidTr="0097207A">
        <w:tc>
          <w:tcPr>
            <w:tcW w:w="625" w:type="dxa"/>
            <w:vAlign w:val="center"/>
          </w:tcPr>
          <w:p w14:paraId="49ED4950" w14:textId="77777777" w:rsidR="007F7D9F" w:rsidRDefault="007F7D9F">
            <w:pPr>
              <w:pStyle w:val="TableContents"/>
              <w:widowControl/>
              <w:numPr>
                <w:ilvl w:val="0"/>
                <w:numId w:val="28"/>
              </w:numPr>
              <w:suppressLineNumbers w:val="0"/>
              <w:tabs>
                <w:tab w:val="clear" w:pos="400"/>
                <w:tab w:val="clear" w:pos="10070"/>
              </w:tabs>
              <w:suppressAutoHyphens w:val="0"/>
              <w:spacing w:before="120" w:after="120" w:line="240" w:lineRule="auto"/>
            </w:pPr>
          </w:p>
        </w:tc>
        <w:tc>
          <w:tcPr>
            <w:tcW w:w="2351" w:type="dxa"/>
            <w:vAlign w:val="center"/>
          </w:tcPr>
          <w:p w14:paraId="2F226558" w14:textId="77777777" w:rsidR="007F7D9F" w:rsidRDefault="007F7D9F" w:rsidP="0097207A">
            <w:pPr>
              <w:pStyle w:val="TableContents"/>
            </w:pPr>
          </w:p>
        </w:tc>
        <w:tc>
          <w:tcPr>
            <w:tcW w:w="1068" w:type="dxa"/>
            <w:vAlign w:val="center"/>
          </w:tcPr>
          <w:p w14:paraId="5596AE4B" w14:textId="77777777" w:rsidR="007F7D9F" w:rsidRPr="00BC4C14" w:rsidRDefault="007F7D9F" w:rsidP="0097207A">
            <w:pPr>
              <w:pStyle w:val="TableContents"/>
            </w:pPr>
            <w:r w:rsidRPr="00BC4C14">
              <w:t>SIL - 4</w:t>
            </w:r>
          </w:p>
        </w:tc>
        <w:tc>
          <w:tcPr>
            <w:tcW w:w="1621" w:type="dxa"/>
            <w:vAlign w:val="center"/>
          </w:tcPr>
          <w:p w14:paraId="10A95E79" w14:textId="77777777" w:rsidR="007F7D9F" w:rsidRPr="00BC4C14" w:rsidRDefault="007F7D9F" w:rsidP="0097207A">
            <w:pPr>
              <w:pStyle w:val="TableContents"/>
            </w:pPr>
            <w:r w:rsidRPr="00BC4C14">
              <w:t>10</w:t>
            </w:r>
            <w:r>
              <w:rPr>
                <w:vertAlign w:val="superscript"/>
              </w:rPr>
              <w:t>-9</w:t>
            </w:r>
            <w:r w:rsidRPr="00BC4C14">
              <w:t xml:space="preserve"> &lt; THR &lt; 10</w:t>
            </w:r>
            <w:r>
              <w:rPr>
                <w:vertAlign w:val="superscript"/>
              </w:rPr>
              <w:t>-8</w:t>
            </w:r>
          </w:p>
        </w:tc>
        <w:tc>
          <w:tcPr>
            <w:tcW w:w="1701" w:type="dxa"/>
            <w:vAlign w:val="center"/>
          </w:tcPr>
          <w:p w14:paraId="4C99F8A9" w14:textId="77777777" w:rsidR="007F7D9F" w:rsidRPr="00BC4C14" w:rsidRDefault="007F7D9F" w:rsidP="0097207A">
            <w:pPr>
              <w:pStyle w:val="TableContents"/>
            </w:pPr>
            <w:r w:rsidRPr="00BC4C14">
              <w:t>10</w:t>
            </w:r>
            <w:r>
              <w:rPr>
                <w:vertAlign w:val="superscript"/>
              </w:rPr>
              <w:t>-9</w:t>
            </w:r>
            <w:r w:rsidRPr="00BC4C14">
              <w:t xml:space="preserve"> &lt; THR &lt; 10</w:t>
            </w:r>
            <w:r>
              <w:rPr>
                <w:vertAlign w:val="superscript"/>
              </w:rPr>
              <w:t>-8</w:t>
            </w:r>
          </w:p>
        </w:tc>
        <w:tc>
          <w:tcPr>
            <w:tcW w:w="2704" w:type="dxa"/>
          </w:tcPr>
          <w:p w14:paraId="49E547C8" w14:textId="77777777" w:rsidR="007F7D9F" w:rsidRPr="00BC4C14" w:rsidRDefault="007F7D9F" w:rsidP="0097207A">
            <w:pPr>
              <w:pStyle w:val="TableContents"/>
            </w:pPr>
          </w:p>
        </w:tc>
      </w:tr>
      <w:tr w:rsidR="007F7D9F" w14:paraId="228800F4" w14:textId="77777777" w:rsidTr="0097207A">
        <w:tc>
          <w:tcPr>
            <w:tcW w:w="625" w:type="dxa"/>
            <w:vAlign w:val="center"/>
          </w:tcPr>
          <w:p w14:paraId="18134545" w14:textId="77777777" w:rsidR="007F7D9F" w:rsidRDefault="007F7D9F">
            <w:pPr>
              <w:pStyle w:val="TableContents"/>
              <w:widowControl/>
              <w:numPr>
                <w:ilvl w:val="0"/>
                <w:numId w:val="28"/>
              </w:numPr>
              <w:suppressLineNumbers w:val="0"/>
              <w:tabs>
                <w:tab w:val="clear" w:pos="400"/>
                <w:tab w:val="clear" w:pos="10070"/>
              </w:tabs>
              <w:suppressAutoHyphens w:val="0"/>
              <w:spacing w:before="120" w:after="120" w:line="240" w:lineRule="auto"/>
            </w:pPr>
          </w:p>
        </w:tc>
        <w:tc>
          <w:tcPr>
            <w:tcW w:w="2351" w:type="dxa"/>
            <w:vAlign w:val="center"/>
          </w:tcPr>
          <w:p w14:paraId="36551CBE" w14:textId="77777777" w:rsidR="007F7D9F" w:rsidRDefault="007F7D9F" w:rsidP="0097207A">
            <w:pPr>
              <w:pStyle w:val="TableContents"/>
            </w:pPr>
          </w:p>
        </w:tc>
        <w:tc>
          <w:tcPr>
            <w:tcW w:w="1068" w:type="dxa"/>
            <w:vAlign w:val="center"/>
          </w:tcPr>
          <w:p w14:paraId="7A3C7318" w14:textId="77777777" w:rsidR="007F7D9F" w:rsidRPr="00BC4C14" w:rsidRDefault="007F7D9F" w:rsidP="0097207A">
            <w:pPr>
              <w:pStyle w:val="TableContents"/>
            </w:pPr>
            <w:r w:rsidRPr="00BC4C14">
              <w:t>SIL - 4</w:t>
            </w:r>
          </w:p>
        </w:tc>
        <w:tc>
          <w:tcPr>
            <w:tcW w:w="1621" w:type="dxa"/>
            <w:vAlign w:val="center"/>
          </w:tcPr>
          <w:p w14:paraId="7C186A42" w14:textId="77777777" w:rsidR="007F7D9F" w:rsidRPr="00BC4C14" w:rsidRDefault="007F7D9F" w:rsidP="0097207A">
            <w:pPr>
              <w:pStyle w:val="TableContents"/>
            </w:pPr>
            <w:r w:rsidRPr="00BC4C14">
              <w:t>10</w:t>
            </w:r>
            <w:r>
              <w:rPr>
                <w:vertAlign w:val="superscript"/>
              </w:rPr>
              <w:t>-9</w:t>
            </w:r>
            <w:r w:rsidRPr="00BC4C14">
              <w:t xml:space="preserve"> &lt; THR &lt; 10</w:t>
            </w:r>
            <w:r>
              <w:rPr>
                <w:vertAlign w:val="superscript"/>
              </w:rPr>
              <w:t>-8</w:t>
            </w:r>
          </w:p>
        </w:tc>
        <w:tc>
          <w:tcPr>
            <w:tcW w:w="1701" w:type="dxa"/>
            <w:vAlign w:val="center"/>
          </w:tcPr>
          <w:p w14:paraId="4FB160A2" w14:textId="77777777" w:rsidR="007F7D9F" w:rsidRPr="00BC4C14" w:rsidRDefault="007F7D9F" w:rsidP="0097207A">
            <w:pPr>
              <w:pStyle w:val="TableContents"/>
            </w:pPr>
            <w:r w:rsidRPr="00BC4C14">
              <w:t>10</w:t>
            </w:r>
            <w:r>
              <w:rPr>
                <w:vertAlign w:val="superscript"/>
              </w:rPr>
              <w:t>-9</w:t>
            </w:r>
            <w:r w:rsidRPr="00BC4C14">
              <w:t xml:space="preserve"> &lt; THR &lt; 10</w:t>
            </w:r>
            <w:r>
              <w:rPr>
                <w:vertAlign w:val="superscript"/>
              </w:rPr>
              <w:t>-8</w:t>
            </w:r>
          </w:p>
        </w:tc>
        <w:tc>
          <w:tcPr>
            <w:tcW w:w="2704" w:type="dxa"/>
          </w:tcPr>
          <w:p w14:paraId="62D50E07" w14:textId="77777777" w:rsidR="007F7D9F" w:rsidRPr="00BC4C14" w:rsidRDefault="007F7D9F" w:rsidP="0097207A">
            <w:pPr>
              <w:pStyle w:val="TableContents"/>
            </w:pPr>
          </w:p>
        </w:tc>
      </w:tr>
      <w:tr w:rsidR="007F7D9F" w14:paraId="6BB653C0" w14:textId="77777777" w:rsidTr="0097207A">
        <w:tc>
          <w:tcPr>
            <w:tcW w:w="625" w:type="dxa"/>
            <w:vAlign w:val="center"/>
          </w:tcPr>
          <w:p w14:paraId="56996562" w14:textId="77777777" w:rsidR="007F7D9F" w:rsidRDefault="007F7D9F">
            <w:pPr>
              <w:pStyle w:val="TableContents"/>
              <w:widowControl/>
              <w:numPr>
                <w:ilvl w:val="0"/>
                <w:numId w:val="28"/>
              </w:numPr>
              <w:suppressLineNumbers w:val="0"/>
              <w:tabs>
                <w:tab w:val="clear" w:pos="400"/>
                <w:tab w:val="clear" w:pos="10070"/>
              </w:tabs>
              <w:suppressAutoHyphens w:val="0"/>
              <w:spacing w:before="120" w:after="120" w:line="240" w:lineRule="auto"/>
            </w:pPr>
          </w:p>
        </w:tc>
        <w:tc>
          <w:tcPr>
            <w:tcW w:w="2351" w:type="dxa"/>
            <w:vAlign w:val="center"/>
          </w:tcPr>
          <w:p w14:paraId="55D34B26" w14:textId="77777777" w:rsidR="007F7D9F" w:rsidRPr="00BC4C14" w:rsidRDefault="007F7D9F" w:rsidP="0097207A">
            <w:pPr>
              <w:pStyle w:val="TableContents"/>
            </w:pPr>
          </w:p>
        </w:tc>
        <w:tc>
          <w:tcPr>
            <w:tcW w:w="1068" w:type="dxa"/>
            <w:vAlign w:val="center"/>
          </w:tcPr>
          <w:p w14:paraId="25F6D5E3" w14:textId="77777777" w:rsidR="007F7D9F" w:rsidRPr="00BC4C14" w:rsidRDefault="007F7D9F" w:rsidP="0097207A">
            <w:pPr>
              <w:pStyle w:val="TableContents"/>
            </w:pPr>
            <w:r w:rsidRPr="00BC4C14">
              <w:t>SIL -2</w:t>
            </w:r>
          </w:p>
        </w:tc>
        <w:tc>
          <w:tcPr>
            <w:tcW w:w="1621" w:type="dxa"/>
            <w:vAlign w:val="center"/>
          </w:tcPr>
          <w:p w14:paraId="09781A38" w14:textId="77777777" w:rsidR="007F7D9F" w:rsidRPr="00BC4C14" w:rsidRDefault="007F7D9F" w:rsidP="0097207A">
            <w:pPr>
              <w:pStyle w:val="TableContents"/>
            </w:pPr>
            <w:r w:rsidRPr="00BC4C14">
              <w:t>10</w:t>
            </w:r>
            <w:r>
              <w:rPr>
                <w:vertAlign w:val="superscript"/>
              </w:rPr>
              <w:t>-7</w:t>
            </w:r>
            <w:r w:rsidRPr="00BC4C14">
              <w:t xml:space="preserve"> &lt; THR &lt; 10</w:t>
            </w:r>
            <w:r>
              <w:rPr>
                <w:vertAlign w:val="superscript"/>
              </w:rPr>
              <w:t>-7</w:t>
            </w:r>
          </w:p>
        </w:tc>
        <w:tc>
          <w:tcPr>
            <w:tcW w:w="1701" w:type="dxa"/>
            <w:vAlign w:val="center"/>
          </w:tcPr>
          <w:p w14:paraId="5F928506" w14:textId="77777777" w:rsidR="007F7D9F" w:rsidRPr="00BC4C14" w:rsidRDefault="007F7D9F" w:rsidP="0097207A">
            <w:pPr>
              <w:pStyle w:val="TableContents"/>
            </w:pPr>
            <w:r w:rsidRPr="00BC4C14">
              <w:t>10</w:t>
            </w:r>
            <w:r>
              <w:rPr>
                <w:vertAlign w:val="superscript"/>
              </w:rPr>
              <w:t>-7</w:t>
            </w:r>
            <w:r w:rsidRPr="00BC4C14">
              <w:t xml:space="preserve"> &lt; THR &lt; 10</w:t>
            </w:r>
            <w:r>
              <w:rPr>
                <w:vertAlign w:val="superscript"/>
              </w:rPr>
              <w:t>-7</w:t>
            </w:r>
          </w:p>
        </w:tc>
        <w:tc>
          <w:tcPr>
            <w:tcW w:w="2704" w:type="dxa"/>
          </w:tcPr>
          <w:p w14:paraId="1306173E" w14:textId="77777777" w:rsidR="007F7D9F" w:rsidRPr="00BC4C14" w:rsidRDefault="007F7D9F" w:rsidP="0097207A">
            <w:pPr>
              <w:pStyle w:val="TableContents"/>
            </w:pPr>
          </w:p>
        </w:tc>
      </w:tr>
      <w:tr w:rsidR="007F7D9F" w14:paraId="6F1331C9" w14:textId="77777777" w:rsidTr="0097207A">
        <w:tc>
          <w:tcPr>
            <w:tcW w:w="625" w:type="dxa"/>
            <w:vAlign w:val="center"/>
          </w:tcPr>
          <w:p w14:paraId="4CB7EFB9" w14:textId="77777777" w:rsidR="007F7D9F" w:rsidRDefault="007F7D9F">
            <w:pPr>
              <w:pStyle w:val="TableContents"/>
              <w:widowControl/>
              <w:numPr>
                <w:ilvl w:val="0"/>
                <w:numId w:val="28"/>
              </w:numPr>
              <w:suppressLineNumbers w:val="0"/>
              <w:tabs>
                <w:tab w:val="clear" w:pos="400"/>
                <w:tab w:val="clear" w:pos="10070"/>
              </w:tabs>
              <w:suppressAutoHyphens w:val="0"/>
              <w:spacing w:before="120" w:after="120" w:line="240" w:lineRule="auto"/>
            </w:pPr>
          </w:p>
        </w:tc>
        <w:tc>
          <w:tcPr>
            <w:tcW w:w="2351" w:type="dxa"/>
            <w:vAlign w:val="center"/>
          </w:tcPr>
          <w:p w14:paraId="47747987" w14:textId="77777777" w:rsidR="007F7D9F" w:rsidRDefault="007F7D9F" w:rsidP="0097207A">
            <w:pPr>
              <w:pStyle w:val="TableContents"/>
            </w:pPr>
          </w:p>
        </w:tc>
        <w:tc>
          <w:tcPr>
            <w:tcW w:w="1068" w:type="dxa"/>
            <w:vAlign w:val="center"/>
          </w:tcPr>
          <w:p w14:paraId="5A670A68" w14:textId="77777777" w:rsidR="007F7D9F" w:rsidRPr="00BC4C14" w:rsidRDefault="007F7D9F" w:rsidP="0097207A">
            <w:pPr>
              <w:pStyle w:val="TableContents"/>
            </w:pPr>
            <w:r w:rsidRPr="00BC4C14">
              <w:t>SIL - 4</w:t>
            </w:r>
          </w:p>
        </w:tc>
        <w:tc>
          <w:tcPr>
            <w:tcW w:w="1621" w:type="dxa"/>
            <w:vAlign w:val="center"/>
          </w:tcPr>
          <w:p w14:paraId="3E0713DE" w14:textId="77777777" w:rsidR="007F7D9F" w:rsidRPr="00BC4C14" w:rsidRDefault="007F7D9F" w:rsidP="0097207A">
            <w:pPr>
              <w:pStyle w:val="TableContents"/>
            </w:pPr>
            <w:r w:rsidRPr="00BC4C14">
              <w:t>10</w:t>
            </w:r>
            <w:r>
              <w:rPr>
                <w:vertAlign w:val="superscript"/>
              </w:rPr>
              <w:t>-9</w:t>
            </w:r>
            <w:r w:rsidRPr="00BC4C14">
              <w:t xml:space="preserve"> &lt; THR &lt; 10</w:t>
            </w:r>
            <w:r>
              <w:rPr>
                <w:vertAlign w:val="superscript"/>
              </w:rPr>
              <w:t>-8</w:t>
            </w:r>
          </w:p>
        </w:tc>
        <w:tc>
          <w:tcPr>
            <w:tcW w:w="1701" w:type="dxa"/>
            <w:vAlign w:val="center"/>
          </w:tcPr>
          <w:p w14:paraId="30920E8E" w14:textId="77777777" w:rsidR="007F7D9F" w:rsidRPr="00BC4C14" w:rsidRDefault="007F7D9F" w:rsidP="0097207A">
            <w:pPr>
              <w:pStyle w:val="TableContents"/>
            </w:pPr>
            <w:r w:rsidRPr="00BC4C14">
              <w:t>10</w:t>
            </w:r>
            <w:r>
              <w:rPr>
                <w:vertAlign w:val="superscript"/>
              </w:rPr>
              <w:t>-9</w:t>
            </w:r>
            <w:r w:rsidRPr="00BC4C14">
              <w:t xml:space="preserve"> &lt; THR &lt; 10</w:t>
            </w:r>
            <w:r>
              <w:rPr>
                <w:vertAlign w:val="superscript"/>
              </w:rPr>
              <w:t>-8</w:t>
            </w:r>
          </w:p>
        </w:tc>
        <w:tc>
          <w:tcPr>
            <w:tcW w:w="2704" w:type="dxa"/>
          </w:tcPr>
          <w:p w14:paraId="6E452E6E" w14:textId="77777777" w:rsidR="007F7D9F" w:rsidRPr="00BC4C14" w:rsidRDefault="007F7D9F" w:rsidP="0097207A">
            <w:pPr>
              <w:pStyle w:val="TableContents"/>
            </w:pPr>
          </w:p>
        </w:tc>
      </w:tr>
      <w:tr w:rsidR="007F7D9F" w14:paraId="793FA373" w14:textId="77777777" w:rsidTr="0097207A">
        <w:tc>
          <w:tcPr>
            <w:tcW w:w="625" w:type="dxa"/>
            <w:vAlign w:val="center"/>
          </w:tcPr>
          <w:p w14:paraId="4E69E7BA" w14:textId="77777777" w:rsidR="007F7D9F" w:rsidRDefault="007F7D9F">
            <w:pPr>
              <w:pStyle w:val="TableContents"/>
              <w:widowControl/>
              <w:numPr>
                <w:ilvl w:val="0"/>
                <w:numId w:val="28"/>
              </w:numPr>
              <w:suppressLineNumbers w:val="0"/>
              <w:tabs>
                <w:tab w:val="clear" w:pos="400"/>
                <w:tab w:val="clear" w:pos="10070"/>
              </w:tabs>
              <w:suppressAutoHyphens w:val="0"/>
              <w:spacing w:before="120" w:after="120" w:line="240" w:lineRule="auto"/>
            </w:pPr>
          </w:p>
        </w:tc>
        <w:tc>
          <w:tcPr>
            <w:tcW w:w="2351" w:type="dxa"/>
            <w:vAlign w:val="center"/>
          </w:tcPr>
          <w:p w14:paraId="4FEBA036" w14:textId="77777777" w:rsidR="007F7D9F" w:rsidRPr="00433012" w:rsidRDefault="007F7D9F" w:rsidP="0097207A">
            <w:pPr>
              <w:pStyle w:val="TableContents"/>
            </w:pPr>
          </w:p>
        </w:tc>
        <w:tc>
          <w:tcPr>
            <w:tcW w:w="1068" w:type="dxa"/>
            <w:vAlign w:val="center"/>
          </w:tcPr>
          <w:p w14:paraId="1D6E2910" w14:textId="77777777" w:rsidR="007F7D9F" w:rsidRPr="00433012" w:rsidRDefault="007F7D9F" w:rsidP="0097207A">
            <w:pPr>
              <w:pStyle w:val="TableContents"/>
            </w:pPr>
            <w:r w:rsidRPr="00BC4C14">
              <w:t>SIL -2</w:t>
            </w:r>
          </w:p>
        </w:tc>
        <w:tc>
          <w:tcPr>
            <w:tcW w:w="1621" w:type="dxa"/>
            <w:vAlign w:val="center"/>
          </w:tcPr>
          <w:p w14:paraId="2629FE71" w14:textId="77777777" w:rsidR="007F7D9F" w:rsidRDefault="007F7D9F" w:rsidP="0097207A">
            <w:pPr>
              <w:pStyle w:val="TableContents"/>
            </w:pPr>
            <w:r w:rsidRPr="00BC4C14">
              <w:t>10</w:t>
            </w:r>
            <w:r>
              <w:rPr>
                <w:vertAlign w:val="superscript"/>
              </w:rPr>
              <w:t>-7</w:t>
            </w:r>
            <w:r w:rsidRPr="00BC4C14">
              <w:t xml:space="preserve"> &lt; THR &lt; 10</w:t>
            </w:r>
            <w:r>
              <w:rPr>
                <w:vertAlign w:val="superscript"/>
              </w:rPr>
              <w:t>-7</w:t>
            </w:r>
          </w:p>
        </w:tc>
        <w:tc>
          <w:tcPr>
            <w:tcW w:w="1701" w:type="dxa"/>
            <w:vAlign w:val="center"/>
          </w:tcPr>
          <w:p w14:paraId="3412EE4C" w14:textId="77777777" w:rsidR="007F7D9F" w:rsidRDefault="007F7D9F" w:rsidP="0097207A">
            <w:pPr>
              <w:pStyle w:val="TableContents"/>
            </w:pPr>
            <w:r w:rsidRPr="00BC4C14">
              <w:t>10</w:t>
            </w:r>
            <w:r>
              <w:rPr>
                <w:vertAlign w:val="superscript"/>
              </w:rPr>
              <w:t>-7</w:t>
            </w:r>
            <w:r w:rsidRPr="00BC4C14">
              <w:t xml:space="preserve"> &lt; THR &lt; 10</w:t>
            </w:r>
            <w:r>
              <w:rPr>
                <w:vertAlign w:val="superscript"/>
              </w:rPr>
              <w:t>-7</w:t>
            </w:r>
          </w:p>
        </w:tc>
        <w:tc>
          <w:tcPr>
            <w:tcW w:w="2704" w:type="dxa"/>
          </w:tcPr>
          <w:p w14:paraId="554CAAC1" w14:textId="77777777" w:rsidR="007F7D9F" w:rsidRDefault="007F7D9F" w:rsidP="0097207A">
            <w:pPr>
              <w:pStyle w:val="TableContents"/>
            </w:pPr>
          </w:p>
        </w:tc>
      </w:tr>
    </w:tbl>
    <w:p w14:paraId="196E5DDA" w14:textId="77777777" w:rsidR="007F7D9F" w:rsidRPr="00926F2E" w:rsidRDefault="007F7D9F" w:rsidP="007F7D9F">
      <w:pPr>
        <w:pStyle w:val="StyleCaptionCalibri11ptBoldUnderline"/>
      </w:pPr>
      <w:bookmarkStart w:id="56" w:name="_Toc163139088"/>
      <w:r w:rsidRPr="00AD5E6E">
        <w:t xml:space="preserve">Table </w:t>
      </w:r>
      <w:r w:rsidRPr="00AD5E6E">
        <w:fldChar w:fldCharType="begin"/>
      </w:r>
      <w:r w:rsidRPr="00AD5E6E">
        <w:instrText xml:space="preserve"> SEQ Table \* ARABIC </w:instrText>
      </w:r>
      <w:r w:rsidRPr="00AD5E6E">
        <w:fldChar w:fldCharType="separate"/>
      </w:r>
      <w:r>
        <w:rPr>
          <w:noProof/>
        </w:rPr>
        <w:t>7</w:t>
      </w:r>
      <w:r w:rsidRPr="00AD5E6E">
        <w:fldChar w:fldCharType="end"/>
      </w:r>
      <w:r w:rsidRPr="00AD5E6E">
        <w:t xml:space="preserve">: </w:t>
      </w:r>
      <w:r w:rsidRPr="000A51D7">
        <w:t>S</w:t>
      </w:r>
      <w:r>
        <w:t>IL targets for FNMux System</w:t>
      </w:r>
      <w:bookmarkEnd w:id="56"/>
    </w:p>
    <w:p w14:paraId="18065751" w14:textId="77777777" w:rsidR="00E475D8" w:rsidRDefault="00E475D8" w:rsidP="002F2923">
      <w:pPr>
        <w:rPr>
          <w:rFonts w:ascii="Arial" w:eastAsia="Times New Roman" w:hAnsi="Arial" w:cs="Arial"/>
          <w:bCs/>
          <w:sz w:val="24"/>
          <w:szCs w:val="24"/>
          <w:lang w:val="en-GB"/>
        </w:rPr>
      </w:pPr>
    </w:p>
    <w:p w14:paraId="5DB9AADC" w14:textId="4B5BB39C" w:rsidR="002F2923" w:rsidRPr="002F2923" w:rsidRDefault="007F7D9F" w:rsidP="001A5CF5">
      <w:pPr>
        <w:ind w:left="720"/>
        <w:rPr>
          <w:rFonts w:ascii="Arial" w:eastAsia="Times New Roman" w:hAnsi="Arial" w:cs="Arial"/>
          <w:bCs/>
          <w:sz w:val="24"/>
          <w:szCs w:val="24"/>
          <w:lang w:val="en-GB"/>
        </w:rPr>
      </w:pPr>
      <w:r w:rsidRPr="002F2923">
        <w:rPr>
          <w:rFonts w:ascii="Arial" w:eastAsia="Times New Roman" w:hAnsi="Arial" w:cs="Arial"/>
          <w:bCs/>
          <w:sz w:val="24"/>
          <w:szCs w:val="24"/>
          <w:lang w:val="en-GB"/>
        </w:rPr>
        <w:t>The Safety critical functions shall be identified through safety analyses and SIL target for each function shall be allocated and documented separately.</w:t>
      </w:r>
    </w:p>
    <w:p w14:paraId="7440A336" w14:textId="77777777" w:rsidR="007F7D9F" w:rsidRPr="000A51D7" w:rsidRDefault="007F7D9F" w:rsidP="0049217E">
      <w:pPr>
        <w:pStyle w:val="Heading2"/>
        <w:ind w:left="851" w:hanging="567"/>
      </w:pPr>
      <w:bookmarkStart w:id="57" w:name="_Toc163141012"/>
      <w:r w:rsidRPr="000A51D7">
        <w:t>Safety Requirements</w:t>
      </w:r>
      <w:bookmarkEnd w:id="57"/>
    </w:p>
    <w:p w14:paraId="6EC23CC2" w14:textId="77777777" w:rsidR="007F7D9F" w:rsidRPr="002F2923" w:rsidRDefault="007F7D9F" w:rsidP="001A5CF5">
      <w:pPr>
        <w:ind w:left="644"/>
        <w:rPr>
          <w:rFonts w:ascii="Arial" w:eastAsia="Times New Roman" w:hAnsi="Arial" w:cs="Arial"/>
          <w:bCs/>
          <w:sz w:val="24"/>
          <w:szCs w:val="24"/>
          <w:lang w:val="en-GB"/>
        </w:rPr>
      </w:pPr>
      <w:r w:rsidRPr="002F2923">
        <w:rPr>
          <w:rFonts w:ascii="Arial" w:eastAsia="Times New Roman" w:hAnsi="Arial" w:cs="Arial"/>
          <w:bCs/>
          <w:sz w:val="24"/>
          <w:szCs w:val="24"/>
          <w:lang w:val="en-GB"/>
        </w:rPr>
        <w:t>The safety requirements for the system shall be established in the following ways.</w:t>
      </w:r>
    </w:p>
    <w:p w14:paraId="2CA1DF48" w14:textId="77777777" w:rsidR="007F7D9F" w:rsidRPr="002F2923" w:rsidRDefault="007F7D9F" w:rsidP="001A5CF5">
      <w:pPr>
        <w:pStyle w:val="ListParagraph"/>
        <w:numPr>
          <w:ilvl w:val="0"/>
          <w:numId w:val="46"/>
        </w:numPr>
        <w:ind w:left="1364"/>
        <w:rPr>
          <w:rFonts w:ascii="Arial" w:eastAsia="Times New Roman" w:hAnsi="Arial" w:cs="Arial"/>
          <w:bCs/>
          <w:sz w:val="24"/>
          <w:szCs w:val="24"/>
          <w:lang w:val="en-GB"/>
        </w:rPr>
      </w:pPr>
      <w:r w:rsidRPr="002F2923">
        <w:rPr>
          <w:rFonts w:ascii="Arial" w:eastAsia="Times New Roman" w:hAnsi="Arial" w:cs="Arial"/>
          <w:bCs/>
          <w:sz w:val="24"/>
          <w:szCs w:val="24"/>
          <w:lang w:val="en-GB"/>
        </w:rPr>
        <w:t>The requirements provided by the RDSO in the specification.</w:t>
      </w:r>
    </w:p>
    <w:p w14:paraId="58FF89EC" w14:textId="77777777" w:rsidR="007F7D9F" w:rsidRPr="002F2923" w:rsidRDefault="007F7D9F" w:rsidP="001A5CF5">
      <w:pPr>
        <w:pStyle w:val="ListParagraph"/>
        <w:numPr>
          <w:ilvl w:val="0"/>
          <w:numId w:val="46"/>
        </w:numPr>
        <w:ind w:left="1364"/>
        <w:rPr>
          <w:rFonts w:ascii="Arial" w:eastAsia="Times New Roman" w:hAnsi="Arial" w:cs="Arial"/>
          <w:bCs/>
          <w:sz w:val="24"/>
          <w:szCs w:val="24"/>
          <w:lang w:val="en-GB"/>
        </w:rPr>
      </w:pPr>
      <w:r w:rsidRPr="002F2923">
        <w:rPr>
          <w:rFonts w:ascii="Arial" w:eastAsia="Times New Roman" w:hAnsi="Arial" w:cs="Arial"/>
          <w:bCs/>
          <w:sz w:val="24"/>
          <w:szCs w:val="24"/>
          <w:lang w:val="en-GB"/>
        </w:rPr>
        <w:t>The requirements shall be extracted from the mitigation action prescribed in the hazard analysis process.</w:t>
      </w:r>
    </w:p>
    <w:p w14:paraId="5E5B087C" w14:textId="77777777" w:rsidR="007F7D9F" w:rsidRPr="002F2923" w:rsidRDefault="007F7D9F" w:rsidP="001A5CF5">
      <w:pPr>
        <w:pStyle w:val="ListParagraph"/>
        <w:numPr>
          <w:ilvl w:val="0"/>
          <w:numId w:val="46"/>
        </w:numPr>
        <w:ind w:left="1364"/>
        <w:rPr>
          <w:rFonts w:ascii="Arial" w:eastAsia="Times New Roman" w:hAnsi="Arial" w:cs="Arial"/>
          <w:bCs/>
          <w:sz w:val="24"/>
          <w:szCs w:val="24"/>
          <w:lang w:val="en-GB"/>
        </w:rPr>
      </w:pPr>
      <w:r w:rsidRPr="002F2923">
        <w:rPr>
          <w:rFonts w:ascii="Arial" w:eastAsia="Times New Roman" w:hAnsi="Arial" w:cs="Arial"/>
          <w:bCs/>
          <w:sz w:val="24"/>
          <w:szCs w:val="24"/>
          <w:lang w:val="en-GB"/>
        </w:rPr>
        <w:t>The requirements from the safety study of a similar system or experience from the same system.</w:t>
      </w:r>
    </w:p>
    <w:p w14:paraId="65617082" w14:textId="77777777" w:rsidR="007F7D9F" w:rsidRPr="002F2923" w:rsidRDefault="007F7D9F" w:rsidP="001A5CF5">
      <w:pPr>
        <w:pStyle w:val="ListParagraph"/>
        <w:numPr>
          <w:ilvl w:val="0"/>
          <w:numId w:val="46"/>
        </w:numPr>
        <w:ind w:left="1364"/>
        <w:rPr>
          <w:rFonts w:ascii="Arial" w:eastAsia="Times New Roman" w:hAnsi="Arial" w:cs="Arial"/>
          <w:bCs/>
          <w:sz w:val="24"/>
          <w:szCs w:val="24"/>
          <w:lang w:val="en-GB"/>
        </w:rPr>
      </w:pPr>
      <w:r w:rsidRPr="002F2923">
        <w:rPr>
          <w:rFonts w:ascii="Arial" w:eastAsia="Times New Roman" w:hAnsi="Arial" w:cs="Arial"/>
          <w:bCs/>
          <w:sz w:val="24"/>
          <w:szCs w:val="24"/>
          <w:lang w:val="en-GB"/>
        </w:rPr>
        <w:t>All the critical safety function SIL shall be established by the causal analysis method.</w:t>
      </w:r>
    </w:p>
    <w:p w14:paraId="662627E8" w14:textId="77777777" w:rsidR="007F7D9F" w:rsidRPr="002F2923" w:rsidRDefault="007F7D9F" w:rsidP="001A5CF5">
      <w:pPr>
        <w:pStyle w:val="ListParagraph"/>
        <w:numPr>
          <w:ilvl w:val="0"/>
          <w:numId w:val="46"/>
        </w:numPr>
        <w:ind w:left="1364"/>
        <w:rPr>
          <w:rFonts w:ascii="Arial" w:eastAsia="Times New Roman" w:hAnsi="Arial" w:cs="Arial"/>
          <w:bCs/>
          <w:sz w:val="24"/>
          <w:szCs w:val="24"/>
          <w:lang w:val="en-GB"/>
        </w:rPr>
      </w:pPr>
      <w:r w:rsidRPr="002F2923">
        <w:rPr>
          <w:rFonts w:ascii="Arial" w:eastAsia="Times New Roman" w:hAnsi="Arial" w:cs="Arial"/>
          <w:bCs/>
          <w:sz w:val="24"/>
          <w:szCs w:val="24"/>
          <w:lang w:val="en-GB"/>
        </w:rPr>
        <w:t>The safety requirements associated with system interface shall be identified through Interface hazard analysis.</w:t>
      </w:r>
    </w:p>
    <w:p w14:paraId="40F8BC0C" w14:textId="77777777" w:rsidR="007F7D9F" w:rsidRDefault="007F7D9F" w:rsidP="001A5CF5">
      <w:pPr>
        <w:pStyle w:val="ListParagraph"/>
        <w:numPr>
          <w:ilvl w:val="0"/>
          <w:numId w:val="46"/>
        </w:numPr>
        <w:ind w:left="1364"/>
        <w:rPr>
          <w:rFonts w:ascii="Arial" w:eastAsia="Times New Roman" w:hAnsi="Arial" w:cs="Arial"/>
          <w:bCs/>
          <w:sz w:val="24"/>
          <w:szCs w:val="24"/>
          <w:lang w:val="en-GB"/>
        </w:rPr>
      </w:pPr>
      <w:r w:rsidRPr="002F2923">
        <w:rPr>
          <w:rFonts w:ascii="Arial" w:eastAsia="Times New Roman" w:hAnsi="Arial" w:cs="Arial"/>
          <w:bCs/>
          <w:sz w:val="24"/>
          <w:szCs w:val="24"/>
          <w:lang w:val="en-GB"/>
        </w:rPr>
        <w:lastRenderedPageBreak/>
        <w:t>The responsibility of the safety function associated with system interface shall be identified. If the interface safety function needs to be managed by another contractor, the requirement shall be intimated formally to the other contractor and finalize the responsibility for the management of the safety function with mutual study and understanding.</w:t>
      </w:r>
    </w:p>
    <w:p w14:paraId="2152EDAB" w14:textId="77777777" w:rsidR="007F7D9F" w:rsidRDefault="007F7D9F" w:rsidP="0049217E">
      <w:pPr>
        <w:pStyle w:val="Heading2"/>
        <w:ind w:left="851" w:hanging="567"/>
      </w:pPr>
      <w:bookmarkStart w:id="58" w:name="_Toc163141013"/>
      <w:r w:rsidRPr="005869D0">
        <w:t>System Life cycle</w:t>
      </w:r>
      <w:bookmarkEnd w:id="58"/>
    </w:p>
    <w:p w14:paraId="3E7ED2D8" w14:textId="77777777" w:rsidR="00C95A90" w:rsidRDefault="007F7D9F" w:rsidP="00C95A90">
      <w:pPr>
        <w:pStyle w:val="TBODYSTYLE"/>
        <w:keepNext/>
        <w:jc w:val="center"/>
      </w:pPr>
      <w:r>
        <w:rPr>
          <w:noProof/>
          <w:lang w:val="en-IN" w:eastAsia="en-IN"/>
        </w:rPr>
        <w:drawing>
          <wp:inline distT="0" distB="0" distL="0" distR="0" wp14:anchorId="5803B734" wp14:editId="1B09D9E2">
            <wp:extent cx="5942330" cy="4176583"/>
            <wp:effectExtent l="0" t="0" r="1270" b="0"/>
            <wp:docPr id="418238235" name="Picture 418238235"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system&#10;&#10;Description automatically generated"/>
                    <pic:cNvPicPr/>
                  </pic:nvPicPr>
                  <pic:blipFill>
                    <a:blip r:embed="rId11"/>
                    <a:stretch>
                      <a:fillRect/>
                    </a:stretch>
                  </pic:blipFill>
                  <pic:spPr>
                    <a:xfrm>
                      <a:off x="0" y="0"/>
                      <a:ext cx="5959104" cy="4188373"/>
                    </a:xfrm>
                    <a:prstGeom prst="rect">
                      <a:avLst/>
                    </a:prstGeom>
                  </pic:spPr>
                </pic:pic>
              </a:graphicData>
            </a:graphic>
          </wp:inline>
        </w:drawing>
      </w:r>
    </w:p>
    <w:p w14:paraId="226B8CE0" w14:textId="27BB2531" w:rsidR="00C95A90" w:rsidRPr="00601D3A" w:rsidRDefault="00C95A90" w:rsidP="00601D3A">
      <w:pPr>
        <w:pStyle w:val="StyleCaptionCalibri11ptBoldUnderline"/>
      </w:pPr>
      <w:bookmarkStart w:id="59" w:name="_Toc163143259"/>
      <w:r w:rsidRPr="00601D3A">
        <w:t xml:space="preserve">Figure </w:t>
      </w:r>
      <w:r w:rsidRPr="00601D3A">
        <w:fldChar w:fldCharType="begin"/>
      </w:r>
      <w:r w:rsidRPr="00601D3A">
        <w:instrText xml:space="preserve"> SEQ Figure \* ARABIC </w:instrText>
      </w:r>
      <w:r w:rsidRPr="00601D3A">
        <w:fldChar w:fldCharType="separate"/>
      </w:r>
      <w:r w:rsidRPr="00601D3A">
        <w:t>3</w:t>
      </w:r>
      <w:r w:rsidRPr="00601D3A">
        <w:fldChar w:fldCharType="end"/>
      </w:r>
      <w:r w:rsidRPr="00601D3A">
        <w:t>: System Life cycle</w:t>
      </w:r>
      <w:bookmarkEnd w:id="59"/>
    </w:p>
    <w:p w14:paraId="602EC777" w14:textId="53DF7455" w:rsidR="007F7D9F" w:rsidRDefault="00C95A90" w:rsidP="00003763">
      <w:pPr>
        <w:pStyle w:val="TBODYSTYLE"/>
        <w:keepNext/>
        <w:jc w:val="center"/>
        <w:rPr>
          <w:color w:val="767171" w:themeColor="background2" w:themeShade="80"/>
          <w:sz w:val="22"/>
          <w:szCs w:val="22"/>
          <w:u w:val="single"/>
        </w:rPr>
      </w:pPr>
      <w:r>
        <w:rPr>
          <w:color w:val="767171" w:themeColor="background2" w:themeShade="80"/>
          <w:sz w:val="22"/>
          <w:szCs w:val="22"/>
          <w:u w:val="single"/>
        </w:rPr>
        <w:t xml:space="preserve"> </w:t>
      </w:r>
    </w:p>
    <w:p w14:paraId="7DA70F45" w14:textId="77777777" w:rsidR="007F7D9F" w:rsidRPr="000A51D7" w:rsidRDefault="007F7D9F" w:rsidP="0049217E">
      <w:pPr>
        <w:pStyle w:val="Heading2"/>
        <w:ind w:left="851" w:hanging="567"/>
      </w:pPr>
      <w:bookmarkStart w:id="60" w:name="_Toc81681661"/>
      <w:bookmarkStart w:id="61" w:name="_Toc163141014"/>
      <w:r w:rsidRPr="000A51D7">
        <w:t xml:space="preserve">Safety </w:t>
      </w:r>
      <w:r>
        <w:t>Activities</w:t>
      </w:r>
      <w:bookmarkEnd w:id="60"/>
      <w:bookmarkEnd w:id="61"/>
    </w:p>
    <w:p w14:paraId="0D01D19D" w14:textId="77777777" w:rsidR="007F7D9F" w:rsidRDefault="007F7D9F" w:rsidP="003774F3">
      <w:pPr>
        <w:pStyle w:val="TBODYSTYLE"/>
        <w:spacing w:before="0" w:after="120" w:line="276" w:lineRule="auto"/>
        <w:ind w:left="720"/>
        <w:jc w:val="left"/>
        <w:rPr>
          <w:rFonts w:ascii="Arial" w:hAnsi="Arial" w:cs="Arial"/>
          <w:b w:val="0"/>
          <w:bCs/>
        </w:rPr>
      </w:pPr>
      <w:r w:rsidRPr="002F2923">
        <w:rPr>
          <w:rFonts w:ascii="Arial" w:hAnsi="Arial" w:cs="Arial"/>
          <w:b w:val="0"/>
          <w:bCs/>
        </w:rPr>
        <w:t>This section presents the summary of the FNMUX product’s phases and documents to be prepared throughout the development of the entire product at system level to provide the demonstration of the safety level at each phase of the product.</w:t>
      </w:r>
    </w:p>
    <w:p w14:paraId="19D33E24" w14:textId="77777777" w:rsidR="007F7D9F" w:rsidRPr="002F2923" w:rsidRDefault="007F7D9F" w:rsidP="003774F3">
      <w:pPr>
        <w:pStyle w:val="TBODYSTYLE"/>
        <w:spacing w:before="0" w:after="120" w:line="276" w:lineRule="auto"/>
        <w:ind w:left="720"/>
        <w:jc w:val="left"/>
        <w:rPr>
          <w:rFonts w:ascii="Arial" w:hAnsi="Arial" w:cs="Arial"/>
          <w:b w:val="0"/>
          <w:bCs/>
        </w:rPr>
      </w:pPr>
      <w:r w:rsidRPr="002F2923">
        <w:rPr>
          <w:rFonts w:ascii="Arial" w:hAnsi="Arial" w:cs="Arial"/>
          <w:b w:val="0"/>
          <w:bCs/>
        </w:rPr>
        <w:t>The product phases are defined as follows:</w:t>
      </w:r>
    </w:p>
    <w:p w14:paraId="1B7715D7" w14:textId="3D08D993" w:rsidR="007F7D9F" w:rsidRPr="002F2923" w:rsidRDefault="007F7D9F" w:rsidP="001A5CF5">
      <w:pPr>
        <w:pStyle w:val="TBODYSTYLE"/>
        <w:numPr>
          <w:ilvl w:val="0"/>
          <w:numId w:val="44"/>
        </w:numPr>
        <w:spacing w:line="276" w:lineRule="auto"/>
        <w:ind w:left="1255"/>
        <w:jc w:val="left"/>
        <w:rPr>
          <w:rFonts w:ascii="Arial" w:hAnsi="Arial" w:cs="Arial"/>
          <w:b w:val="0"/>
          <w:bCs/>
        </w:rPr>
      </w:pPr>
      <w:r w:rsidRPr="002F2923">
        <w:rPr>
          <w:rFonts w:ascii="Arial" w:hAnsi="Arial" w:cs="Arial"/>
          <w:b w:val="0"/>
          <w:bCs/>
        </w:rPr>
        <w:t>Concept</w:t>
      </w:r>
    </w:p>
    <w:p w14:paraId="428D9A4B" w14:textId="7B95542C" w:rsidR="007F7D9F" w:rsidRPr="002F2923" w:rsidRDefault="007F7D9F" w:rsidP="001A5CF5">
      <w:pPr>
        <w:pStyle w:val="TBullet-2"/>
        <w:numPr>
          <w:ilvl w:val="0"/>
          <w:numId w:val="44"/>
        </w:numPr>
        <w:spacing w:line="276" w:lineRule="auto"/>
        <w:ind w:left="1255"/>
        <w:rPr>
          <w:rFonts w:ascii="Arial" w:hAnsi="Arial" w:cs="Arial"/>
          <w:b w:val="0"/>
          <w:bCs/>
          <w:sz w:val="24"/>
        </w:rPr>
      </w:pPr>
      <w:r w:rsidRPr="002F2923">
        <w:rPr>
          <w:rFonts w:ascii="Arial" w:hAnsi="Arial" w:cs="Arial"/>
          <w:b w:val="0"/>
          <w:bCs/>
          <w:sz w:val="24"/>
        </w:rPr>
        <w:t>System definition and operational context</w:t>
      </w:r>
    </w:p>
    <w:p w14:paraId="4D650A22" w14:textId="0BDE78F9" w:rsidR="007F7D9F" w:rsidRPr="002F2923" w:rsidRDefault="007F7D9F" w:rsidP="001A5CF5">
      <w:pPr>
        <w:pStyle w:val="TBullet-2"/>
        <w:numPr>
          <w:ilvl w:val="0"/>
          <w:numId w:val="44"/>
        </w:numPr>
        <w:spacing w:line="276" w:lineRule="auto"/>
        <w:ind w:left="1255"/>
        <w:rPr>
          <w:rFonts w:ascii="Arial" w:hAnsi="Arial" w:cs="Arial"/>
          <w:b w:val="0"/>
          <w:bCs/>
          <w:sz w:val="24"/>
        </w:rPr>
      </w:pPr>
      <w:r w:rsidRPr="002F2923">
        <w:rPr>
          <w:rFonts w:ascii="Arial" w:hAnsi="Arial" w:cs="Arial"/>
          <w:b w:val="0"/>
          <w:bCs/>
          <w:sz w:val="24"/>
        </w:rPr>
        <w:t>Risk analysis and evaluation</w:t>
      </w:r>
    </w:p>
    <w:p w14:paraId="3842A0DB" w14:textId="4A37E8F7" w:rsidR="007F7D9F" w:rsidRPr="002F2923" w:rsidRDefault="007F7D9F" w:rsidP="001A5CF5">
      <w:pPr>
        <w:pStyle w:val="TBullet-2"/>
        <w:numPr>
          <w:ilvl w:val="0"/>
          <w:numId w:val="44"/>
        </w:numPr>
        <w:spacing w:line="276" w:lineRule="auto"/>
        <w:ind w:left="1255"/>
        <w:rPr>
          <w:rFonts w:ascii="Arial" w:hAnsi="Arial" w:cs="Arial"/>
          <w:b w:val="0"/>
          <w:bCs/>
          <w:sz w:val="24"/>
        </w:rPr>
      </w:pPr>
      <w:r w:rsidRPr="002F2923">
        <w:rPr>
          <w:rFonts w:ascii="Arial" w:hAnsi="Arial" w:cs="Arial"/>
          <w:b w:val="0"/>
          <w:bCs/>
          <w:sz w:val="24"/>
        </w:rPr>
        <w:lastRenderedPageBreak/>
        <w:t>Specification of System Requirements</w:t>
      </w:r>
    </w:p>
    <w:p w14:paraId="6F21B79D" w14:textId="59C08DCA" w:rsidR="007F7D9F" w:rsidRPr="002F2923" w:rsidRDefault="007F7D9F" w:rsidP="001A5CF5">
      <w:pPr>
        <w:pStyle w:val="TBullet-2"/>
        <w:numPr>
          <w:ilvl w:val="0"/>
          <w:numId w:val="44"/>
        </w:numPr>
        <w:spacing w:line="276" w:lineRule="auto"/>
        <w:ind w:left="1255"/>
        <w:rPr>
          <w:rFonts w:ascii="Arial" w:hAnsi="Arial" w:cs="Arial"/>
          <w:b w:val="0"/>
          <w:bCs/>
          <w:sz w:val="24"/>
        </w:rPr>
      </w:pPr>
      <w:r w:rsidRPr="002F2923">
        <w:rPr>
          <w:rFonts w:ascii="Arial" w:hAnsi="Arial" w:cs="Arial"/>
          <w:b w:val="0"/>
          <w:bCs/>
          <w:sz w:val="24"/>
        </w:rPr>
        <w:t>Architecture and apportionment of System requirements</w:t>
      </w:r>
    </w:p>
    <w:p w14:paraId="7B8DFBDE" w14:textId="52D6E974" w:rsidR="007F7D9F" w:rsidRPr="002F2923" w:rsidRDefault="007F7D9F" w:rsidP="001A5CF5">
      <w:pPr>
        <w:pStyle w:val="TBullet-2"/>
        <w:numPr>
          <w:ilvl w:val="0"/>
          <w:numId w:val="44"/>
        </w:numPr>
        <w:spacing w:line="276" w:lineRule="auto"/>
        <w:ind w:left="1255"/>
        <w:rPr>
          <w:rFonts w:ascii="Arial" w:hAnsi="Arial" w:cs="Arial"/>
          <w:b w:val="0"/>
          <w:bCs/>
          <w:sz w:val="24"/>
        </w:rPr>
      </w:pPr>
      <w:r w:rsidRPr="002F2923">
        <w:rPr>
          <w:rFonts w:ascii="Arial" w:hAnsi="Arial" w:cs="Arial"/>
          <w:b w:val="0"/>
          <w:bCs/>
          <w:sz w:val="24"/>
        </w:rPr>
        <w:t>Design and implementation</w:t>
      </w:r>
    </w:p>
    <w:p w14:paraId="11045AFA" w14:textId="17BBECEA" w:rsidR="007F7D9F" w:rsidRPr="002F2923" w:rsidRDefault="007F7D9F" w:rsidP="001A5CF5">
      <w:pPr>
        <w:pStyle w:val="TBullet-2"/>
        <w:numPr>
          <w:ilvl w:val="0"/>
          <w:numId w:val="44"/>
        </w:numPr>
        <w:spacing w:line="276" w:lineRule="auto"/>
        <w:ind w:left="1255"/>
        <w:rPr>
          <w:rFonts w:ascii="Arial" w:hAnsi="Arial" w:cs="Arial"/>
          <w:b w:val="0"/>
          <w:bCs/>
          <w:sz w:val="24"/>
        </w:rPr>
      </w:pPr>
      <w:r w:rsidRPr="002F2923">
        <w:rPr>
          <w:rFonts w:ascii="Arial" w:hAnsi="Arial" w:cs="Arial"/>
          <w:b w:val="0"/>
          <w:bCs/>
          <w:sz w:val="24"/>
        </w:rPr>
        <w:t>Manufacture</w:t>
      </w:r>
    </w:p>
    <w:p w14:paraId="6F22EEE0" w14:textId="169A039F" w:rsidR="007F7D9F" w:rsidRPr="002F2923" w:rsidRDefault="007F7D9F" w:rsidP="001A5CF5">
      <w:pPr>
        <w:pStyle w:val="TBullet-2"/>
        <w:numPr>
          <w:ilvl w:val="0"/>
          <w:numId w:val="44"/>
        </w:numPr>
        <w:spacing w:line="276" w:lineRule="auto"/>
        <w:ind w:left="1255"/>
        <w:rPr>
          <w:rFonts w:ascii="Arial" w:hAnsi="Arial" w:cs="Arial"/>
          <w:b w:val="0"/>
          <w:bCs/>
          <w:sz w:val="24"/>
        </w:rPr>
      </w:pPr>
      <w:r w:rsidRPr="002F2923">
        <w:rPr>
          <w:rFonts w:ascii="Arial" w:hAnsi="Arial" w:cs="Arial"/>
          <w:b w:val="0"/>
          <w:bCs/>
          <w:sz w:val="24"/>
        </w:rPr>
        <w:t>Integration</w:t>
      </w:r>
    </w:p>
    <w:p w14:paraId="2A330136" w14:textId="32A06CCB" w:rsidR="007F7D9F" w:rsidRPr="002F2923" w:rsidRDefault="007F7D9F" w:rsidP="001A5CF5">
      <w:pPr>
        <w:pStyle w:val="TBullet-2"/>
        <w:numPr>
          <w:ilvl w:val="0"/>
          <w:numId w:val="44"/>
        </w:numPr>
        <w:spacing w:line="276" w:lineRule="auto"/>
        <w:ind w:left="1255"/>
        <w:rPr>
          <w:rFonts w:ascii="Arial" w:hAnsi="Arial" w:cs="Arial"/>
          <w:b w:val="0"/>
          <w:bCs/>
          <w:sz w:val="24"/>
        </w:rPr>
      </w:pPr>
      <w:r w:rsidRPr="002F2923">
        <w:rPr>
          <w:rFonts w:ascii="Arial" w:hAnsi="Arial" w:cs="Arial"/>
          <w:b w:val="0"/>
          <w:bCs/>
          <w:sz w:val="24"/>
        </w:rPr>
        <w:t>System validation</w:t>
      </w:r>
    </w:p>
    <w:p w14:paraId="01C23596" w14:textId="50134859" w:rsidR="007F7D9F" w:rsidRPr="002F2923" w:rsidRDefault="007F7D9F" w:rsidP="001A5CF5">
      <w:pPr>
        <w:pStyle w:val="TBullet-2"/>
        <w:numPr>
          <w:ilvl w:val="0"/>
          <w:numId w:val="44"/>
        </w:numPr>
        <w:spacing w:line="276" w:lineRule="auto"/>
        <w:ind w:left="1255"/>
        <w:rPr>
          <w:rFonts w:ascii="Arial" w:hAnsi="Arial" w:cs="Arial"/>
          <w:b w:val="0"/>
          <w:bCs/>
          <w:sz w:val="24"/>
        </w:rPr>
      </w:pPr>
      <w:r w:rsidRPr="002F2923">
        <w:rPr>
          <w:rFonts w:ascii="Arial" w:hAnsi="Arial" w:cs="Arial"/>
          <w:b w:val="0"/>
          <w:bCs/>
          <w:sz w:val="24"/>
        </w:rPr>
        <w:t>System acceptance</w:t>
      </w:r>
    </w:p>
    <w:p w14:paraId="128E5B1D" w14:textId="0ECB4E0F" w:rsidR="007F7D9F" w:rsidRPr="002F2923" w:rsidRDefault="007F7D9F" w:rsidP="001A5CF5">
      <w:pPr>
        <w:pStyle w:val="TBullet-2"/>
        <w:numPr>
          <w:ilvl w:val="0"/>
          <w:numId w:val="44"/>
        </w:numPr>
        <w:spacing w:line="276" w:lineRule="auto"/>
        <w:ind w:left="1255"/>
        <w:rPr>
          <w:rFonts w:ascii="Arial" w:hAnsi="Arial" w:cs="Arial"/>
          <w:b w:val="0"/>
          <w:bCs/>
          <w:sz w:val="24"/>
        </w:rPr>
      </w:pPr>
      <w:r w:rsidRPr="002F2923">
        <w:rPr>
          <w:rFonts w:ascii="Arial" w:hAnsi="Arial" w:cs="Arial"/>
          <w:b w:val="0"/>
          <w:bCs/>
          <w:sz w:val="24"/>
        </w:rPr>
        <w:t>Operation and maintenance</w:t>
      </w:r>
    </w:p>
    <w:p w14:paraId="74EA29DC" w14:textId="5C9C2E89" w:rsidR="0083379A" w:rsidRPr="002F2923" w:rsidRDefault="007F7D9F" w:rsidP="001A5CF5">
      <w:pPr>
        <w:pStyle w:val="TBODYSTYLE"/>
        <w:spacing w:line="276" w:lineRule="auto"/>
        <w:ind w:left="158"/>
        <w:jc w:val="left"/>
        <w:rPr>
          <w:rFonts w:ascii="Arial" w:hAnsi="Arial" w:cs="Arial"/>
          <w:b w:val="0"/>
          <w:bCs/>
        </w:rPr>
      </w:pPr>
      <w:r w:rsidRPr="002F2923">
        <w:rPr>
          <w:rFonts w:ascii="Arial" w:hAnsi="Arial" w:cs="Arial"/>
          <w:b w:val="0"/>
          <w:bCs/>
        </w:rPr>
        <w:t>As part of the safety program, the safety team shall carry out Kavach product’s safety activities. The following table discusses the safety activities to be conducted for the system life cycle.</w:t>
      </w:r>
    </w:p>
    <w:tbl>
      <w:tblPr>
        <w:tblStyle w:val="TableGrid"/>
        <w:tblW w:w="9497" w:type="dxa"/>
        <w:tblInd w:w="279" w:type="dxa"/>
        <w:tblLook w:val="04A0" w:firstRow="1" w:lastRow="0" w:firstColumn="1" w:lastColumn="0" w:noHBand="0" w:noVBand="1"/>
      </w:tblPr>
      <w:tblGrid>
        <w:gridCol w:w="486"/>
        <w:gridCol w:w="1619"/>
        <w:gridCol w:w="3917"/>
        <w:gridCol w:w="2096"/>
        <w:gridCol w:w="1379"/>
      </w:tblGrid>
      <w:tr w:rsidR="007F7D9F" w:rsidRPr="00FD7054" w14:paraId="2DE6E2C6" w14:textId="77777777" w:rsidTr="006801B2">
        <w:trPr>
          <w:trHeight w:val="143"/>
          <w:tblHeader/>
        </w:trPr>
        <w:tc>
          <w:tcPr>
            <w:tcW w:w="486" w:type="dxa"/>
            <w:shd w:val="clear" w:color="auto" w:fill="D9E2F3" w:themeFill="accent1" w:themeFillTint="33"/>
            <w:vAlign w:val="center"/>
          </w:tcPr>
          <w:p w14:paraId="0BBB3F93" w14:textId="77777777" w:rsidR="007F7D9F" w:rsidRPr="00FD7054" w:rsidRDefault="007F7D9F" w:rsidP="0097207A">
            <w:pPr>
              <w:pStyle w:val="TOCHeading"/>
              <w:rPr>
                <w:rFonts w:cs="Calibri"/>
              </w:rPr>
            </w:pPr>
            <w:r w:rsidRPr="00FD7054">
              <w:rPr>
                <w:rFonts w:cs="Calibri"/>
              </w:rPr>
              <w:t>S</w:t>
            </w:r>
            <w:r>
              <w:rPr>
                <w:rFonts w:cs="Calibri"/>
              </w:rPr>
              <w:t>I</w:t>
            </w:r>
          </w:p>
        </w:tc>
        <w:tc>
          <w:tcPr>
            <w:tcW w:w="1619" w:type="dxa"/>
            <w:shd w:val="clear" w:color="auto" w:fill="D9E2F3" w:themeFill="accent1" w:themeFillTint="33"/>
            <w:vAlign w:val="center"/>
          </w:tcPr>
          <w:p w14:paraId="29829916" w14:textId="77777777" w:rsidR="007F7D9F" w:rsidRPr="00FD7054" w:rsidRDefault="007F7D9F" w:rsidP="0097207A">
            <w:pPr>
              <w:pStyle w:val="TOCHeading"/>
              <w:rPr>
                <w:rFonts w:cs="Calibri"/>
              </w:rPr>
            </w:pPr>
            <w:r w:rsidRPr="00FD7054">
              <w:rPr>
                <w:rFonts w:cs="Calibri"/>
              </w:rPr>
              <w:t>Lifecycle phase</w:t>
            </w:r>
          </w:p>
        </w:tc>
        <w:tc>
          <w:tcPr>
            <w:tcW w:w="4051" w:type="dxa"/>
            <w:shd w:val="clear" w:color="auto" w:fill="D9E2F3" w:themeFill="accent1" w:themeFillTint="33"/>
            <w:vAlign w:val="center"/>
          </w:tcPr>
          <w:p w14:paraId="12379AB1" w14:textId="77777777" w:rsidR="007F7D9F" w:rsidRPr="00FD7054" w:rsidRDefault="007F7D9F" w:rsidP="0097207A">
            <w:pPr>
              <w:pStyle w:val="TOCHeading"/>
              <w:rPr>
                <w:rFonts w:cs="Calibri"/>
              </w:rPr>
            </w:pPr>
            <w:r w:rsidRPr="00FD7054">
              <w:rPr>
                <w:rFonts w:cs="Calibri"/>
              </w:rPr>
              <w:t>Phases related Safety tasks</w:t>
            </w:r>
          </w:p>
        </w:tc>
        <w:tc>
          <w:tcPr>
            <w:tcW w:w="2134" w:type="dxa"/>
            <w:shd w:val="clear" w:color="auto" w:fill="D9E2F3" w:themeFill="accent1" w:themeFillTint="33"/>
            <w:vAlign w:val="center"/>
          </w:tcPr>
          <w:p w14:paraId="7A362687" w14:textId="77777777" w:rsidR="007F7D9F" w:rsidRPr="00FD7054" w:rsidRDefault="007F7D9F" w:rsidP="0097207A">
            <w:pPr>
              <w:pStyle w:val="TOCHeading"/>
              <w:rPr>
                <w:rFonts w:cs="Calibri"/>
                <w:sz w:val="22"/>
              </w:rPr>
            </w:pPr>
            <w:r w:rsidRPr="00FD7054">
              <w:rPr>
                <w:rFonts w:cs="Calibri"/>
              </w:rPr>
              <w:t>System Safety deliverables</w:t>
            </w:r>
          </w:p>
        </w:tc>
        <w:tc>
          <w:tcPr>
            <w:tcW w:w="1207" w:type="dxa"/>
            <w:shd w:val="clear" w:color="auto" w:fill="D9E2F3" w:themeFill="accent1" w:themeFillTint="33"/>
            <w:vAlign w:val="center"/>
          </w:tcPr>
          <w:p w14:paraId="0A710C05" w14:textId="77777777" w:rsidR="007F7D9F" w:rsidRPr="00FD7054" w:rsidRDefault="007F7D9F" w:rsidP="0097207A">
            <w:pPr>
              <w:pStyle w:val="TOCHeading"/>
              <w:rPr>
                <w:rFonts w:cs="Calibri"/>
              </w:rPr>
            </w:pPr>
            <w:r w:rsidRPr="00FD7054">
              <w:rPr>
                <w:rFonts w:cs="Calibri"/>
              </w:rPr>
              <w:t>Responsibility</w:t>
            </w:r>
          </w:p>
        </w:tc>
      </w:tr>
      <w:tr w:rsidR="007F7D9F" w:rsidRPr="006500BE" w14:paraId="35B506D4" w14:textId="77777777" w:rsidTr="006801B2">
        <w:trPr>
          <w:trHeight w:val="1956"/>
        </w:trPr>
        <w:tc>
          <w:tcPr>
            <w:tcW w:w="486" w:type="dxa"/>
            <w:vAlign w:val="center"/>
          </w:tcPr>
          <w:p w14:paraId="0D96A04C" w14:textId="4373F24C" w:rsidR="00D93AA4" w:rsidRPr="006500BE" w:rsidRDefault="00D93AA4" w:rsidP="0083379A">
            <w:pPr>
              <w:pStyle w:val="TableContents"/>
              <w:spacing w:line="276" w:lineRule="auto"/>
              <w:rPr>
                <w:b w:val="0"/>
                <w:bCs/>
                <w:sz w:val="22"/>
                <w:szCs w:val="22"/>
              </w:rPr>
            </w:pPr>
            <w:r>
              <w:rPr>
                <w:b w:val="0"/>
                <w:bCs/>
                <w:sz w:val="22"/>
                <w:szCs w:val="22"/>
              </w:rPr>
              <w:t>1.</w:t>
            </w:r>
          </w:p>
        </w:tc>
        <w:tc>
          <w:tcPr>
            <w:tcW w:w="1619" w:type="dxa"/>
            <w:vAlign w:val="center"/>
          </w:tcPr>
          <w:p w14:paraId="66903955" w14:textId="77777777" w:rsidR="007F7D9F" w:rsidRPr="006500BE" w:rsidRDefault="007F7D9F" w:rsidP="0083379A">
            <w:pPr>
              <w:pStyle w:val="TableContents"/>
              <w:spacing w:line="276" w:lineRule="auto"/>
              <w:rPr>
                <w:b w:val="0"/>
                <w:bCs/>
                <w:sz w:val="22"/>
                <w:szCs w:val="22"/>
              </w:rPr>
            </w:pPr>
            <w:r w:rsidRPr="006500BE">
              <w:rPr>
                <w:b w:val="0"/>
                <w:bCs/>
                <w:sz w:val="22"/>
                <w:szCs w:val="22"/>
              </w:rPr>
              <w:t>Concept</w:t>
            </w:r>
          </w:p>
        </w:tc>
        <w:tc>
          <w:tcPr>
            <w:tcW w:w="4051" w:type="dxa"/>
            <w:vAlign w:val="center"/>
          </w:tcPr>
          <w:p w14:paraId="45F454C9" w14:textId="77777777" w:rsidR="007F7D9F" w:rsidRPr="006500BE" w:rsidRDefault="007F7D9F" w:rsidP="0083379A">
            <w:pPr>
              <w:pStyle w:val="TableContents"/>
              <w:spacing w:line="276" w:lineRule="auto"/>
              <w:rPr>
                <w:b w:val="0"/>
                <w:bCs/>
                <w:sz w:val="22"/>
                <w:szCs w:val="22"/>
              </w:rPr>
            </w:pPr>
            <w:r w:rsidRPr="006500BE">
              <w:rPr>
                <w:b w:val="0"/>
                <w:bCs/>
                <w:sz w:val="22"/>
                <w:szCs w:val="22"/>
              </w:rPr>
              <w:t>Review previously achieved safety performance.</w:t>
            </w:r>
          </w:p>
          <w:p w14:paraId="496573DE" w14:textId="77777777" w:rsidR="007F7D9F" w:rsidRPr="006500BE" w:rsidRDefault="007F7D9F" w:rsidP="0083379A">
            <w:pPr>
              <w:pStyle w:val="TableContents"/>
              <w:spacing w:line="276" w:lineRule="auto"/>
              <w:rPr>
                <w:b w:val="0"/>
                <w:bCs/>
                <w:sz w:val="22"/>
                <w:szCs w:val="22"/>
              </w:rPr>
            </w:pPr>
            <w:r w:rsidRPr="006500BE">
              <w:rPr>
                <w:b w:val="0"/>
                <w:bCs/>
                <w:sz w:val="22"/>
                <w:szCs w:val="22"/>
              </w:rPr>
              <w:t>Consider the safety implications of the project.</w:t>
            </w:r>
          </w:p>
          <w:p w14:paraId="541AE51D" w14:textId="77777777" w:rsidR="007F7D9F" w:rsidRPr="006500BE" w:rsidRDefault="007F7D9F" w:rsidP="0083379A">
            <w:pPr>
              <w:pStyle w:val="TableContents"/>
              <w:spacing w:line="276" w:lineRule="auto"/>
              <w:rPr>
                <w:b w:val="0"/>
                <w:bCs/>
                <w:sz w:val="22"/>
                <w:szCs w:val="22"/>
              </w:rPr>
            </w:pPr>
            <w:r w:rsidRPr="006500BE">
              <w:rPr>
                <w:b w:val="0"/>
                <w:bCs/>
                <w:sz w:val="22"/>
                <w:szCs w:val="22"/>
              </w:rPr>
              <w:t>Review the Safety Policy and Safety Targets.</w:t>
            </w:r>
          </w:p>
        </w:tc>
        <w:tc>
          <w:tcPr>
            <w:tcW w:w="2134" w:type="dxa"/>
            <w:vAlign w:val="center"/>
          </w:tcPr>
          <w:p w14:paraId="26D45EBB" w14:textId="77777777" w:rsidR="007F7D9F" w:rsidRPr="006500BE" w:rsidRDefault="007F7D9F" w:rsidP="0083379A">
            <w:pPr>
              <w:pStyle w:val="TableContents"/>
              <w:spacing w:line="276" w:lineRule="auto"/>
              <w:rPr>
                <w:b w:val="0"/>
                <w:bCs/>
                <w:sz w:val="22"/>
                <w:szCs w:val="22"/>
              </w:rPr>
            </w:pPr>
            <w:r w:rsidRPr="006500BE">
              <w:rPr>
                <w:b w:val="0"/>
                <w:bCs/>
                <w:sz w:val="22"/>
                <w:szCs w:val="22"/>
              </w:rPr>
              <w:t>No deliverable</w:t>
            </w:r>
          </w:p>
        </w:tc>
        <w:tc>
          <w:tcPr>
            <w:tcW w:w="1207" w:type="dxa"/>
          </w:tcPr>
          <w:p w14:paraId="3C42F391" w14:textId="77777777" w:rsidR="007F7D9F" w:rsidRPr="006500BE" w:rsidRDefault="007F7D9F" w:rsidP="0083379A">
            <w:pPr>
              <w:pStyle w:val="TableContents"/>
              <w:spacing w:line="276" w:lineRule="auto"/>
              <w:rPr>
                <w:b w:val="0"/>
                <w:bCs/>
                <w:sz w:val="22"/>
                <w:szCs w:val="22"/>
              </w:rPr>
            </w:pPr>
          </w:p>
          <w:p w14:paraId="6F86CE06" w14:textId="77777777" w:rsidR="007F7D9F" w:rsidRPr="006500BE" w:rsidRDefault="007F7D9F" w:rsidP="0083379A">
            <w:pPr>
              <w:pStyle w:val="TableContents"/>
              <w:spacing w:line="276" w:lineRule="auto"/>
              <w:rPr>
                <w:b w:val="0"/>
                <w:bCs/>
                <w:sz w:val="22"/>
                <w:szCs w:val="22"/>
              </w:rPr>
            </w:pPr>
          </w:p>
          <w:p w14:paraId="48C0E758" w14:textId="77777777" w:rsidR="007F7D9F" w:rsidRPr="006500BE" w:rsidRDefault="007F7D9F" w:rsidP="0083379A">
            <w:pPr>
              <w:pStyle w:val="TableContents"/>
              <w:spacing w:line="276" w:lineRule="auto"/>
              <w:rPr>
                <w:b w:val="0"/>
                <w:bCs/>
                <w:sz w:val="22"/>
                <w:szCs w:val="22"/>
              </w:rPr>
            </w:pPr>
            <w:r w:rsidRPr="006500BE">
              <w:rPr>
                <w:b w:val="0"/>
                <w:bCs/>
                <w:sz w:val="22"/>
                <w:szCs w:val="22"/>
              </w:rPr>
              <w:t>Safety Manager</w:t>
            </w:r>
          </w:p>
          <w:p w14:paraId="2B78006C" w14:textId="77777777" w:rsidR="007F7D9F" w:rsidRPr="006500BE" w:rsidRDefault="007F7D9F" w:rsidP="0083379A">
            <w:pPr>
              <w:pStyle w:val="TableContents"/>
              <w:spacing w:line="276" w:lineRule="auto"/>
              <w:rPr>
                <w:b w:val="0"/>
                <w:bCs/>
                <w:sz w:val="22"/>
                <w:szCs w:val="22"/>
              </w:rPr>
            </w:pPr>
          </w:p>
        </w:tc>
      </w:tr>
      <w:tr w:rsidR="007F7D9F" w:rsidRPr="006500BE" w14:paraId="425EB349" w14:textId="77777777" w:rsidTr="006801B2">
        <w:trPr>
          <w:trHeight w:val="143"/>
        </w:trPr>
        <w:tc>
          <w:tcPr>
            <w:tcW w:w="486" w:type="dxa"/>
            <w:vAlign w:val="center"/>
          </w:tcPr>
          <w:p w14:paraId="7CD3B373" w14:textId="27F28C5E" w:rsidR="007F7D9F" w:rsidRPr="006500BE" w:rsidRDefault="00D93AA4" w:rsidP="0083379A">
            <w:pPr>
              <w:pStyle w:val="TableContents"/>
              <w:spacing w:line="276" w:lineRule="auto"/>
              <w:rPr>
                <w:b w:val="0"/>
                <w:bCs/>
                <w:sz w:val="22"/>
                <w:szCs w:val="22"/>
              </w:rPr>
            </w:pPr>
            <w:r>
              <w:rPr>
                <w:b w:val="0"/>
                <w:bCs/>
                <w:sz w:val="22"/>
                <w:szCs w:val="22"/>
              </w:rPr>
              <w:t>2.</w:t>
            </w:r>
          </w:p>
        </w:tc>
        <w:tc>
          <w:tcPr>
            <w:tcW w:w="1619" w:type="dxa"/>
            <w:vAlign w:val="center"/>
          </w:tcPr>
          <w:p w14:paraId="60984B12" w14:textId="77777777" w:rsidR="007F7D9F" w:rsidRPr="006500BE" w:rsidRDefault="007F7D9F" w:rsidP="0083379A">
            <w:pPr>
              <w:pStyle w:val="TableContents"/>
              <w:spacing w:line="276" w:lineRule="auto"/>
              <w:rPr>
                <w:b w:val="0"/>
                <w:bCs/>
                <w:sz w:val="22"/>
                <w:szCs w:val="22"/>
              </w:rPr>
            </w:pPr>
            <w:r w:rsidRPr="006500BE">
              <w:rPr>
                <w:b w:val="0"/>
                <w:bCs/>
                <w:sz w:val="22"/>
                <w:szCs w:val="22"/>
              </w:rPr>
              <w:t>System Definition and Application Conditions</w:t>
            </w:r>
          </w:p>
          <w:p w14:paraId="4D84DAF6" w14:textId="77777777" w:rsidR="007F7D9F" w:rsidRPr="006500BE" w:rsidRDefault="007F7D9F" w:rsidP="0083379A">
            <w:pPr>
              <w:pStyle w:val="TableContents"/>
              <w:spacing w:line="276" w:lineRule="auto"/>
              <w:rPr>
                <w:b w:val="0"/>
                <w:bCs/>
                <w:sz w:val="22"/>
                <w:szCs w:val="22"/>
              </w:rPr>
            </w:pPr>
          </w:p>
        </w:tc>
        <w:tc>
          <w:tcPr>
            <w:tcW w:w="4051" w:type="dxa"/>
            <w:vAlign w:val="center"/>
          </w:tcPr>
          <w:p w14:paraId="7CD0FF02" w14:textId="77777777" w:rsidR="007F7D9F" w:rsidRPr="006500BE" w:rsidRDefault="007F7D9F" w:rsidP="0083379A">
            <w:pPr>
              <w:pStyle w:val="TableContents"/>
              <w:spacing w:line="276" w:lineRule="auto"/>
              <w:rPr>
                <w:b w:val="0"/>
                <w:bCs/>
                <w:sz w:val="22"/>
                <w:szCs w:val="22"/>
              </w:rPr>
            </w:pPr>
            <w:r w:rsidRPr="006500BE">
              <w:rPr>
                <w:b w:val="0"/>
                <w:bCs/>
                <w:sz w:val="22"/>
                <w:szCs w:val="22"/>
              </w:rPr>
              <w:t>Evaluate experience data for safety.</w:t>
            </w:r>
          </w:p>
          <w:p w14:paraId="78D3E24A" w14:textId="77777777" w:rsidR="007F7D9F" w:rsidRPr="006500BE" w:rsidRDefault="007F7D9F" w:rsidP="0083379A">
            <w:pPr>
              <w:pStyle w:val="TableContents"/>
              <w:spacing w:line="276" w:lineRule="auto"/>
              <w:rPr>
                <w:b w:val="0"/>
                <w:bCs/>
                <w:sz w:val="22"/>
                <w:szCs w:val="22"/>
              </w:rPr>
            </w:pPr>
            <w:r w:rsidRPr="006500BE">
              <w:rPr>
                <w:b w:val="0"/>
                <w:bCs/>
                <w:sz w:val="22"/>
                <w:szCs w:val="22"/>
              </w:rPr>
              <w:t>Perform the Preliminary Hazard Analysis.</w:t>
            </w:r>
          </w:p>
          <w:p w14:paraId="739D26BE" w14:textId="77777777" w:rsidR="007F7D9F" w:rsidRPr="006500BE" w:rsidRDefault="007F7D9F" w:rsidP="0083379A">
            <w:pPr>
              <w:pStyle w:val="TableContents"/>
              <w:spacing w:line="276" w:lineRule="auto"/>
              <w:rPr>
                <w:b w:val="0"/>
                <w:bCs/>
                <w:sz w:val="22"/>
                <w:szCs w:val="22"/>
              </w:rPr>
            </w:pPr>
            <w:r w:rsidRPr="006500BE">
              <w:rPr>
                <w:b w:val="0"/>
                <w:bCs/>
                <w:sz w:val="22"/>
                <w:szCs w:val="22"/>
              </w:rPr>
              <w:t>Establish the Safety Plan (overall).</w:t>
            </w:r>
          </w:p>
          <w:p w14:paraId="6EE43C95" w14:textId="77777777" w:rsidR="007F7D9F" w:rsidRPr="006500BE" w:rsidRDefault="007F7D9F" w:rsidP="0083379A">
            <w:pPr>
              <w:pStyle w:val="TableContents"/>
              <w:spacing w:line="276" w:lineRule="auto"/>
              <w:rPr>
                <w:b w:val="0"/>
                <w:bCs/>
                <w:sz w:val="22"/>
                <w:szCs w:val="22"/>
              </w:rPr>
            </w:pPr>
            <w:r w:rsidRPr="006500BE">
              <w:rPr>
                <w:b w:val="0"/>
                <w:bCs/>
                <w:sz w:val="22"/>
                <w:szCs w:val="22"/>
              </w:rPr>
              <w:t>Define the risk acceptance criteria.</w:t>
            </w:r>
          </w:p>
          <w:p w14:paraId="44F5202E" w14:textId="77777777" w:rsidR="007F7D9F" w:rsidRPr="006500BE" w:rsidRDefault="007F7D9F" w:rsidP="0083379A">
            <w:pPr>
              <w:pStyle w:val="TableContents"/>
              <w:spacing w:line="276" w:lineRule="auto"/>
              <w:rPr>
                <w:b w:val="0"/>
                <w:bCs/>
                <w:sz w:val="22"/>
                <w:szCs w:val="22"/>
              </w:rPr>
            </w:pPr>
            <w:r w:rsidRPr="006500BE">
              <w:rPr>
                <w:b w:val="0"/>
                <w:bCs/>
                <w:sz w:val="22"/>
                <w:szCs w:val="22"/>
              </w:rPr>
              <w:t>Identify the influence on the system safety of the existing infrastructure constraints.</w:t>
            </w:r>
          </w:p>
        </w:tc>
        <w:tc>
          <w:tcPr>
            <w:tcW w:w="2134" w:type="dxa"/>
            <w:vAlign w:val="center"/>
          </w:tcPr>
          <w:p w14:paraId="0AE06EE3" w14:textId="77777777" w:rsidR="007F7D9F" w:rsidRPr="006500BE" w:rsidRDefault="007F7D9F" w:rsidP="0083379A">
            <w:pPr>
              <w:pStyle w:val="TableContents"/>
              <w:spacing w:line="276" w:lineRule="auto"/>
              <w:rPr>
                <w:b w:val="0"/>
                <w:bCs/>
                <w:sz w:val="22"/>
                <w:szCs w:val="22"/>
              </w:rPr>
            </w:pPr>
            <w:r w:rsidRPr="006500BE">
              <w:rPr>
                <w:b w:val="0"/>
                <w:bCs/>
                <w:sz w:val="22"/>
                <w:szCs w:val="22"/>
              </w:rPr>
              <w:t>Preliminary hazard Analysis</w:t>
            </w:r>
          </w:p>
          <w:p w14:paraId="5F0ABCB3" w14:textId="77777777" w:rsidR="007F7D9F" w:rsidRPr="006500BE" w:rsidRDefault="007F7D9F" w:rsidP="0083379A">
            <w:pPr>
              <w:pStyle w:val="TableContents"/>
              <w:spacing w:line="276" w:lineRule="auto"/>
              <w:rPr>
                <w:b w:val="0"/>
                <w:bCs/>
                <w:sz w:val="22"/>
                <w:szCs w:val="22"/>
              </w:rPr>
            </w:pPr>
            <w:r w:rsidRPr="006500BE">
              <w:rPr>
                <w:b w:val="0"/>
                <w:bCs/>
                <w:sz w:val="22"/>
                <w:szCs w:val="22"/>
              </w:rPr>
              <w:t>System Safety Plan</w:t>
            </w:r>
          </w:p>
        </w:tc>
        <w:tc>
          <w:tcPr>
            <w:tcW w:w="1207" w:type="dxa"/>
          </w:tcPr>
          <w:p w14:paraId="39F60EBF" w14:textId="77777777" w:rsidR="007F7D9F" w:rsidRPr="006500BE" w:rsidRDefault="007F7D9F" w:rsidP="0083379A">
            <w:pPr>
              <w:pStyle w:val="TableContents"/>
              <w:spacing w:line="276" w:lineRule="auto"/>
              <w:rPr>
                <w:b w:val="0"/>
                <w:bCs/>
                <w:sz w:val="22"/>
                <w:szCs w:val="22"/>
              </w:rPr>
            </w:pPr>
          </w:p>
          <w:p w14:paraId="6C6E0324" w14:textId="77777777" w:rsidR="007F7D9F" w:rsidRPr="006500BE" w:rsidRDefault="007F7D9F" w:rsidP="0083379A">
            <w:pPr>
              <w:pStyle w:val="TableContents"/>
              <w:spacing w:line="276" w:lineRule="auto"/>
              <w:rPr>
                <w:b w:val="0"/>
                <w:bCs/>
                <w:sz w:val="22"/>
                <w:szCs w:val="22"/>
              </w:rPr>
            </w:pPr>
            <w:r w:rsidRPr="006500BE">
              <w:rPr>
                <w:b w:val="0"/>
                <w:bCs/>
                <w:sz w:val="22"/>
                <w:szCs w:val="22"/>
              </w:rPr>
              <w:t>Safety Manager,</w:t>
            </w:r>
          </w:p>
          <w:p w14:paraId="537B75B0" w14:textId="77777777" w:rsidR="007F7D9F" w:rsidRPr="006500BE" w:rsidRDefault="007F7D9F" w:rsidP="0083379A">
            <w:pPr>
              <w:pStyle w:val="TableContents"/>
              <w:spacing w:line="276" w:lineRule="auto"/>
              <w:rPr>
                <w:b w:val="0"/>
                <w:bCs/>
                <w:sz w:val="22"/>
                <w:szCs w:val="22"/>
              </w:rPr>
            </w:pPr>
            <w:r w:rsidRPr="006500BE">
              <w:rPr>
                <w:b w:val="0"/>
                <w:bCs/>
                <w:sz w:val="22"/>
                <w:szCs w:val="22"/>
              </w:rPr>
              <w:t>Safety Engineer</w:t>
            </w:r>
          </w:p>
        </w:tc>
      </w:tr>
      <w:tr w:rsidR="007F7D9F" w:rsidRPr="006500BE" w14:paraId="0C96EB9F" w14:textId="77777777" w:rsidTr="006801B2">
        <w:trPr>
          <w:trHeight w:val="143"/>
        </w:trPr>
        <w:tc>
          <w:tcPr>
            <w:tcW w:w="486" w:type="dxa"/>
            <w:vAlign w:val="center"/>
          </w:tcPr>
          <w:p w14:paraId="4610C2E6" w14:textId="538F999F" w:rsidR="007F7D9F" w:rsidRPr="006500BE" w:rsidRDefault="00D93AA4" w:rsidP="0083379A">
            <w:pPr>
              <w:pStyle w:val="TableContents"/>
              <w:spacing w:line="276" w:lineRule="auto"/>
              <w:rPr>
                <w:b w:val="0"/>
                <w:bCs/>
                <w:sz w:val="22"/>
                <w:szCs w:val="22"/>
              </w:rPr>
            </w:pPr>
            <w:r>
              <w:rPr>
                <w:b w:val="0"/>
                <w:bCs/>
                <w:sz w:val="22"/>
                <w:szCs w:val="22"/>
              </w:rPr>
              <w:t>3.</w:t>
            </w:r>
          </w:p>
        </w:tc>
        <w:tc>
          <w:tcPr>
            <w:tcW w:w="1619" w:type="dxa"/>
            <w:vAlign w:val="center"/>
          </w:tcPr>
          <w:p w14:paraId="0C11C10F" w14:textId="77777777" w:rsidR="007F7D9F" w:rsidRPr="006500BE" w:rsidRDefault="007F7D9F" w:rsidP="0083379A">
            <w:pPr>
              <w:pStyle w:val="TableContents"/>
              <w:spacing w:line="276" w:lineRule="auto"/>
              <w:rPr>
                <w:b w:val="0"/>
                <w:bCs/>
                <w:sz w:val="22"/>
                <w:szCs w:val="22"/>
              </w:rPr>
            </w:pPr>
            <w:r w:rsidRPr="006500BE">
              <w:rPr>
                <w:b w:val="0"/>
                <w:bCs/>
                <w:sz w:val="22"/>
                <w:szCs w:val="22"/>
              </w:rPr>
              <w:t>Risk Analysis</w:t>
            </w:r>
          </w:p>
        </w:tc>
        <w:tc>
          <w:tcPr>
            <w:tcW w:w="4051" w:type="dxa"/>
            <w:vAlign w:val="center"/>
          </w:tcPr>
          <w:p w14:paraId="20280536" w14:textId="77777777" w:rsidR="007F7D9F" w:rsidRPr="006500BE" w:rsidRDefault="007F7D9F" w:rsidP="0083379A">
            <w:pPr>
              <w:pStyle w:val="TableContents"/>
              <w:spacing w:line="276" w:lineRule="auto"/>
              <w:rPr>
                <w:b w:val="0"/>
                <w:bCs/>
                <w:sz w:val="22"/>
                <w:szCs w:val="22"/>
              </w:rPr>
            </w:pPr>
            <w:r w:rsidRPr="006500BE">
              <w:rPr>
                <w:b w:val="0"/>
                <w:bCs/>
                <w:sz w:val="22"/>
                <w:szCs w:val="22"/>
              </w:rPr>
              <w:t>Perform Risk analysis.</w:t>
            </w:r>
          </w:p>
          <w:p w14:paraId="3A5CBB44" w14:textId="77777777" w:rsidR="007F7D9F" w:rsidRPr="006500BE" w:rsidRDefault="007F7D9F" w:rsidP="0083379A">
            <w:pPr>
              <w:pStyle w:val="TableContents"/>
              <w:spacing w:line="276" w:lineRule="auto"/>
              <w:rPr>
                <w:b w:val="0"/>
                <w:bCs/>
                <w:sz w:val="22"/>
                <w:szCs w:val="22"/>
              </w:rPr>
            </w:pPr>
            <w:r w:rsidRPr="006500BE">
              <w:rPr>
                <w:b w:val="0"/>
                <w:bCs/>
                <w:sz w:val="22"/>
                <w:szCs w:val="22"/>
              </w:rPr>
              <w:t>Perform Risk evaluation.</w:t>
            </w:r>
          </w:p>
          <w:p w14:paraId="1288E098" w14:textId="77777777" w:rsidR="007F7D9F" w:rsidRPr="006500BE" w:rsidRDefault="007F7D9F" w:rsidP="0083379A">
            <w:pPr>
              <w:pStyle w:val="TableContents"/>
              <w:spacing w:line="276" w:lineRule="auto"/>
              <w:rPr>
                <w:b w:val="0"/>
                <w:bCs/>
                <w:sz w:val="22"/>
                <w:szCs w:val="22"/>
              </w:rPr>
            </w:pPr>
            <w:r w:rsidRPr="006500BE">
              <w:rPr>
                <w:b w:val="0"/>
                <w:bCs/>
                <w:sz w:val="22"/>
                <w:szCs w:val="22"/>
              </w:rPr>
              <w:t>Set up the hazard log.</w:t>
            </w:r>
          </w:p>
          <w:p w14:paraId="281CE63C" w14:textId="77777777" w:rsidR="007F7D9F" w:rsidRPr="006500BE" w:rsidRDefault="007F7D9F" w:rsidP="0083379A">
            <w:pPr>
              <w:pStyle w:val="TableContents"/>
              <w:spacing w:line="276" w:lineRule="auto"/>
              <w:rPr>
                <w:b w:val="0"/>
                <w:bCs/>
                <w:sz w:val="22"/>
                <w:szCs w:val="22"/>
              </w:rPr>
            </w:pPr>
          </w:p>
        </w:tc>
        <w:tc>
          <w:tcPr>
            <w:tcW w:w="2134" w:type="dxa"/>
            <w:vAlign w:val="center"/>
          </w:tcPr>
          <w:p w14:paraId="77B95C6B" w14:textId="77777777" w:rsidR="007F7D9F" w:rsidRPr="006500BE" w:rsidRDefault="007F7D9F" w:rsidP="0083379A">
            <w:pPr>
              <w:pStyle w:val="TableContents"/>
              <w:spacing w:line="276" w:lineRule="auto"/>
              <w:rPr>
                <w:b w:val="0"/>
                <w:bCs/>
                <w:sz w:val="22"/>
                <w:szCs w:val="22"/>
              </w:rPr>
            </w:pPr>
            <w:r w:rsidRPr="006500BE">
              <w:rPr>
                <w:b w:val="0"/>
                <w:bCs/>
                <w:sz w:val="22"/>
                <w:szCs w:val="22"/>
              </w:rPr>
              <w:t>Hazard Log</w:t>
            </w:r>
          </w:p>
        </w:tc>
        <w:tc>
          <w:tcPr>
            <w:tcW w:w="1207" w:type="dxa"/>
          </w:tcPr>
          <w:p w14:paraId="1D1B5FCC" w14:textId="77777777" w:rsidR="007F7D9F" w:rsidRPr="006500BE" w:rsidRDefault="007F7D9F" w:rsidP="0083379A">
            <w:pPr>
              <w:pStyle w:val="TableContents"/>
              <w:spacing w:line="276" w:lineRule="auto"/>
              <w:rPr>
                <w:b w:val="0"/>
                <w:bCs/>
                <w:sz w:val="22"/>
                <w:szCs w:val="22"/>
              </w:rPr>
            </w:pPr>
          </w:p>
          <w:p w14:paraId="57E4E6B7" w14:textId="77777777" w:rsidR="007F7D9F" w:rsidRPr="006500BE" w:rsidRDefault="007F7D9F" w:rsidP="0083379A">
            <w:pPr>
              <w:pStyle w:val="TableContents"/>
              <w:spacing w:line="276" w:lineRule="auto"/>
              <w:rPr>
                <w:b w:val="0"/>
                <w:bCs/>
                <w:sz w:val="22"/>
                <w:szCs w:val="22"/>
              </w:rPr>
            </w:pPr>
            <w:r w:rsidRPr="006500BE">
              <w:rPr>
                <w:b w:val="0"/>
                <w:bCs/>
                <w:sz w:val="22"/>
                <w:szCs w:val="22"/>
              </w:rPr>
              <w:t>Safety Manager,</w:t>
            </w:r>
          </w:p>
          <w:p w14:paraId="0373CD48" w14:textId="77777777" w:rsidR="007F7D9F" w:rsidRPr="006500BE" w:rsidRDefault="007F7D9F" w:rsidP="0083379A">
            <w:pPr>
              <w:pStyle w:val="TableContents"/>
              <w:spacing w:line="276" w:lineRule="auto"/>
              <w:rPr>
                <w:b w:val="0"/>
                <w:bCs/>
                <w:sz w:val="22"/>
                <w:szCs w:val="22"/>
              </w:rPr>
            </w:pPr>
            <w:r w:rsidRPr="006500BE">
              <w:rPr>
                <w:b w:val="0"/>
                <w:bCs/>
                <w:sz w:val="22"/>
                <w:szCs w:val="22"/>
              </w:rPr>
              <w:t>Safety Engineer</w:t>
            </w:r>
          </w:p>
        </w:tc>
      </w:tr>
      <w:tr w:rsidR="000A468E" w:rsidRPr="006500BE" w14:paraId="720EDE41" w14:textId="77777777" w:rsidTr="006801B2">
        <w:trPr>
          <w:trHeight w:val="143"/>
        </w:trPr>
        <w:tc>
          <w:tcPr>
            <w:tcW w:w="486" w:type="dxa"/>
          </w:tcPr>
          <w:p w14:paraId="2D4C5EE2" w14:textId="2E85AEE1" w:rsidR="000A468E" w:rsidRPr="006500BE" w:rsidRDefault="00D93AA4" w:rsidP="0083379A">
            <w:pPr>
              <w:pStyle w:val="TableContents"/>
              <w:spacing w:line="276" w:lineRule="auto"/>
              <w:rPr>
                <w:b w:val="0"/>
                <w:bCs/>
                <w:sz w:val="22"/>
                <w:szCs w:val="22"/>
              </w:rPr>
            </w:pPr>
            <w:r>
              <w:rPr>
                <w:b w:val="0"/>
                <w:bCs/>
                <w:sz w:val="22"/>
                <w:szCs w:val="22"/>
              </w:rPr>
              <w:t>4.</w:t>
            </w:r>
          </w:p>
        </w:tc>
        <w:tc>
          <w:tcPr>
            <w:tcW w:w="1619" w:type="dxa"/>
          </w:tcPr>
          <w:p w14:paraId="65E0D792" w14:textId="77777777" w:rsidR="000A468E" w:rsidRPr="006500BE" w:rsidRDefault="000A468E" w:rsidP="0083379A">
            <w:pPr>
              <w:pStyle w:val="TableContents"/>
              <w:spacing w:line="276" w:lineRule="auto"/>
              <w:rPr>
                <w:b w:val="0"/>
                <w:bCs/>
                <w:sz w:val="22"/>
                <w:szCs w:val="22"/>
              </w:rPr>
            </w:pPr>
            <w:r w:rsidRPr="006500BE">
              <w:rPr>
                <w:b w:val="0"/>
                <w:bCs/>
                <w:sz w:val="22"/>
                <w:szCs w:val="22"/>
              </w:rPr>
              <w:t>System Requirements</w:t>
            </w:r>
          </w:p>
          <w:p w14:paraId="7DBAE336" w14:textId="77777777" w:rsidR="000A468E" w:rsidRPr="006500BE" w:rsidRDefault="000A468E" w:rsidP="0083379A">
            <w:pPr>
              <w:pStyle w:val="TableContents"/>
              <w:spacing w:line="276" w:lineRule="auto"/>
              <w:rPr>
                <w:b w:val="0"/>
                <w:bCs/>
                <w:sz w:val="22"/>
                <w:szCs w:val="22"/>
              </w:rPr>
            </w:pPr>
          </w:p>
        </w:tc>
        <w:tc>
          <w:tcPr>
            <w:tcW w:w="4051" w:type="dxa"/>
          </w:tcPr>
          <w:p w14:paraId="05AB9365" w14:textId="77777777" w:rsidR="000A468E" w:rsidRPr="006500BE" w:rsidRDefault="000A468E" w:rsidP="0083379A">
            <w:pPr>
              <w:pStyle w:val="TableContents"/>
              <w:spacing w:line="276" w:lineRule="auto"/>
              <w:rPr>
                <w:b w:val="0"/>
                <w:bCs/>
                <w:sz w:val="22"/>
                <w:szCs w:val="22"/>
              </w:rPr>
            </w:pPr>
            <w:r w:rsidRPr="006500BE">
              <w:rPr>
                <w:b w:val="0"/>
                <w:bCs/>
                <w:sz w:val="22"/>
                <w:szCs w:val="22"/>
              </w:rPr>
              <w:t>Specify the System Safety Requirements with their corresponding SIL.</w:t>
            </w:r>
          </w:p>
          <w:p w14:paraId="22423813" w14:textId="77777777" w:rsidR="000A468E" w:rsidRPr="006500BE" w:rsidRDefault="000A468E" w:rsidP="0083379A">
            <w:pPr>
              <w:pStyle w:val="TableContents"/>
              <w:spacing w:line="276" w:lineRule="auto"/>
              <w:rPr>
                <w:b w:val="0"/>
                <w:bCs/>
                <w:sz w:val="22"/>
                <w:szCs w:val="22"/>
              </w:rPr>
            </w:pPr>
            <w:r w:rsidRPr="006500BE">
              <w:rPr>
                <w:b w:val="0"/>
                <w:bCs/>
                <w:sz w:val="22"/>
                <w:szCs w:val="22"/>
              </w:rPr>
              <w:t>Define the safety acceptance criteria (overall).</w:t>
            </w:r>
          </w:p>
          <w:p w14:paraId="616DF516" w14:textId="77777777" w:rsidR="000A468E" w:rsidRPr="006500BE" w:rsidRDefault="000A468E" w:rsidP="0083379A">
            <w:pPr>
              <w:pStyle w:val="TableContents"/>
              <w:spacing w:line="276" w:lineRule="auto"/>
              <w:rPr>
                <w:b w:val="0"/>
                <w:bCs/>
                <w:sz w:val="22"/>
                <w:szCs w:val="22"/>
              </w:rPr>
            </w:pPr>
            <w:r w:rsidRPr="006500BE">
              <w:rPr>
                <w:b w:val="0"/>
                <w:bCs/>
                <w:sz w:val="22"/>
                <w:szCs w:val="22"/>
              </w:rPr>
              <w:t xml:space="preserve">Define the safety-related functional </w:t>
            </w:r>
            <w:r w:rsidRPr="006500BE">
              <w:rPr>
                <w:b w:val="0"/>
                <w:bCs/>
                <w:sz w:val="22"/>
                <w:szCs w:val="22"/>
              </w:rPr>
              <w:lastRenderedPageBreak/>
              <w:t>requirements of the system.</w:t>
            </w:r>
          </w:p>
          <w:p w14:paraId="52603212" w14:textId="77777777" w:rsidR="000A468E" w:rsidRPr="006500BE" w:rsidRDefault="000A468E" w:rsidP="0083379A">
            <w:pPr>
              <w:pStyle w:val="TableContents"/>
              <w:spacing w:line="276" w:lineRule="auto"/>
              <w:rPr>
                <w:b w:val="0"/>
                <w:bCs/>
                <w:sz w:val="22"/>
                <w:szCs w:val="22"/>
              </w:rPr>
            </w:pPr>
            <w:r w:rsidRPr="006500BE">
              <w:rPr>
                <w:b w:val="0"/>
                <w:bCs/>
                <w:sz w:val="22"/>
                <w:szCs w:val="22"/>
              </w:rPr>
              <w:t>Establish the safety management.</w:t>
            </w:r>
          </w:p>
          <w:p w14:paraId="4F6DB7A7" w14:textId="77777777" w:rsidR="000A468E" w:rsidRPr="006500BE" w:rsidRDefault="000A468E" w:rsidP="0083379A">
            <w:pPr>
              <w:pStyle w:val="TableContents"/>
              <w:spacing w:line="276" w:lineRule="auto"/>
              <w:rPr>
                <w:b w:val="0"/>
                <w:bCs/>
                <w:sz w:val="22"/>
                <w:szCs w:val="22"/>
              </w:rPr>
            </w:pPr>
            <w:r w:rsidRPr="006500BE">
              <w:rPr>
                <w:b w:val="0"/>
                <w:bCs/>
                <w:sz w:val="22"/>
                <w:szCs w:val="22"/>
              </w:rPr>
              <w:t>Manage the Safety verification and validation through V&amp;V plan.</w:t>
            </w:r>
          </w:p>
          <w:p w14:paraId="3F2B56B6" w14:textId="77777777" w:rsidR="000A468E" w:rsidRPr="006500BE" w:rsidRDefault="000A468E" w:rsidP="0083379A">
            <w:pPr>
              <w:pStyle w:val="TableContents"/>
              <w:spacing w:line="276" w:lineRule="auto"/>
              <w:rPr>
                <w:b w:val="0"/>
                <w:bCs/>
                <w:sz w:val="22"/>
                <w:szCs w:val="22"/>
              </w:rPr>
            </w:pPr>
          </w:p>
        </w:tc>
        <w:tc>
          <w:tcPr>
            <w:tcW w:w="2134" w:type="dxa"/>
            <w:vMerge w:val="restart"/>
          </w:tcPr>
          <w:p w14:paraId="7CAA642C" w14:textId="77777777" w:rsidR="000A468E" w:rsidRPr="006500BE" w:rsidRDefault="000A468E" w:rsidP="0083379A">
            <w:pPr>
              <w:pStyle w:val="TableContents"/>
              <w:spacing w:line="276" w:lineRule="auto"/>
              <w:rPr>
                <w:b w:val="0"/>
                <w:bCs/>
                <w:sz w:val="22"/>
                <w:szCs w:val="22"/>
              </w:rPr>
            </w:pPr>
            <w:r w:rsidRPr="006500BE">
              <w:rPr>
                <w:b w:val="0"/>
                <w:bCs/>
                <w:sz w:val="22"/>
                <w:szCs w:val="22"/>
              </w:rPr>
              <w:lastRenderedPageBreak/>
              <w:t>System Safety plan</w:t>
            </w:r>
          </w:p>
          <w:p w14:paraId="2FD1E6F1" w14:textId="77777777" w:rsidR="000A468E" w:rsidRPr="006500BE" w:rsidRDefault="000A468E" w:rsidP="0083379A">
            <w:pPr>
              <w:pStyle w:val="TableContents"/>
              <w:spacing w:line="276" w:lineRule="auto"/>
              <w:rPr>
                <w:b w:val="0"/>
                <w:bCs/>
                <w:sz w:val="22"/>
                <w:szCs w:val="22"/>
              </w:rPr>
            </w:pPr>
            <w:r w:rsidRPr="006500BE">
              <w:rPr>
                <w:b w:val="0"/>
                <w:bCs/>
                <w:sz w:val="22"/>
                <w:szCs w:val="22"/>
              </w:rPr>
              <w:t>System Safety Requirements Specification</w:t>
            </w:r>
          </w:p>
          <w:p w14:paraId="2295883D" w14:textId="77777777" w:rsidR="000A468E" w:rsidRPr="006500BE" w:rsidRDefault="000A468E" w:rsidP="0083379A">
            <w:pPr>
              <w:pStyle w:val="TableContents"/>
              <w:spacing w:line="276" w:lineRule="auto"/>
              <w:rPr>
                <w:b w:val="0"/>
                <w:bCs/>
                <w:sz w:val="22"/>
                <w:szCs w:val="22"/>
              </w:rPr>
            </w:pPr>
            <w:r w:rsidRPr="006500BE">
              <w:rPr>
                <w:b w:val="0"/>
                <w:bCs/>
                <w:sz w:val="22"/>
                <w:szCs w:val="22"/>
              </w:rPr>
              <w:t xml:space="preserve">Quality Management </w:t>
            </w:r>
            <w:r w:rsidRPr="006500BE">
              <w:rPr>
                <w:b w:val="0"/>
                <w:bCs/>
                <w:sz w:val="22"/>
                <w:szCs w:val="22"/>
              </w:rPr>
              <w:lastRenderedPageBreak/>
              <w:t>Report (Safety Case)</w:t>
            </w:r>
          </w:p>
          <w:p w14:paraId="5D985A16" w14:textId="77777777" w:rsidR="000A468E" w:rsidRPr="006500BE" w:rsidRDefault="000A468E" w:rsidP="0083379A">
            <w:pPr>
              <w:pStyle w:val="TableContents"/>
              <w:spacing w:line="276" w:lineRule="auto"/>
              <w:rPr>
                <w:b w:val="0"/>
                <w:bCs/>
                <w:sz w:val="22"/>
                <w:szCs w:val="22"/>
              </w:rPr>
            </w:pPr>
            <w:r w:rsidRPr="006500BE">
              <w:rPr>
                <w:b w:val="0"/>
                <w:bCs/>
                <w:sz w:val="22"/>
                <w:szCs w:val="22"/>
              </w:rPr>
              <w:t>Phase level verification report</w:t>
            </w:r>
          </w:p>
        </w:tc>
        <w:tc>
          <w:tcPr>
            <w:tcW w:w="1207" w:type="dxa"/>
            <w:vMerge w:val="restart"/>
          </w:tcPr>
          <w:p w14:paraId="38C4D43C" w14:textId="77777777" w:rsidR="000A468E" w:rsidRPr="006500BE" w:rsidRDefault="000A468E" w:rsidP="0083379A">
            <w:pPr>
              <w:pStyle w:val="TableContents"/>
              <w:spacing w:line="276" w:lineRule="auto"/>
              <w:rPr>
                <w:b w:val="0"/>
                <w:bCs/>
                <w:sz w:val="22"/>
                <w:szCs w:val="22"/>
              </w:rPr>
            </w:pPr>
            <w:r w:rsidRPr="006500BE">
              <w:rPr>
                <w:b w:val="0"/>
                <w:bCs/>
                <w:sz w:val="22"/>
                <w:szCs w:val="22"/>
              </w:rPr>
              <w:lastRenderedPageBreak/>
              <w:t>Safety Engineer</w:t>
            </w:r>
          </w:p>
        </w:tc>
      </w:tr>
      <w:tr w:rsidR="000A468E" w:rsidRPr="006500BE" w14:paraId="476C66B8" w14:textId="77777777" w:rsidTr="006801B2">
        <w:trPr>
          <w:trHeight w:val="143"/>
        </w:trPr>
        <w:tc>
          <w:tcPr>
            <w:tcW w:w="486" w:type="dxa"/>
          </w:tcPr>
          <w:p w14:paraId="3F71695C" w14:textId="6D10E0AE" w:rsidR="000A468E" w:rsidRPr="006500BE" w:rsidRDefault="00D93AA4" w:rsidP="0083379A">
            <w:pPr>
              <w:pStyle w:val="TableContents"/>
              <w:spacing w:line="276" w:lineRule="auto"/>
              <w:rPr>
                <w:b w:val="0"/>
                <w:bCs/>
                <w:sz w:val="22"/>
                <w:szCs w:val="22"/>
              </w:rPr>
            </w:pPr>
            <w:r>
              <w:rPr>
                <w:b w:val="0"/>
                <w:bCs/>
                <w:sz w:val="22"/>
                <w:szCs w:val="22"/>
              </w:rPr>
              <w:t>5.</w:t>
            </w:r>
          </w:p>
        </w:tc>
        <w:tc>
          <w:tcPr>
            <w:tcW w:w="1619" w:type="dxa"/>
          </w:tcPr>
          <w:p w14:paraId="7CE3D119" w14:textId="77777777" w:rsidR="000A468E" w:rsidRPr="006500BE" w:rsidRDefault="000A468E" w:rsidP="0083379A">
            <w:pPr>
              <w:pStyle w:val="TableContents"/>
              <w:spacing w:line="276" w:lineRule="auto"/>
              <w:rPr>
                <w:b w:val="0"/>
                <w:bCs/>
                <w:sz w:val="22"/>
                <w:szCs w:val="22"/>
              </w:rPr>
            </w:pPr>
            <w:r w:rsidRPr="006500BE">
              <w:rPr>
                <w:b w:val="0"/>
                <w:bCs/>
                <w:sz w:val="22"/>
                <w:szCs w:val="22"/>
              </w:rPr>
              <w:t>Apportionment of System Requirements</w:t>
            </w:r>
          </w:p>
        </w:tc>
        <w:tc>
          <w:tcPr>
            <w:tcW w:w="4051" w:type="dxa"/>
          </w:tcPr>
          <w:p w14:paraId="4AD9B4C0" w14:textId="77777777" w:rsidR="000A468E" w:rsidRPr="006500BE" w:rsidRDefault="000A468E" w:rsidP="0083379A">
            <w:pPr>
              <w:pStyle w:val="TableContents"/>
              <w:spacing w:line="276" w:lineRule="auto"/>
              <w:rPr>
                <w:b w:val="0"/>
                <w:bCs/>
                <w:sz w:val="22"/>
                <w:szCs w:val="22"/>
              </w:rPr>
            </w:pPr>
            <w:r w:rsidRPr="006500BE">
              <w:rPr>
                <w:b w:val="0"/>
                <w:bCs/>
                <w:sz w:val="22"/>
                <w:szCs w:val="22"/>
              </w:rPr>
              <w:t>Apportion System Safety Targets and Requirements.</w:t>
            </w:r>
          </w:p>
          <w:p w14:paraId="1CF80F94" w14:textId="77777777" w:rsidR="000A468E" w:rsidRPr="006500BE" w:rsidRDefault="000A468E" w:rsidP="0083379A">
            <w:pPr>
              <w:pStyle w:val="TableContents"/>
              <w:spacing w:line="276" w:lineRule="auto"/>
              <w:rPr>
                <w:b w:val="0"/>
                <w:bCs/>
                <w:sz w:val="22"/>
                <w:szCs w:val="22"/>
              </w:rPr>
            </w:pPr>
            <w:r w:rsidRPr="006500BE">
              <w:rPr>
                <w:b w:val="0"/>
                <w:bCs/>
                <w:sz w:val="22"/>
                <w:szCs w:val="22"/>
              </w:rPr>
              <w:t>Specify the Sub-systems and Components safety requirements.</w:t>
            </w:r>
          </w:p>
          <w:p w14:paraId="737A74D5" w14:textId="77777777" w:rsidR="000A468E" w:rsidRPr="006500BE" w:rsidRDefault="000A468E" w:rsidP="0083379A">
            <w:pPr>
              <w:pStyle w:val="TableContents"/>
              <w:spacing w:line="276" w:lineRule="auto"/>
              <w:rPr>
                <w:b w:val="0"/>
                <w:bCs/>
                <w:sz w:val="22"/>
                <w:szCs w:val="22"/>
              </w:rPr>
            </w:pPr>
            <w:r w:rsidRPr="006500BE">
              <w:rPr>
                <w:b w:val="0"/>
                <w:bCs/>
                <w:sz w:val="22"/>
                <w:szCs w:val="22"/>
              </w:rPr>
              <w:t>Determine SIL for Subsystems and its components.</w:t>
            </w:r>
          </w:p>
          <w:p w14:paraId="3BE107F0" w14:textId="77777777" w:rsidR="000A468E" w:rsidRPr="006500BE" w:rsidRDefault="000A468E" w:rsidP="0083379A">
            <w:pPr>
              <w:pStyle w:val="TableContents"/>
              <w:spacing w:line="276" w:lineRule="auto"/>
              <w:rPr>
                <w:b w:val="0"/>
                <w:bCs/>
                <w:sz w:val="22"/>
                <w:szCs w:val="22"/>
              </w:rPr>
            </w:pPr>
            <w:r w:rsidRPr="006500BE">
              <w:rPr>
                <w:b w:val="0"/>
                <w:bCs/>
                <w:sz w:val="22"/>
                <w:szCs w:val="22"/>
              </w:rPr>
              <w:t>Define the Sub-systems and Components acceptance criteria.</w:t>
            </w:r>
          </w:p>
        </w:tc>
        <w:tc>
          <w:tcPr>
            <w:tcW w:w="2134" w:type="dxa"/>
            <w:vMerge/>
          </w:tcPr>
          <w:p w14:paraId="42FA6611" w14:textId="77777777" w:rsidR="000A468E" w:rsidRPr="006500BE" w:rsidRDefault="000A468E" w:rsidP="0083379A">
            <w:pPr>
              <w:pStyle w:val="TableContents"/>
              <w:spacing w:line="276" w:lineRule="auto"/>
              <w:rPr>
                <w:b w:val="0"/>
                <w:bCs/>
                <w:sz w:val="22"/>
                <w:szCs w:val="22"/>
              </w:rPr>
            </w:pPr>
          </w:p>
        </w:tc>
        <w:tc>
          <w:tcPr>
            <w:tcW w:w="1207" w:type="dxa"/>
            <w:vMerge/>
          </w:tcPr>
          <w:p w14:paraId="1B2A78E3" w14:textId="77777777" w:rsidR="000A468E" w:rsidRPr="006500BE" w:rsidRDefault="000A468E" w:rsidP="0083379A">
            <w:pPr>
              <w:pStyle w:val="TableContents"/>
              <w:spacing w:line="276" w:lineRule="auto"/>
              <w:rPr>
                <w:b w:val="0"/>
                <w:bCs/>
                <w:sz w:val="22"/>
                <w:szCs w:val="22"/>
              </w:rPr>
            </w:pPr>
          </w:p>
        </w:tc>
      </w:tr>
      <w:tr w:rsidR="000A468E" w:rsidRPr="006500BE" w14:paraId="0E5CD033" w14:textId="77777777" w:rsidTr="006801B2">
        <w:trPr>
          <w:trHeight w:val="143"/>
        </w:trPr>
        <w:tc>
          <w:tcPr>
            <w:tcW w:w="486" w:type="dxa"/>
          </w:tcPr>
          <w:p w14:paraId="24AD7AE9" w14:textId="79ACDEB0" w:rsidR="000A468E" w:rsidRPr="006500BE" w:rsidRDefault="00D93AA4" w:rsidP="0083379A">
            <w:pPr>
              <w:pStyle w:val="TableContents"/>
              <w:spacing w:line="276" w:lineRule="auto"/>
              <w:rPr>
                <w:b w:val="0"/>
                <w:bCs/>
                <w:sz w:val="22"/>
                <w:szCs w:val="22"/>
              </w:rPr>
            </w:pPr>
            <w:r>
              <w:rPr>
                <w:b w:val="0"/>
                <w:bCs/>
                <w:sz w:val="22"/>
                <w:szCs w:val="22"/>
              </w:rPr>
              <w:t>6.</w:t>
            </w:r>
          </w:p>
        </w:tc>
        <w:tc>
          <w:tcPr>
            <w:tcW w:w="1619" w:type="dxa"/>
          </w:tcPr>
          <w:p w14:paraId="2E50FCDC" w14:textId="77777777" w:rsidR="000A468E" w:rsidRPr="006500BE" w:rsidRDefault="000A468E" w:rsidP="0083379A">
            <w:pPr>
              <w:pStyle w:val="TableContents"/>
              <w:spacing w:line="276" w:lineRule="auto"/>
              <w:rPr>
                <w:b w:val="0"/>
                <w:bCs/>
                <w:sz w:val="22"/>
                <w:szCs w:val="22"/>
              </w:rPr>
            </w:pPr>
            <w:r w:rsidRPr="006500BE">
              <w:rPr>
                <w:b w:val="0"/>
                <w:bCs/>
                <w:sz w:val="22"/>
                <w:szCs w:val="22"/>
              </w:rPr>
              <w:t>Design and Implementation</w:t>
            </w:r>
          </w:p>
        </w:tc>
        <w:tc>
          <w:tcPr>
            <w:tcW w:w="4051" w:type="dxa"/>
          </w:tcPr>
          <w:p w14:paraId="740150F2" w14:textId="77777777" w:rsidR="000A468E" w:rsidRPr="006500BE" w:rsidRDefault="000A468E" w:rsidP="0083379A">
            <w:pPr>
              <w:pStyle w:val="TableContents"/>
              <w:spacing w:line="276" w:lineRule="auto"/>
              <w:rPr>
                <w:b w:val="0"/>
                <w:bCs/>
                <w:sz w:val="22"/>
                <w:szCs w:val="22"/>
              </w:rPr>
            </w:pPr>
            <w:r w:rsidRPr="006500BE">
              <w:rPr>
                <w:b w:val="0"/>
                <w:bCs/>
                <w:sz w:val="22"/>
                <w:szCs w:val="22"/>
              </w:rPr>
              <w:t>Implement the FNMux Safety Plan by review, analysis, testing and data assessment, addressing:</w:t>
            </w:r>
          </w:p>
          <w:p w14:paraId="718B49A0" w14:textId="77777777" w:rsidR="000A468E" w:rsidRPr="006500BE" w:rsidRDefault="000A468E" w:rsidP="0083379A">
            <w:pPr>
              <w:pStyle w:val="TableContents"/>
              <w:spacing w:line="276" w:lineRule="auto"/>
              <w:rPr>
                <w:b w:val="0"/>
                <w:bCs/>
                <w:sz w:val="22"/>
                <w:szCs w:val="22"/>
              </w:rPr>
            </w:pPr>
            <w:r w:rsidRPr="006500BE">
              <w:rPr>
                <w:b w:val="0"/>
                <w:bCs/>
                <w:sz w:val="22"/>
                <w:szCs w:val="22"/>
              </w:rPr>
              <w:t>Hazard Analysis</w:t>
            </w:r>
          </w:p>
          <w:p w14:paraId="079466C1" w14:textId="77777777" w:rsidR="000A468E" w:rsidRPr="006500BE" w:rsidRDefault="000A468E" w:rsidP="0083379A">
            <w:pPr>
              <w:pStyle w:val="TableContents"/>
              <w:spacing w:line="276" w:lineRule="auto"/>
              <w:rPr>
                <w:b w:val="0"/>
                <w:bCs/>
                <w:sz w:val="22"/>
                <w:szCs w:val="22"/>
              </w:rPr>
            </w:pPr>
            <w:r w:rsidRPr="006500BE">
              <w:rPr>
                <w:b w:val="0"/>
                <w:bCs/>
                <w:sz w:val="22"/>
                <w:szCs w:val="22"/>
              </w:rPr>
              <w:t>Hazard Log</w:t>
            </w:r>
          </w:p>
          <w:p w14:paraId="6336B5AE" w14:textId="77777777" w:rsidR="000A468E" w:rsidRPr="006500BE" w:rsidRDefault="000A468E" w:rsidP="0083379A">
            <w:pPr>
              <w:pStyle w:val="TableContents"/>
              <w:spacing w:line="276" w:lineRule="auto"/>
              <w:rPr>
                <w:b w:val="0"/>
                <w:bCs/>
                <w:sz w:val="22"/>
                <w:szCs w:val="22"/>
              </w:rPr>
            </w:pPr>
            <w:r w:rsidRPr="006500BE">
              <w:rPr>
                <w:b w:val="0"/>
                <w:bCs/>
                <w:sz w:val="22"/>
                <w:szCs w:val="22"/>
              </w:rPr>
              <w:t>(System hazard Analysis (SHA),</w:t>
            </w:r>
          </w:p>
          <w:p w14:paraId="44E4BD8F" w14:textId="77777777" w:rsidR="000A468E" w:rsidRPr="006500BE" w:rsidRDefault="000A468E" w:rsidP="0083379A">
            <w:pPr>
              <w:pStyle w:val="TableContents"/>
              <w:spacing w:line="276" w:lineRule="auto"/>
              <w:rPr>
                <w:b w:val="0"/>
                <w:bCs/>
                <w:sz w:val="22"/>
                <w:szCs w:val="22"/>
              </w:rPr>
            </w:pPr>
            <w:r w:rsidRPr="006500BE">
              <w:rPr>
                <w:b w:val="0"/>
                <w:bCs/>
                <w:sz w:val="22"/>
                <w:szCs w:val="22"/>
              </w:rPr>
              <w:t>Interface Hazard Analysis (IHA),</w:t>
            </w:r>
          </w:p>
          <w:p w14:paraId="1648FFA0" w14:textId="77777777" w:rsidR="000A468E" w:rsidRPr="006500BE" w:rsidRDefault="000A468E" w:rsidP="0083379A">
            <w:pPr>
              <w:pStyle w:val="TableContents"/>
              <w:spacing w:line="276" w:lineRule="auto"/>
              <w:rPr>
                <w:b w:val="0"/>
                <w:bCs/>
                <w:sz w:val="22"/>
                <w:szCs w:val="22"/>
              </w:rPr>
            </w:pPr>
            <w:r w:rsidRPr="006500BE">
              <w:rPr>
                <w:b w:val="0"/>
                <w:bCs/>
                <w:sz w:val="22"/>
                <w:szCs w:val="22"/>
              </w:rPr>
              <w:t>Operation &amp; Support Hazard Analysis (OSHA),</w:t>
            </w:r>
          </w:p>
          <w:p w14:paraId="09836D74" w14:textId="77777777" w:rsidR="000A468E" w:rsidRPr="006500BE" w:rsidRDefault="000A468E" w:rsidP="0083379A">
            <w:pPr>
              <w:pStyle w:val="TableContents"/>
              <w:spacing w:line="276" w:lineRule="auto"/>
              <w:rPr>
                <w:b w:val="0"/>
                <w:bCs/>
                <w:sz w:val="22"/>
                <w:szCs w:val="22"/>
              </w:rPr>
            </w:pPr>
            <w:r w:rsidRPr="006500BE">
              <w:rPr>
                <w:b w:val="0"/>
                <w:bCs/>
                <w:sz w:val="22"/>
                <w:szCs w:val="22"/>
              </w:rPr>
              <w:t>Fault Tree analysis (FTA))</w:t>
            </w:r>
          </w:p>
          <w:p w14:paraId="120AA3D4" w14:textId="77777777" w:rsidR="000A468E" w:rsidRPr="006500BE" w:rsidRDefault="000A468E" w:rsidP="0083379A">
            <w:pPr>
              <w:pStyle w:val="TableContents"/>
              <w:spacing w:line="276" w:lineRule="auto"/>
              <w:rPr>
                <w:b w:val="0"/>
                <w:bCs/>
                <w:sz w:val="22"/>
                <w:szCs w:val="22"/>
              </w:rPr>
            </w:pPr>
            <w:r w:rsidRPr="006500BE">
              <w:rPr>
                <w:b w:val="0"/>
                <w:bCs/>
                <w:sz w:val="22"/>
                <w:szCs w:val="22"/>
              </w:rPr>
              <w:t>Justify the safety-related design decisions.</w:t>
            </w:r>
          </w:p>
          <w:p w14:paraId="3D3BC7B2" w14:textId="77777777" w:rsidR="000A468E" w:rsidRPr="006500BE" w:rsidRDefault="000A468E" w:rsidP="0083379A">
            <w:pPr>
              <w:pStyle w:val="TableContents"/>
              <w:spacing w:line="276" w:lineRule="auto"/>
              <w:rPr>
                <w:b w:val="0"/>
                <w:bCs/>
                <w:sz w:val="22"/>
                <w:szCs w:val="22"/>
              </w:rPr>
            </w:pPr>
            <w:r w:rsidRPr="006500BE">
              <w:rPr>
                <w:b w:val="0"/>
                <w:bCs/>
                <w:sz w:val="22"/>
                <w:szCs w:val="22"/>
              </w:rPr>
              <w:t>Undertake the Safety Program</w:t>
            </w:r>
          </w:p>
          <w:p w14:paraId="3968BCAC" w14:textId="77777777" w:rsidR="000A468E" w:rsidRPr="006500BE" w:rsidRDefault="000A468E" w:rsidP="0083379A">
            <w:pPr>
              <w:pStyle w:val="TableContents"/>
              <w:spacing w:line="276" w:lineRule="auto"/>
              <w:rPr>
                <w:b w:val="0"/>
                <w:bCs/>
                <w:sz w:val="22"/>
                <w:szCs w:val="22"/>
              </w:rPr>
            </w:pPr>
            <w:r w:rsidRPr="006500BE">
              <w:rPr>
                <w:b w:val="0"/>
                <w:bCs/>
                <w:sz w:val="22"/>
                <w:szCs w:val="22"/>
              </w:rPr>
              <w:t>Control, covering.</w:t>
            </w:r>
          </w:p>
          <w:p w14:paraId="021AF77E" w14:textId="77777777" w:rsidR="000A468E" w:rsidRPr="006500BE" w:rsidRDefault="000A468E" w:rsidP="0083379A">
            <w:pPr>
              <w:pStyle w:val="TableContents"/>
              <w:spacing w:line="276" w:lineRule="auto"/>
              <w:rPr>
                <w:b w:val="0"/>
                <w:bCs/>
                <w:sz w:val="22"/>
                <w:szCs w:val="22"/>
              </w:rPr>
            </w:pPr>
            <w:r w:rsidRPr="006500BE">
              <w:rPr>
                <w:b w:val="0"/>
                <w:bCs/>
                <w:sz w:val="22"/>
                <w:szCs w:val="22"/>
              </w:rPr>
              <w:t>Prepare (if appropriate) the Generic Application Safety Case.</w:t>
            </w:r>
          </w:p>
        </w:tc>
        <w:tc>
          <w:tcPr>
            <w:tcW w:w="2134" w:type="dxa"/>
          </w:tcPr>
          <w:p w14:paraId="5F954A8E" w14:textId="77777777" w:rsidR="000A468E" w:rsidRPr="006500BE" w:rsidRDefault="000A468E" w:rsidP="0083379A">
            <w:pPr>
              <w:pStyle w:val="TableContents"/>
              <w:spacing w:line="276" w:lineRule="auto"/>
              <w:rPr>
                <w:b w:val="0"/>
                <w:bCs/>
                <w:sz w:val="22"/>
                <w:szCs w:val="22"/>
              </w:rPr>
            </w:pPr>
            <w:r w:rsidRPr="006500BE">
              <w:rPr>
                <w:b w:val="0"/>
                <w:bCs/>
                <w:sz w:val="22"/>
                <w:szCs w:val="22"/>
              </w:rPr>
              <w:t>Safety Review</w:t>
            </w:r>
          </w:p>
          <w:p w14:paraId="7D5A02C0" w14:textId="77777777" w:rsidR="000A468E" w:rsidRPr="006500BE" w:rsidRDefault="000A468E" w:rsidP="0083379A">
            <w:pPr>
              <w:pStyle w:val="TableContents"/>
              <w:spacing w:line="276" w:lineRule="auto"/>
              <w:rPr>
                <w:b w:val="0"/>
                <w:bCs/>
                <w:sz w:val="22"/>
                <w:szCs w:val="22"/>
              </w:rPr>
            </w:pPr>
            <w:r w:rsidRPr="006500BE">
              <w:rPr>
                <w:b w:val="0"/>
                <w:bCs/>
                <w:sz w:val="22"/>
                <w:szCs w:val="22"/>
              </w:rPr>
              <w:t>System Hazard Management and Logging</w:t>
            </w:r>
          </w:p>
          <w:p w14:paraId="01287671" w14:textId="77777777" w:rsidR="000A468E" w:rsidRPr="006500BE" w:rsidRDefault="000A468E" w:rsidP="0083379A">
            <w:pPr>
              <w:pStyle w:val="TableContents"/>
              <w:spacing w:line="276" w:lineRule="auto"/>
              <w:rPr>
                <w:b w:val="0"/>
                <w:bCs/>
                <w:sz w:val="22"/>
                <w:szCs w:val="22"/>
              </w:rPr>
            </w:pPr>
            <w:r w:rsidRPr="006500BE">
              <w:rPr>
                <w:b w:val="0"/>
                <w:bCs/>
                <w:sz w:val="22"/>
                <w:szCs w:val="22"/>
              </w:rPr>
              <w:t>Hazard Analyses</w:t>
            </w:r>
          </w:p>
          <w:p w14:paraId="085475BE" w14:textId="77777777" w:rsidR="000A468E" w:rsidRPr="006500BE" w:rsidRDefault="000A468E" w:rsidP="0083379A">
            <w:pPr>
              <w:pStyle w:val="TableContents"/>
              <w:spacing w:line="276" w:lineRule="auto"/>
              <w:rPr>
                <w:b w:val="0"/>
                <w:bCs/>
                <w:sz w:val="22"/>
                <w:szCs w:val="22"/>
              </w:rPr>
            </w:pPr>
            <w:r w:rsidRPr="006500BE">
              <w:rPr>
                <w:b w:val="0"/>
                <w:bCs/>
                <w:sz w:val="22"/>
                <w:szCs w:val="22"/>
              </w:rPr>
              <w:t>(SHA</w:t>
            </w:r>
          </w:p>
          <w:p w14:paraId="2B359F57" w14:textId="77777777" w:rsidR="000A468E" w:rsidRPr="006500BE" w:rsidRDefault="000A468E" w:rsidP="0083379A">
            <w:pPr>
              <w:pStyle w:val="TableContents"/>
              <w:spacing w:line="276" w:lineRule="auto"/>
              <w:rPr>
                <w:b w:val="0"/>
                <w:bCs/>
                <w:sz w:val="22"/>
                <w:szCs w:val="22"/>
              </w:rPr>
            </w:pPr>
            <w:r w:rsidRPr="006500BE">
              <w:rPr>
                <w:b w:val="0"/>
                <w:bCs/>
                <w:sz w:val="22"/>
                <w:szCs w:val="22"/>
              </w:rPr>
              <w:t>IHA</w:t>
            </w:r>
          </w:p>
          <w:p w14:paraId="432E9D1E" w14:textId="77777777" w:rsidR="000A468E" w:rsidRPr="006500BE" w:rsidRDefault="000A468E" w:rsidP="0083379A">
            <w:pPr>
              <w:pStyle w:val="TableContents"/>
              <w:spacing w:line="276" w:lineRule="auto"/>
              <w:rPr>
                <w:b w:val="0"/>
                <w:bCs/>
                <w:sz w:val="22"/>
                <w:szCs w:val="22"/>
              </w:rPr>
            </w:pPr>
            <w:r w:rsidRPr="006500BE">
              <w:rPr>
                <w:b w:val="0"/>
                <w:bCs/>
                <w:sz w:val="22"/>
                <w:szCs w:val="22"/>
              </w:rPr>
              <w:t>OSHA</w:t>
            </w:r>
          </w:p>
          <w:p w14:paraId="6E4E552F" w14:textId="77777777" w:rsidR="000A468E" w:rsidRPr="006500BE" w:rsidRDefault="000A468E" w:rsidP="0083379A">
            <w:pPr>
              <w:pStyle w:val="TableContents"/>
              <w:spacing w:line="276" w:lineRule="auto"/>
              <w:rPr>
                <w:b w:val="0"/>
                <w:bCs/>
                <w:sz w:val="22"/>
                <w:szCs w:val="22"/>
              </w:rPr>
            </w:pPr>
            <w:r w:rsidRPr="006500BE">
              <w:rPr>
                <w:b w:val="0"/>
                <w:bCs/>
                <w:sz w:val="22"/>
                <w:szCs w:val="22"/>
              </w:rPr>
              <w:t>FTA)</w:t>
            </w:r>
          </w:p>
          <w:p w14:paraId="4E26E6F5" w14:textId="77777777" w:rsidR="000A468E" w:rsidRPr="006500BE" w:rsidRDefault="000A468E" w:rsidP="0083379A">
            <w:pPr>
              <w:pStyle w:val="TableContents"/>
              <w:spacing w:line="276" w:lineRule="auto"/>
              <w:rPr>
                <w:b w:val="0"/>
                <w:bCs/>
                <w:sz w:val="22"/>
                <w:szCs w:val="22"/>
              </w:rPr>
            </w:pPr>
            <w:r w:rsidRPr="006500BE">
              <w:rPr>
                <w:b w:val="0"/>
                <w:bCs/>
                <w:sz w:val="22"/>
                <w:szCs w:val="22"/>
              </w:rPr>
              <w:t>Hazard Log</w:t>
            </w:r>
          </w:p>
          <w:p w14:paraId="45771AA6" w14:textId="77777777" w:rsidR="000A468E" w:rsidRPr="006500BE" w:rsidRDefault="000A468E" w:rsidP="0083379A">
            <w:pPr>
              <w:pStyle w:val="TableContents"/>
              <w:spacing w:line="276" w:lineRule="auto"/>
              <w:rPr>
                <w:b w:val="0"/>
                <w:bCs/>
                <w:sz w:val="22"/>
                <w:szCs w:val="22"/>
              </w:rPr>
            </w:pPr>
            <w:r w:rsidRPr="006500BE">
              <w:rPr>
                <w:b w:val="0"/>
                <w:bCs/>
                <w:sz w:val="22"/>
                <w:szCs w:val="22"/>
              </w:rPr>
              <w:t>Safety Management Report (Safety Case)</w:t>
            </w:r>
          </w:p>
          <w:p w14:paraId="05461D63" w14:textId="77777777" w:rsidR="000A468E" w:rsidRPr="006500BE" w:rsidRDefault="000A468E" w:rsidP="0083379A">
            <w:pPr>
              <w:pStyle w:val="TableContents"/>
              <w:spacing w:line="276" w:lineRule="auto"/>
              <w:rPr>
                <w:b w:val="0"/>
                <w:bCs/>
                <w:sz w:val="22"/>
                <w:szCs w:val="22"/>
              </w:rPr>
            </w:pPr>
            <w:r w:rsidRPr="006500BE">
              <w:rPr>
                <w:b w:val="0"/>
                <w:bCs/>
                <w:sz w:val="22"/>
                <w:szCs w:val="22"/>
              </w:rPr>
              <w:t>Phase level verification report</w:t>
            </w:r>
          </w:p>
        </w:tc>
        <w:tc>
          <w:tcPr>
            <w:tcW w:w="1207" w:type="dxa"/>
          </w:tcPr>
          <w:p w14:paraId="6DE21297" w14:textId="77777777" w:rsidR="000A468E" w:rsidRPr="006500BE" w:rsidRDefault="000A468E" w:rsidP="0083379A">
            <w:pPr>
              <w:pStyle w:val="TableContents"/>
              <w:spacing w:line="276" w:lineRule="auto"/>
              <w:rPr>
                <w:b w:val="0"/>
                <w:bCs/>
                <w:sz w:val="22"/>
                <w:szCs w:val="22"/>
              </w:rPr>
            </w:pPr>
          </w:p>
          <w:p w14:paraId="14F00A78" w14:textId="77777777" w:rsidR="000A468E" w:rsidRPr="006500BE" w:rsidRDefault="000A468E" w:rsidP="0083379A">
            <w:pPr>
              <w:pStyle w:val="TableContents"/>
              <w:spacing w:line="276" w:lineRule="auto"/>
              <w:rPr>
                <w:b w:val="0"/>
                <w:bCs/>
                <w:sz w:val="22"/>
                <w:szCs w:val="22"/>
              </w:rPr>
            </w:pPr>
          </w:p>
          <w:p w14:paraId="57CE4860" w14:textId="77777777" w:rsidR="000A468E" w:rsidRPr="006500BE" w:rsidRDefault="000A468E" w:rsidP="0083379A">
            <w:pPr>
              <w:pStyle w:val="TableContents"/>
              <w:spacing w:line="276" w:lineRule="auto"/>
              <w:rPr>
                <w:b w:val="0"/>
                <w:bCs/>
                <w:sz w:val="22"/>
                <w:szCs w:val="22"/>
              </w:rPr>
            </w:pPr>
          </w:p>
          <w:p w14:paraId="1FBB8037" w14:textId="77777777" w:rsidR="000A468E" w:rsidRPr="006500BE" w:rsidRDefault="000A468E" w:rsidP="0083379A">
            <w:pPr>
              <w:pStyle w:val="TableContents"/>
              <w:spacing w:line="276" w:lineRule="auto"/>
              <w:rPr>
                <w:b w:val="0"/>
                <w:bCs/>
                <w:sz w:val="22"/>
                <w:szCs w:val="22"/>
              </w:rPr>
            </w:pPr>
          </w:p>
          <w:p w14:paraId="773282B0" w14:textId="77777777" w:rsidR="000A468E" w:rsidRPr="006500BE" w:rsidRDefault="000A468E" w:rsidP="0083379A">
            <w:pPr>
              <w:pStyle w:val="TableContents"/>
              <w:spacing w:line="276" w:lineRule="auto"/>
              <w:rPr>
                <w:b w:val="0"/>
                <w:bCs/>
                <w:sz w:val="22"/>
                <w:szCs w:val="22"/>
              </w:rPr>
            </w:pPr>
          </w:p>
          <w:p w14:paraId="67CC896E" w14:textId="77777777" w:rsidR="000A468E" w:rsidRPr="006500BE" w:rsidRDefault="000A468E" w:rsidP="0083379A">
            <w:pPr>
              <w:pStyle w:val="TableContents"/>
              <w:spacing w:line="276" w:lineRule="auto"/>
              <w:rPr>
                <w:b w:val="0"/>
                <w:bCs/>
                <w:sz w:val="22"/>
                <w:szCs w:val="22"/>
              </w:rPr>
            </w:pPr>
          </w:p>
          <w:p w14:paraId="2CC12597" w14:textId="77777777" w:rsidR="000A468E" w:rsidRPr="006500BE" w:rsidRDefault="000A468E" w:rsidP="0083379A">
            <w:pPr>
              <w:pStyle w:val="TableContents"/>
              <w:spacing w:line="276" w:lineRule="auto"/>
              <w:rPr>
                <w:b w:val="0"/>
                <w:bCs/>
                <w:sz w:val="22"/>
                <w:szCs w:val="22"/>
              </w:rPr>
            </w:pPr>
          </w:p>
          <w:p w14:paraId="08CBE986" w14:textId="77777777" w:rsidR="000A468E" w:rsidRPr="006500BE" w:rsidRDefault="000A468E" w:rsidP="0083379A">
            <w:pPr>
              <w:pStyle w:val="TableContents"/>
              <w:spacing w:line="276" w:lineRule="auto"/>
              <w:rPr>
                <w:b w:val="0"/>
                <w:bCs/>
                <w:sz w:val="22"/>
                <w:szCs w:val="22"/>
              </w:rPr>
            </w:pPr>
            <w:r w:rsidRPr="006500BE">
              <w:rPr>
                <w:b w:val="0"/>
                <w:bCs/>
                <w:sz w:val="22"/>
                <w:szCs w:val="22"/>
              </w:rPr>
              <w:t>Safety Manager,</w:t>
            </w:r>
          </w:p>
          <w:p w14:paraId="11CA8117" w14:textId="77777777" w:rsidR="000A468E" w:rsidRPr="006500BE" w:rsidRDefault="000A468E" w:rsidP="0083379A">
            <w:pPr>
              <w:pStyle w:val="TableContents"/>
              <w:spacing w:line="276" w:lineRule="auto"/>
              <w:rPr>
                <w:b w:val="0"/>
                <w:bCs/>
                <w:sz w:val="22"/>
                <w:szCs w:val="22"/>
              </w:rPr>
            </w:pPr>
            <w:r w:rsidRPr="006500BE">
              <w:rPr>
                <w:b w:val="0"/>
                <w:bCs/>
                <w:sz w:val="22"/>
                <w:szCs w:val="22"/>
              </w:rPr>
              <w:t>Safety Engineer</w:t>
            </w:r>
          </w:p>
          <w:p w14:paraId="20C706CE" w14:textId="77777777" w:rsidR="000A468E" w:rsidRPr="006500BE" w:rsidRDefault="000A468E" w:rsidP="0083379A">
            <w:pPr>
              <w:pStyle w:val="TableContents"/>
              <w:spacing w:line="276" w:lineRule="auto"/>
              <w:rPr>
                <w:b w:val="0"/>
                <w:bCs/>
                <w:sz w:val="22"/>
                <w:szCs w:val="22"/>
              </w:rPr>
            </w:pPr>
          </w:p>
        </w:tc>
      </w:tr>
      <w:tr w:rsidR="000A468E" w:rsidRPr="006500BE" w14:paraId="213FD11A" w14:textId="77777777" w:rsidTr="006801B2">
        <w:trPr>
          <w:trHeight w:val="1096"/>
        </w:trPr>
        <w:tc>
          <w:tcPr>
            <w:tcW w:w="486" w:type="dxa"/>
          </w:tcPr>
          <w:p w14:paraId="19ABF352" w14:textId="18F8DF01" w:rsidR="000A468E" w:rsidRPr="006500BE" w:rsidRDefault="00D93AA4" w:rsidP="0083379A">
            <w:pPr>
              <w:pStyle w:val="TableContents"/>
              <w:spacing w:line="276" w:lineRule="auto"/>
              <w:rPr>
                <w:b w:val="0"/>
                <w:bCs/>
                <w:sz w:val="22"/>
                <w:szCs w:val="22"/>
              </w:rPr>
            </w:pPr>
            <w:r>
              <w:rPr>
                <w:b w:val="0"/>
                <w:bCs/>
                <w:sz w:val="22"/>
                <w:szCs w:val="22"/>
              </w:rPr>
              <w:t>7.</w:t>
            </w:r>
          </w:p>
        </w:tc>
        <w:tc>
          <w:tcPr>
            <w:tcW w:w="1619" w:type="dxa"/>
          </w:tcPr>
          <w:p w14:paraId="74A24C81" w14:textId="77777777" w:rsidR="000A468E" w:rsidRPr="006500BE" w:rsidRDefault="000A468E" w:rsidP="0083379A">
            <w:pPr>
              <w:pStyle w:val="TableContents"/>
              <w:spacing w:line="276" w:lineRule="auto"/>
              <w:rPr>
                <w:b w:val="0"/>
                <w:bCs/>
                <w:sz w:val="22"/>
                <w:szCs w:val="22"/>
              </w:rPr>
            </w:pPr>
            <w:r w:rsidRPr="006500BE">
              <w:rPr>
                <w:b w:val="0"/>
                <w:bCs/>
                <w:sz w:val="22"/>
                <w:szCs w:val="22"/>
              </w:rPr>
              <w:t>Manufacturing</w:t>
            </w:r>
          </w:p>
        </w:tc>
        <w:tc>
          <w:tcPr>
            <w:tcW w:w="4051" w:type="dxa"/>
          </w:tcPr>
          <w:p w14:paraId="115DE827" w14:textId="77777777" w:rsidR="000A468E" w:rsidRPr="006500BE" w:rsidRDefault="000A468E" w:rsidP="0083379A">
            <w:pPr>
              <w:pStyle w:val="TableContents"/>
              <w:spacing w:line="276" w:lineRule="auto"/>
              <w:rPr>
                <w:b w:val="0"/>
                <w:bCs/>
                <w:sz w:val="22"/>
                <w:szCs w:val="22"/>
              </w:rPr>
            </w:pPr>
            <w:r w:rsidRPr="006500BE">
              <w:rPr>
                <w:b w:val="0"/>
                <w:bCs/>
                <w:sz w:val="22"/>
                <w:szCs w:val="22"/>
              </w:rPr>
              <w:t>Implement the Safety Plan by review, analysis, and testing and data assessment.</w:t>
            </w:r>
          </w:p>
          <w:p w14:paraId="5A9FDA3C" w14:textId="77777777" w:rsidR="000A468E" w:rsidRPr="006500BE" w:rsidRDefault="000A468E" w:rsidP="0083379A">
            <w:pPr>
              <w:pStyle w:val="TableContents"/>
              <w:spacing w:line="276" w:lineRule="auto"/>
              <w:rPr>
                <w:b w:val="0"/>
                <w:bCs/>
                <w:sz w:val="22"/>
                <w:szCs w:val="22"/>
              </w:rPr>
            </w:pPr>
            <w:r w:rsidRPr="006500BE">
              <w:rPr>
                <w:b w:val="0"/>
                <w:bCs/>
                <w:sz w:val="22"/>
                <w:szCs w:val="22"/>
              </w:rPr>
              <w:t>Use the Hazard Log.</w:t>
            </w:r>
          </w:p>
          <w:p w14:paraId="4184273C" w14:textId="77777777" w:rsidR="000A468E" w:rsidRPr="006500BE" w:rsidRDefault="000A468E" w:rsidP="0083379A">
            <w:pPr>
              <w:pStyle w:val="TableContents"/>
              <w:spacing w:line="276" w:lineRule="auto"/>
              <w:rPr>
                <w:b w:val="0"/>
                <w:bCs/>
                <w:sz w:val="22"/>
                <w:szCs w:val="22"/>
              </w:rPr>
            </w:pPr>
            <w:r w:rsidRPr="006500BE">
              <w:rPr>
                <w:b w:val="0"/>
                <w:bCs/>
                <w:sz w:val="22"/>
                <w:szCs w:val="22"/>
              </w:rPr>
              <w:t>System functional and safety verification</w:t>
            </w:r>
          </w:p>
        </w:tc>
        <w:tc>
          <w:tcPr>
            <w:tcW w:w="2134" w:type="dxa"/>
            <w:vMerge w:val="restart"/>
          </w:tcPr>
          <w:p w14:paraId="05E1F0CF" w14:textId="77777777" w:rsidR="000A468E" w:rsidRPr="006500BE" w:rsidRDefault="000A468E" w:rsidP="0083379A">
            <w:pPr>
              <w:pStyle w:val="TableContents"/>
              <w:spacing w:line="276" w:lineRule="auto"/>
              <w:rPr>
                <w:b w:val="0"/>
                <w:bCs/>
                <w:sz w:val="22"/>
                <w:szCs w:val="22"/>
              </w:rPr>
            </w:pPr>
            <w:r w:rsidRPr="006500BE">
              <w:rPr>
                <w:b w:val="0"/>
                <w:bCs/>
                <w:sz w:val="22"/>
                <w:szCs w:val="22"/>
              </w:rPr>
              <w:t>Technical Safety Report (Safety Case)</w:t>
            </w:r>
          </w:p>
          <w:p w14:paraId="47DFD7AB" w14:textId="77777777" w:rsidR="000A468E" w:rsidRPr="006500BE" w:rsidRDefault="000A468E" w:rsidP="0083379A">
            <w:pPr>
              <w:pStyle w:val="TableContents"/>
              <w:spacing w:line="276" w:lineRule="auto"/>
              <w:rPr>
                <w:b w:val="0"/>
                <w:bCs/>
                <w:sz w:val="22"/>
                <w:szCs w:val="22"/>
              </w:rPr>
            </w:pPr>
            <w:r w:rsidRPr="006500BE">
              <w:rPr>
                <w:b w:val="0"/>
                <w:bCs/>
                <w:sz w:val="22"/>
                <w:szCs w:val="22"/>
              </w:rPr>
              <w:t>Phase level verification report</w:t>
            </w:r>
          </w:p>
        </w:tc>
        <w:tc>
          <w:tcPr>
            <w:tcW w:w="1207" w:type="dxa"/>
            <w:vMerge w:val="restart"/>
          </w:tcPr>
          <w:p w14:paraId="716183E0" w14:textId="77777777" w:rsidR="000A468E" w:rsidRPr="006500BE" w:rsidRDefault="000A468E" w:rsidP="0083379A">
            <w:pPr>
              <w:pStyle w:val="TableContents"/>
              <w:spacing w:line="276" w:lineRule="auto"/>
              <w:rPr>
                <w:b w:val="0"/>
                <w:bCs/>
                <w:sz w:val="22"/>
                <w:szCs w:val="22"/>
              </w:rPr>
            </w:pPr>
            <w:r w:rsidRPr="006500BE">
              <w:rPr>
                <w:b w:val="0"/>
                <w:bCs/>
                <w:sz w:val="22"/>
                <w:szCs w:val="22"/>
              </w:rPr>
              <w:t>Safety Engineer,</w:t>
            </w:r>
          </w:p>
          <w:p w14:paraId="450D1086" w14:textId="77777777" w:rsidR="000A468E" w:rsidRPr="006500BE" w:rsidRDefault="000A468E" w:rsidP="0083379A">
            <w:pPr>
              <w:pStyle w:val="TableContents"/>
              <w:spacing w:line="276" w:lineRule="auto"/>
              <w:rPr>
                <w:b w:val="0"/>
                <w:bCs/>
                <w:sz w:val="22"/>
                <w:szCs w:val="22"/>
              </w:rPr>
            </w:pPr>
            <w:r w:rsidRPr="006500BE">
              <w:rPr>
                <w:b w:val="0"/>
                <w:bCs/>
                <w:sz w:val="22"/>
                <w:szCs w:val="22"/>
              </w:rPr>
              <w:t>Safety Manager</w:t>
            </w:r>
          </w:p>
        </w:tc>
      </w:tr>
      <w:tr w:rsidR="000A468E" w:rsidRPr="006500BE" w14:paraId="111D6BEF" w14:textId="77777777" w:rsidTr="006801B2">
        <w:trPr>
          <w:trHeight w:val="143"/>
        </w:trPr>
        <w:tc>
          <w:tcPr>
            <w:tcW w:w="486" w:type="dxa"/>
          </w:tcPr>
          <w:p w14:paraId="2845A5EB" w14:textId="14ACC104" w:rsidR="000A468E" w:rsidRPr="006500BE" w:rsidRDefault="00D93AA4" w:rsidP="0083379A">
            <w:pPr>
              <w:pStyle w:val="TableContents"/>
              <w:spacing w:line="276" w:lineRule="auto"/>
              <w:rPr>
                <w:b w:val="0"/>
                <w:bCs/>
                <w:sz w:val="22"/>
                <w:szCs w:val="22"/>
              </w:rPr>
            </w:pPr>
            <w:r>
              <w:rPr>
                <w:b w:val="0"/>
                <w:bCs/>
                <w:sz w:val="22"/>
                <w:szCs w:val="22"/>
              </w:rPr>
              <w:t>8.</w:t>
            </w:r>
          </w:p>
        </w:tc>
        <w:tc>
          <w:tcPr>
            <w:tcW w:w="1619" w:type="dxa"/>
          </w:tcPr>
          <w:p w14:paraId="12FAE930" w14:textId="77777777" w:rsidR="000A468E" w:rsidRPr="006500BE" w:rsidRDefault="000A468E" w:rsidP="0083379A">
            <w:pPr>
              <w:pStyle w:val="TableContents"/>
              <w:spacing w:line="276" w:lineRule="auto"/>
              <w:rPr>
                <w:b w:val="0"/>
                <w:bCs/>
                <w:sz w:val="22"/>
                <w:szCs w:val="22"/>
              </w:rPr>
            </w:pPr>
            <w:r w:rsidRPr="006500BE">
              <w:rPr>
                <w:b w:val="0"/>
                <w:bCs/>
                <w:sz w:val="22"/>
                <w:szCs w:val="22"/>
              </w:rPr>
              <w:t>Installation</w:t>
            </w:r>
          </w:p>
        </w:tc>
        <w:tc>
          <w:tcPr>
            <w:tcW w:w="4051" w:type="dxa"/>
          </w:tcPr>
          <w:p w14:paraId="3ED08E7C" w14:textId="77777777" w:rsidR="000A468E" w:rsidRPr="006500BE" w:rsidRDefault="000A468E" w:rsidP="0083379A">
            <w:pPr>
              <w:pStyle w:val="TableContents"/>
              <w:spacing w:line="276" w:lineRule="auto"/>
              <w:rPr>
                <w:b w:val="0"/>
                <w:bCs/>
                <w:sz w:val="22"/>
                <w:szCs w:val="22"/>
              </w:rPr>
            </w:pPr>
            <w:r w:rsidRPr="006500BE">
              <w:rPr>
                <w:b w:val="0"/>
                <w:bCs/>
                <w:sz w:val="22"/>
                <w:szCs w:val="22"/>
              </w:rPr>
              <w:t>Establish the Installation Safety Program.</w:t>
            </w:r>
          </w:p>
          <w:p w14:paraId="61F6FFCA" w14:textId="77777777" w:rsidR="000A468E" w:rsidRPr="006500BE" w:rsidRDefault="000A468E" w:rsidP="0083379A">
            <w:pPr>
              <w:pStyle w:val="TableContents"/>
              <w:spacing w:line="276" w:lineRule="auto"/>
              <w:rPr>
                <w:b w:val="0"/>
                <w:bCs/>
                <w:sz w:val="22"/>
                <w:szCs w:val="22"/>
              </w:rPr>
            </w:pPr>
            <w:r w:rsidRPr="006500BE">
              <w:rPr>
                <w:b w:val="0"/>
                <w:bCs/>
                <w:sz w:val="22"/>
                <w:szCs w:val="22"/>
              </w:rPr>
              <w:lastRenderedPageBreak/>
              <w:t>Implement the Installation safety Program.</w:t>
            </w:r>
          </w:p>
          <w:p w14:paraId="5BBFD2EE" w14:textId="77777777" w:rsidR="000A468E" w:rsidRPr="006500BE" w:rsidRDefault="000A468E" w:rsidP="0083379A">
            <w:pPr>
              <w:pStyle w:val="TableContents"/>
              <w:spacing w:line="276" w:lineRule="auto"/>
              <w:rPr>
                <w:b w:val="0"/>
                <w:bCs/>
                <w:sz w:val="22"/>
                <w:szCs w:val="22"/>
              </w:rPr>
            </w:pPr>
            <w:r w:rsidRPr="006500BE">
              <w:rPr>
                <w:b w:val="0"/>
                <w:bCs/>
                <w:sz w:val="22"/>
                <w:szCs w:val="22"/>
              </w:rPr>
              <w:t>Installation verification activity</w:t>
            </w:r>
          </w:p>
        </w:tc>
        <w:tc>
          <w:tcPr>
            <w:tcW w:w="2134" w:type="dxa"/>
            <w:vMerge/>
          </w:tcPr>
          <w:p w14:paraId="690BD989" w14:textId="77777777" w:rsidR="000A468E" w:rsidRPr="006500BE" w:rsidRDefault="000A468E" w:rsidP="0083379A">
            <w:pPr>
              <w:pStyle w:val="TableContents"/>
              <w:spacing w:line="276" w:lineRule="auto"/>
              <w:rPr>
                <w:b w:val="0"/>
                <w:bCs/>
                <w:sz w:val="22"/>
                <w:szCs w:val="22"/>
              </w:rPr>
            </w:pPr>
          </w:p>
        </w:tc>
        <w:tc>
          <w:tcPr>
            <w:tcW w:w="1207" w:type="dxa"/>
            <w:vMerge/>
          </w:tcPr>
          <w:p w14:paraId="06A55E40" w14:textId="77777777" w:rsidR="000A468E" w:rsidRPr="006500BE" w:rsidRDefault="000A468E" w:rsidP="0083379A">
            <w:pPr>
              <w:pStyle w:val="TableContents"/>
              <w:spacing w:line="276" w:lineRule="auto"/>
              <w:rPr>
                <w:b w:val="0"/>
                <w:bCs/>
                <w:sz w:val="22"/>
                <w:szCs w:val="22"/>
              </w:rPr>
            </w:pPr>
          </w:p>
        </w:tc>
      </w:tr>
      <w:tr w:rsidR="000A468E" w:rsidRPr="006500BE" w14:paraId="42537190" w14:textId="77777777" w:rsidTr="006801B2">
        <w:trPr>
          <w:trHeight w:val="143"/>
        </w:trPr>
        <w:tc>
          <w:tcPr>
            <w:tcW w:w="486" w:type="dxa"/>
          </w:tcPr>
          <w:p w14:paraId="30C26985" w14:textId="2E595688" w:rsidR="000A468E" w:rsidRPr="006500BE" w:rsidRDefault="00D93AA4" w:rsidP="0083379A">
            <w:pPr>
              <w:pStyle w:val="TableContents"/>
              <w:spacing w:line="276" w:lineRule="auto"/>
              <w:rPr>
                <w:b w:val="0"/>
                <w:bCs/>
                <w:sz w:val="22"/>
                <w:szCs w:val="22"/>
              </w:rPr>
            </w:pPr>
            <w:r>
              <w:rPr>
                <w:b w:val="0"/>
                <w:bCs/>
                <w:sz w:val="22"/>
                <w:szCs w:val="22"/>
              </w:rPr>
              <w:t>9.</w:t>
            </w:r>
          </w:p>
        </w:tc>
        <w:tc>
          <w:tcPr>
            <w:tcW w:w="1619" w:type="dxa"/>
          </w:tcPr>
          <w:p w14:paraId="2D56E7E9" w14:textId="77777777" w:rsidR="000A468E" w:rsidRPr="006500BE" w:rsidRDefault="000A468E" w:rsidP="0083379A">
            <w:pPr>
              <w:pStyle w:val="TableContents"/>
              <w:spacing w:line="276" w:lineRule="auto"/>
              <w:rPr>
                <w:b w:val="0"/>
                <w:bCs/>
                <w:sz w:val="22"/>
                <w:szCs w:val="22"/>
              </w:rPr>
            </w:pPr>
            <w:r w:rsidRPr="006500BE">
              <w:rPr>
                <w:b w:val="0"/>
                <w:bCs/>
                <w:sz w:val="22"/>
                <w:szCs w:val="22"/>
              </w:rPr>
              <w:t>System Validation (Including Safety Acceptance and Commissioning)</w:t>
            </w:r>
          </w:p>
        </w:tc>
        <w:tc>
          <w:tcPr>
            <w:tcW w:w="4051" w:type="dxa"/>
          </w:tcPr>
          <w:p w14:paraId="7A0BB241" w14:textId="77777777" w:rsidR="000A468E" w:rsidRPr="006500BE" w:rsidRDefault="000A468E" w:rsidP="0083379A">
            <w:pPr>
              <w:pStyle w:val="TableContents"/>
              <w:spacing w:line="276" w:lineRule="auto"/>
              <w:rPr>
                <w:b w:val="0"/>
                <w:bCs/>
                <w:sz w:val="22"/>
                <w:szCs w:val="22"/>
              </w:rPr>
            </w:pPr>
            <w:r w:rsidRPr="006500BE">
              <w:rPr>
                <w:b w:val="0"/>
                <w:bCs/>
                <w:sz w:val="22"/>
                <w:szCs w:val="22"/>
              </w:rPr>
              <w:t>Perform functional testing of the system.</w:t>
            </w:r>
          </w:p>
          <w:p w14:paraId="2DC254EF" w14:textId="77777777" w:rsidR="000A468E" w:rsidRPr="006500BE" w:rsidRDefault="000A468E" w:rsidP="0083379A">
            <w:pPr>
              <w:pStyle w:val="TableContents"/>
              <w:spacing w:line="276" w:lineRule="auto"/>
              <w:rPr>
                <w:b w:val="0"/>
                <w:bCs/>
                <w:sz w:val="22"/>
                <w:szCs w:val="22"/>
              </w:rPr>
            </w:pPr>
            <w:r w:rsidRPr="006500BE">
              <w:rPr>
                <w:b w:val="0"/>
                <w:bCs/>
                <w:sz w:val="22"/>
                <w:szCs w:val="22"/>
              </w:rPr>
              <w:t>Perform Pre-Commissioning checks.</w:t>
            </w:r>
          </w:p>
          <w:p w14:paraId="13412F44" w14:textId="77777777" w:rsidR="000A468E" w:rsidRPr="006500BE" w:rsidRDefault="000A468E" w:rsidP="0083379A">
            <w:pPr>
              <w:pStyle w:val="TableContents"/>
              <w:spacing w:line="276" w:lineRule="auto"/>
              <w:rPr>
                <w:b w:val="0"/>
                <w:bCs/>
                <w:sz w:val="22"/>
                <w:szCs w:val="22"/>
              </w:rPr>
            </w:pPr>
            <w:r w:rsidRPr="006500BE">
              <w:rPr>
                <w:b w:val="0"/>
                <w:bCs/>
                <w:sz w:val="22"/>
                <w:szCs w:val="22"/>
              </w:rPr>
              <w:t>Establish the Commissioning Program.</w:t>
            </w:r>
          </w:p>
          <w:p w14:paraId="46BF0065" w14:textId="77777777" w:rsidR="000A468E" w:rsidRPr="006500BE" w:rsidRDefault="000A468E" w:rsidP="0083379A">
            <w:pPr>
              <w:pStyle w:val="TableContents"/>
              <w:spacing w:line="276" w:lineRule="auto"/>
              <w:rPr>
                <w:b w:val="0"/>
                <w:bCs/>
                <w:sz w:val="22"/>
                <w:szCs w:val="22"/>
              </w:rPr>
            </w:pPr>
            <w:r w:rsidRPr="006500BE">
              <w:rPr>
                <w:b w:val="0"/>
                <w:bCs/>
                <w:sz w:val="22"/>
                <w:szCs w:val="22"/>
              </w:rPr>
              <w:t>Implement the Commissioning Program.</w:t>
            </w:r>
          </w:p>
          <w:p w14:paraId="287F017A" w14:textId="77777777" w:rsidR="000A468E" w:rsidRPr="006500BE" w:rsidRDefault="000A468E" w:rsidP="0083379A">
            <w:pPr>
              <w:pStyle w:val="TableContents"/>
              <w:spacing w:line="276" w:lineRule="auto"/>
              <w:rPr>
                <w:b w:val="0"/>
                <w:bCs/>
                <w:sz w:val="22"/>
                <w:szCs w:val="22"/>
              </w:rPr>
            </w:pPr>
            <w:r w:rsidRPr="006500BE">
              <w:rPr>
                <w:b w:val="0"/>
                <w:bCs/>
                <w:sz w:val="22"/>
                <w:szCs w:val="22"/>
              </w:rPr>
              <w:t>Validation of the system against client requirements</w:t>
            </w:r>
          </w:p>
        </w:tc>
        <w:tc>
          <w:tcPr>
            <w:tcW w:w="2134" w:type="dxa"/>
          </w:tcPr>
          <w:p w14:paraId="2B68768B" w14:textId="77777777" w:rsidR="000A468E" w:rsidRPr="006500BE" w:rsidRDefault="000A468E" w:rsidP="0083379A">
            <w:pPr>
              <w:pStyle w:val="TableContents"/>
              <w:spacing w:line="276" w:lineRule="auto"/>
              <w:rPr>
                <w:b w:val="0"/>
                <w:bCs/>
                <w:sz w:val="22"/>
                <w:szCs w:val="22"/>
              </w:rPr>
            </w:pPr>
            <w:r w:rsidRPr="006500BE">
              <w:rPr>
                <w:b w:val="0"/>
                <w:bCs/>
                <w:sz w:val="22"/>
                <w:szCs w:val="22"/>
              </w:rPr>
              <w:t>System Test Report.</w:t>
            </w:r>
          </w:p>
          <w:p w14:paraId="61988870" w14:textId="77777777" w:rsidR="000A468E" w:rsidRPr="006500BE" w:rsidRDefault="000A468E" w:rsidP="0083379A">
            <w:pPr>
              <w:pStyle w:val="TableContents"/>
              <w:spacing w:line="276" w:lineRule="auto"/>
              <w:rPr>
                <w:b w:val="0"/>
                <w:bCs/>
                <w:sz w:val="22"/>
                <w:szCs w:val="22"/>
              </w:rPr>
            </w:pPr>
            <w:r w:rsidRPr="006500BE">
              <w:rPr>
                <w:b w:val="0"/>
                <w:bCs/>
                <w:sz w:val="22"/>
                <w:szCs w:val="22"/>
              </w:rPr>
              <w:t>System Validation Report</w:t>
            </w:r>
          </w:p>
          <w:p w14:paraId="33B717A4" w14:textId="77777777" w:rsidR="000A468E" w:rsidRPr="006500BE" w:rsidRDefault="000A468E" w:rsidP="0083379A">
            <w:pPr>
              <w:pStyle w:val="TableContents"/>
              <w:spacing w:line="276" w:lineRule="auto"/>
              <w:rPr>
                <w:b w:val="0"/>
                <w:bCs/>
                <w:sz w:val="22"/>
                <w:szCs w:val="22"/>
              </w:rPr>
            </w:pPr>
            <w:r w:rsidRPr="006500BE">
              <w:rPr>
                <w:b w:val="0"/>
                <w:bCs/>
                <w:sz w:val="22"/>
                <w:szCs w:val="22"/>
              </w:rPr>
              <w:t>System Safety Case</w:t>
            </w:r>
          </w:p>
        </w:tc>
        <w:tc>
          <w:tcPr>
            <w:tcW w:w="1207" w:type="dxa"/>
          </w:tcPr>
          <w:p w14:paraId="1212B816" w14:textId="77777777" w:rsidR="000A468E" w:rsidRPr="006500BE" w:rsidRDefault="000A468E" w:rsidP="0083379A">
            <w:pPr>
              <w:pStyle w:val="TableContents"/>
              <w:spacing w:line="276" w:lineRule="auto"/>
              <w:rPr>
                <w:b w:val="0"/>
                <w:bCs/>
                <w:sz w:val="22"/>
                <w:szCs w:val="22"/>
              </w:rPr>
            </w:pPr>
            <w:r w:rsidRPr="006500BE">
              <w:rPr>
                <w:b w:val="0"/>
                <w:bCs/>
                <w:sz w:val="22"/>
                <w:szCs w:val="22"/>
              </w:rPr>
              <w:t>RAMS V &amp; V,</w:t>
            </w:r>
          </w:p>
          <w:p w14:paraId="732CDEBC" w14:textId="77777777" w:rsidR="000A468E" w:rsidRPr="006500BE" w:rsidRDefault="000A468E" w:rsidP="0083379A">
            <w:pPr>
              <w:pStyle w:val="TableContents"/>
              <w:spacing w:line="276" w:lineRule="auto"/>
              <w:rPr>
                <w:b w:val="0"/>
                <w:bCs/>
                <w:sz w:val="22"/>
                <w:szCs w:val="22"/>
              </w:rPr>
            </w:pPr>
            <w:r w:rsidRPr="006500BE">
              <w:rPr>
                <w:b w:val="0"/>
                <w:bCs/>
                <w:sz w:val="22"/>
                <w:szCs w:val="22"/>
              </w:rPr>
              <w:t>Safety Engineer</w:t>
            </w:r>
          </w:p>
          <w:p w14:paraId="1B69BBB9" w14:textId="77777777" w:rsidR="000A468E" w:rsidRPr="006500BE" w:rsidRDefault="000A468E" w:rsidP="0083379A">
            <w:pPr>
              <w:pStyle w:val="TableContents"/>
              <w:spacing w:line="276" w:lineRule="auto"/>
              <w:rPr>
                <w:b w:val="0"/>
                <w:bCs/>
                <w:sz w:val="22"/>
                <w:szCs w:val="22"/>
              </w:rPr>
            </w:pPr>
            <w:r w:rsidRPr="006500BE">
              <w:rPr>
                <w:b w:val="0"/>
                <w:bCs/>
                <w:sz w:val="22"/>
                <w:szCs w:val="22"/>
              </w:rPr>
              <w:t>Safety Manager</w:t>
            </w:r>
          </w:p>
        </w:tc>
      </w:tr>
      <w:tr w:rsidR="000A468E" w:rsidRPr="006500BE" w14:paraId="5A0B5970" w14:textId="77777777" w:rsidTr="006801B2">
        <w:trPr>
          <w:trHeight w:val="143"/>
        </w:trPr>
        <w:tc>
          <w:tcPr>
            <w:tcW w:w="486" w:type="dxa"/>
          </w:tcPr>
          <w:p w14:paraId="1638747C" w14:textId="44138843" w:rsidR="000A468E" w:rsidRPr="006500BE" w:rsidRDefault="00D93AA4" w:rsidP="0083379A">
            <w:pPr>
              <w:pStyle w:val="TableContents"/>
              <w:spacing w:line="276" w:lineRule="auto"/>
              <w:rPr>
                <w:b w:val="0"/>
                <w:bCs/>
                <w:sz w:val="22"/>
                <w:szCs w:val="22"/>
              </w:rPr>
            </w:pPr>
            <w:r>
              <w:rPr>
                <w:b w:val="0"/>
                <w:bCs/>
                <w:sz w:val="22"/>
                <w:szCs w:val="22"/>
              </w:rPr>
              <w:t>10.</w:t>
            </w:r>
          </w:p>
        </w:tc>
        <w:tc>
          <w:tcPr>
            <w:tcW w:w="1619" w:type="dxa"/>
          </w:tcPr>
          <w:p w14:paraId="0ED9845A" w14:textId="77777777" w:rsidR="000A468E" w:rsidRPr="006500BE" w:rsidRDefault="000A468E" w:rsidP="0083379A">
            <w:pPr>
              <w:pStyle w:val="TableContents"/>
              <w:spacing w:line="276" w:lineRule="auto"/>
              <w:rPr>
                <w:b w:val="0"/>
                <w:bCs/>
                <w:sz w:val="22"/>
                <w:szCs w:val="22"/>
              </w:rPr>
            </w:pPr>
            <w:r w:rsidRPr="006500BE">
              <w:rPr>
                <w:b w:val="0"/>
                <w:bCs/>
                <w:sz w:val="22"/>
                <w:szCs w:val="22"/>
              </w:rPr>
              <w:t>System Acceptance</w:t>
            </w:r>
          </w:p>
        </w:tc>
        <w:tc>
          <w:tcPr>
            <w:tcW w:w="4051" w:type="dxa"/>
          </w:tcPr>
          <w:p w14:paraId="49B7393A" w14:textId="77777777" w:rsidR="000A468E" w:rsidRPr="006500BE" w:rsidRDefault="000A468E" w:rsidP="0083379A">
            <w:pPr>
              <w:pStyle w:val="TableContents"/>
              <w:spacing w:line="276" w:lineRule="auto"/>
              <w:rPr>
                <w:b w:val="0"/>
                <w:bCs/>
                <w:sz w:val="22"/>
                <w:szCs w:val="22"/>
              </w:rPr>
            </w:pPr>
            <w:r w:rsidRPr="006500BE">
              <w:rPr>
                <w:b w:val="0"/>
                <w:bCs/>
                <w:sz w:val="22"/>
                <w:szCs w:val="22"/>
              </w:rPr>
              <w:t>Assess Generic application Safety Case</w:t>
            </w:r>
          </w:p>
        </w:tc>
        <w:tc>
          <w:tcPr>
            <w:tcW w:w="2134" w:type="dxa"/>
          </w:tcPr>
          <w:p w14:paraId="151B3952" w14:textId="77777777" w:rsidR="000A468E" w:rsidRPr="006500BE" w:rsidRDefault="000A468E" w:rsidP="0083379A">
            <w:pPr>
              <w:pStyle w:val="TableContents"/>
              <w:spacing w:line="276" w:lineRule="auto"/>
              <w:rPr>
                <w:b w:val="0"/>
                <w:bCs/>
                <w:sz w:val="22"/>
                <w:szCs w:val="22"/>
              </w:rPr>
            </w:pPr>
            <w:r w:rsidRPr="006500BE">
              <w:rPr>
                <w:b w:val="0"/>
                <w:bCs/>
                <w:sz w:val="22"/>
                <w:szCs w:val="22"/>
              </w:rPr>
              <w:t xml:space="preserve"> ISA report</w:t>
            </w:r>
          </w:p>
        </w:tc>
        <w:tc>
          <w:tcPr>
            <w:tcW w:w="1207" w:type="dxa"/>
          </w:tcPr>
          <w:p w14:paraId="5072AAB2" w14:textId="77777777" w:rsidR="000A468E" w:rsidRPr="006500BE" w:rsidRDefault="000A468E" w:rsidP="0083379A">
            <w:pPr>
              <w:pStyle w:val="TableContents"/>
              <w:spacing w:line="276" w:lineRule="auto"/>
              <w:rPr>
                <w:b w:val="0"/>
                <w:bCs/>
                <w:sz w:val="22"/>
                <w:szCs w:val="22"/>
              </w:rPr>
            </w:pPr>
            <w:r w:rsidRPr="006500BE">
              <w:rPr>
                <w:b w:val="0"/>
                <w:bCs/>
                <w:sz w:val="22"/>
                <w:szCs w:val="22"/>
              </w:rPr>
              <w:t>BV</w:t>
            </w:r>
          </w:p>
        </w:tc>
      </w:tr>
      <w:tr w:rsidR="000A468E" w:rsidRPr="006500BE" w14:paraId="4E961514" w14:textId="77777777" w:rsidTr="006801B2">
        <w:trPr>
          <w:trHeight w:val="1603"/>
        </w:trPr>
        <w:tc>
          <w:tcPr>
            <w:tcW w:w="486" w:type="dxa"/>
          </w:tcPr>
          <w:p w14:paraId="0072F150" w14:textId="2947B3A0" w:rsidR="000A468E" w:rsidRPr="006500BE" w:rsidRDefault="00D93AA4" w:rsidP="0083379A">
            <w:pPr>
              <w:pStyle w:val="TableContents"/>
              <w:spacing w:line="276" w:lineRule="auto"/>
              <w:rPr>
                <w:b w:val="0"/>
                <w:bCs/>
                <w:sz w:val="22"/>
                <w:szCs w:val="22"/>
              </w:rPr>
            </w:pPr>
            <w:r>
              <w:rPr>
                <w:b w:val="0"/>
                <w:bCs/>
                <w:sz w:val="22"/>
                <w:szCs w:val="22"/>
              </w:rPr>
              <w:t>11.</w:t>
            </w:r>
          </w:p>
        </w:tc>
        <w:tc>
          <w:tcPr>
            <w:tcW w:w="1619" w:type="dxa"/>
          </w:tcPr>
          <w:p w14:paraId="54A03273" w14:textId="77777777" w:rsidR="000A468E" w:rsidRPr="006500BE" w:rsidRDefault="000A468E" w:rsidP="0083379A">
            <w:pPr>
              <w:pStyle w:val="TableContents"/>
              <w:spacing w:line="276" w:lineRule="auto"/>
              <w:rPr>
                <w:b w:val="0"/>
                <w:bCs/>
                <w:sz w:val="22"/>
                <w:szCs w:val="22"/>
              </w:rPr>
            </w:pPr>
            <w:r w:rsidRPr="006500BE">
              <w:rPr>
                <w:b w:val="0"/>
                <w:bCs/>
                <w:sz w:val="22"/>
                <w:szCs w:val="22"/>
              </w:rPr>
              <w:t>Operation &amp; Maintenance (Including Performance Monitoring)</w:t>
            </w:r>
          </w:p>
        </w:tc>
        <w:tc>
          <w:tcPr>
            <w:tcW w:w="4051" w:type="dxa"/>
          </w:tcPr>
          <w:p w14:paraId="20BC3BF3" w14:textId="77777777" w:rsidR="000A468E" w:rsidRPr="006500BE" w:rsidRDefault="000A468E" w:rsidP="0083379A">
            <w:pPr>
              <w:pStyle w:val="TableContents"/>
              <w:spacing w:line="276" w:lineRule="auto"/>
              <w:rPr>
                <w:b w:val="0"/>
                <w:bCs/>
                <w:sz w:val="22"/>
                <w:szCs w:val="22"/>
              </w:rPr>
            </w:pPr>
            <w:r w:rsidRPr="006500BE">
              <w:rPr>
                <w:b w:val="0"/>
                <w:bCs/>
                <w:sz w:val="22"/>
                <w:szCs w:val="22"/>
              </w:rPr>
              <w:t>Undertake on-going safety centered maintenance.</w:t>
            </w:r>
          </w:p>
          <w:p w14:paraId="705493DE" w14:textId="77777777" w:rsidR="000A468E" w:rsidRPr="006500BE" w:rsidRDefault="000A468E" w:rsidP="0083379A">
            <w:pPr>
              <w:pStyle w:val="TableContents"/>
              <w:spacing w:line="276" w:lineRule="auto"/>
              <w:rPr>
                <w:b w:val="0"/>
                <w:bCs/>
                <w:sz w:val="22"/>
                <w:szCs w:val="22"/>
              </w:rPr>
            </w:pPr>
            <w:r w:rsidRPr="006500BE">
              <w:rPr>
                <w:b w:val="0"/>
                <w:bCs/>
                <w:sz w:val="22"/>
                <w:szCs w:val="22"/>
              </w:rPr>
              <w:t>Perform on-going safety performances monitoring and Hazard Log maintenance.</w:t>
            </w:r>
          </w:p>
          <w:p w14:paraId="77B9AD7F" w14:textId="77777777" w:rsidR="000A468E" w:rsidRPr="006500BE" w:rsidRDefault="000A468E" w:rsidP="0083379A">
            <w:pPr>
              <w:pStyle w:val="TableContents"/>
              <w:spacing w:line="276" w:lineRule="auto"/>
              <w:rPr>
                <w:b w:val="0"/>
                <w:bCs/>
                <w:sz w:val="22"/>
                <w:szCs w:val="22"/>
              </w:rPr>
            </w:pPr>
            <w:r w:rsidRPr="006500BE">
              <w:rPr>
                <w:b w:val="0"/>
                <w:bCs/>
                <w:sz w:val="22"/>
                <w:szCs w:val="22"/>
              </w:rPr>
              <w:t>Collect, analyze, evaluate, and use performance and safety statistics.</w:t>
            </w:r>
          </w:p>
        </w:tc>
        <w:tc>
          <w:tcPr>
            <w:tcW w:w="2134" w:type="dxa"/>
          </w:tcPr>
          <w:p w14:paraId="2941D919" w14:textId="77777777" w:rsidR="000A468E" w:rsidRPr="006500BE" w:rsidRDefault="000A468E" w:rsidP="0083379A">
            <w:pPr>
              <w:pStyle w:val="TableContents"/>
              <w:spacing w:line="276" w:lineRule="auto"/>
              <w:rPr>
                <w:b w:val="0"/>
                <w:bCs/>
                <w:sz w:val="22"/>
                <w:szCs w:val="22"/>
              </w:rPr>
            </w:pPr>
            <w:r w:rsidRPr="006500BE">
              <w:rPr>
                <w:b w:val="0"/>
                <w:bCs/>
                <w:sz w:val="22"/>
                <w:szCs w:val="22"/>
              </w:rPr>
              <w:t>System Assurance Report</w:t>
            </w:r>
          </w:p>
        </w:tc>
        <w:tc>
          <w:tcPr>
            <w:tcW w:w="1207" w:type="dxa"/>
          </w:tcPr>
          <w:p w14:paraId="5E326694" w14:textId="77777777" w:rsidR="000A468E" w:rsidRPr="006500BE" w:rsidRDefault="000A468E" w:rsidP="0083379A">
            <w:pPr>
              <w:pStyle w:val="TableContents"/>
              <w:spacing w:line="276" w:lineRule="auto"/>
              <w:rPr>
                <w:b w:val="0"/>
                <w:bCs/>
                <w:sz w:val="22"/>
                <w:szCs w:val="22"/>
              </w:rPr>
            </w:pPr>
            <w:r w:rsidRPr="006500BE">
              <w:rPr>
                <w:b w:val="0"/>
                <w:bCs/>
                <w:sz w:val="22"/>
                <w:szCs w:val="22"/>
              </w:rPr>
              <w:t>Safety Engineer</w:t>
            </w:r>
          </w:p>
        </w:tc>
      </w:tr>
    </w:tbl>
    <w:p w14:paraId="5B0CE01E" w14:textId="2D7E583D" w:rsidR="006801B2" w:rsidRDefault="00030033" w:rsidP="005830A6">
      <w:pPr>
        <w:pStyle w:val="StyleCaptionCalibri11ptBoldUnderline"/>
      </w:pPr>
      <w:bookmarkStart w:id="62" w:name="_Toc163139089"/>
      <w:bookmarkEnd w:id="1"/>
      <w:r w:rsidRPr="00AD5E6E">
        <w:t xml:space="preserve">Table </w:t>
      </w:r>
      <w:r w:rsidRPr="00AD5E6E">
        <w:fldChar w:fldCharType="begin"/>
      </w:r>
      <w:r w:rsidRPr="00AD5E6E">
        <w:instrText xml:space="preserve"> SEQ Table \* ARABIC </w:instrText>
      </w:r>
      <w:r w:rsidRPr="00AD5E6E">
        <w:fldChar w:fldCharType="separate"/>
      </w:r>
      <w:r>
        <w:t>8</w:t>
      </w:r>
      <w:r w:rsidRPr="00AD5E6E">
        <w:fldChar w:fldCharType="end"/>
      </w:r>
      <w:r w:rsidRPr="00AD5E6E">
        <w:t xml:space="preserve">: </w:t>
      </w:r>
      <w:r>
        <w:t>FNMux System Safety Activities</w:t>
      </w:r>
      <w:bookmarkEnd w:id="62"/>
    </w:p>
    <w:p w14:paraId="4C186EE8" w14:textId="77777777" w:rsidR="00601D3A" w:rsidRPr="006801B2" w:rsidRDefault="00601D3A" w:rsidP="005830A6">
      <w:pPr>
        <w:pStyle w:val="StyleCaptionCalibri11ptBoldUnderline"/>
      </w:pPr>
    </w:p>
    <w:p w14:paraId="0BB592B4" w14:textId="4D79F489" w:rsidR="000A468E" w:rsidRDefault="000A468E" w:rsidP="0049217E">
      <w:pPr>
        <w:pStyle w:val="Heading2"/>
        <w:spacing w:line="276" w:lineRule="auto"/>
        <w:ind w:left="851" w:hanging="567"/>
      </w:pPr>
      <w:bookmarkStart w:id="63" w:name="_Toc73470773"/>
      <w:bookmarkStart w:id="64" w:name="_Toc81681662"/>
      <w:bookmarkStart w:id="65" w:name="_Toc163141015"/>
      <w:r w:rsidRPr="000A51D7">
        <w:t>Risk Analysis</w:t>
      </w:r>
      <w:bookmarkEnd w:id="63"/>
      <w:bookmarkEnd w:id="64"/>
      <w:bookmarkEnd w:id="65"/>
    </w:p>
    <w:p w14:paraId="4FC9BC43" w14:textId="77777777" w:rsidR="000A468E" w:rsidRPr="002F2923" w:rsidRDefault="000A468E" w:rsidP="001A5CF5">
      <w:pPr>
        <w:pStyle w:val="TBODYSTYLE"/>
        <w:spacing w:line="240" w:lineRule="auto"/>
        <w:ind w:left="720"/>
        <w:jc w:val="left"/>
        <w:rPr>
          <w:rFonts w:ascii="Arial" w:hAnsi="Arial" w:cs="Arial"/>
          <w:b w:val="0"/>
          <w:bCs/>
        </w:rPr>
      </w:pPr>
      <w:r w:rsidRPr="002F2923">
        <w:rPr>
          <w:rFonts w:ascii="Arial" w:hAnsi="Arial" w:cs="Arial"/>
          <w:b w:val="0"/>
          <w:bCs/>
        </w:rPr>
        <w:t>As mentioned in the above table, FNMux risk analysis is a process of risk assessment and acceptance process. The risk assessment process identifies the risk level of the identified hazard. The risk acceptance process guides the principle to accept the risk associated with the system.</w:t>
      </w:r>
    </w:p>
    <w:p w14:paraId="09482B03" w14:textId="77777777" w:rsidR="000A468E" w:rsidRDefault="000A468E" w:rsidP="000A468E">
      <w:pPr>
        <w:pStyle w:val="TBODYSTYLE"/>
      </w:pPr>
      <w:r w:rsidRPr="000A51D7">
        <w:rPr>
          <w:rFonts w:asciiTheme="minorHAnsi" w:hAnsiTheme="minorHAnsi" w:cstheme="minorHAnsi"/>
          <w:noProof/>
          <w:lang w:val="en-IN" w:eastAsia="en-IN"/>
        </w:rPr>
        <w:lastRenderedPageBreak/>
        <w:drawing>
          <wp:inline distT="0" distB="0" distL="0" distR="0" wp14:anchorId="7ACAD316" wp14:editId="5210F810">
            <wp:extent cx="5602676" cy="29159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print"/>
                    <a:srcRect/>
                    <a:stretch>
                      <a:fillRect/>
                    </a:stretch>
                  </pic:blipFill>
                  <pic:spPr bwMode="auto">
                    <a:xfrm>
                      <a:off x="0" y="0"/>
                      <a:ext cx="5614924" cy="2922295"/>
                    </a:xfrm>
                    <a:prstGeom prst="rect">
                      <a:avLst/>
                    </a:prstGeom>
                    <a:noFill/>
                    <a:ln w="9525">
                      <a:noFill/>
                      <a:miter lim="800000"/>
                      <a:headEnd/>
                      <a:tailEnd/>
                    </a:ln>
                  </pic:spPr>
                </pic:pic>
              </a:graphicData>
            </a:graphic>
          </wp:inline>
        </w:drawing>
      </w:r>
    </w:p>
    <w:p w14:paraId="36AC4E9E" w14:textId="784D6849" w:rsidR="0083379A" w:rsidRDefault="000A468E" w:rsidP="005830A6">
      <w:pPr>
        <w:pStyle w:val="Cell"/>
        <w:jc w:val="center"/>
      </w:pPr>
      <w:bookmarkStart w:id="66" w:name="_Toc163143260"/>
      <w:r w:rsidRPr="00003763">
        <w:t xml:space="preserve">Figure </w:t>
      </w:r>
      <w:r w:rsidRPr="00003763">
        <w:fldChar w:fldCharType="begin"/>
      </w:r>
      <w:r w:rsidRPr="00003763">
        <w:instrText xml:space="preserve"> SEQ Figure \* ARABIC </w:instrText>
      </w:r>
      <w:r w:rsidRPr="00003763">
        <w:fldChar w:fldCharType="separate"/>
      </w:r>
      <w:r w:rsidR="00C95A90">
        <w:rPr>
          <w:noProof/>
        </w:rPr>
        <w:t>4</w:t>
      </w:r>
      <w:r w:rsidRPr="00003763">
        <w:fldChar w:fldCharType="end"/>
      </w:r>
      <w:r w:rsidRPr="00003763">
        <w:t>: Risk Analysis Process</w:t>
      </w:r>
      <w:bookmarkEnd w:id="66"/>
    </w:p>
    <w:p w14:paraId="2DFC46ED" w14:textId="77777777" w:rsidR="002A3572" w:rsidRDefault="002A3572" w:rsidP="005830A6">
      <w:pPr>
        <w:pStyle w:val="Cell"/>
        <w:jc w:val="center"/>
      </w:pPr>
    </w:p>
    <w:p w14:paraId="355320B7" w14:textId="05AA3345" w:rsidR="0083379A" w:rsidRDefault="000A468E" w:rsidP="002A3572">
      <w:pPr>
        <w:pStyle w:val="TBODYSTYLE"/>
        <w:spacing w:line="276" w:lineRule="auto"/>
        <w:ind w:left="720"/>
        <w:jc w:val="left"/>
        <w:rPr>
          <w:rFonts w:ascii="Arial" w:hAnsi="Arial" w:cs="Arial"/>
          <w:b w:val="0"/>
          <w:bCs/>
        </w:rPr>
      </w:pPr>
      <w:r w:rsidRPr="002F2923">
        <w:rPr>
          <w:rFonts w:ascii="Arial" w:hAnsi="Arial" w:cs="Arial"/>
          <w:b w:val="0"/>
          <w:bCs/>
        </w:rPr>
        <w:t>The Risk is a combination of Frequency of occurrence of hazards and severity of hazards. The following frequency of occurrence of hazard and severity of hazards shall be used for the estimation of risk level associated with each hazard.</w:t>
      </w:r>
    </w:p>
    <w:p w14:paraId="630C19CA" w14:textId="77777777" w:rsidR="000A468E" w:rsidRDefault="000A468E" w:rsidP="0049217E">
      <w:pPr>
        <w:pStyle w:val="Heading3"/>
        <w:ind w:left="1276" w:hanging="709"/>
      </w:pPr>
      <w:bookmarkStart w:id="67" w:name="_Toc432507826"/>
      <w:bookmarkStart w:id="68" w:name="_Ref432681696"/>
      <w:bookmarkStart w:id="69" w:name="_Ref434313486"/>
      <w:bookmarkStart w:id="70" w:name="_Toc434497086"/>
      <w:bookmarkStart w:id="71" w:name="_Ref448917067"/>
      <w:bookmarkStart w:id="72" w:name="_Toc496190798"/>
      <w:bookmarkStart w:id="73" w:name="_Toc499722945"/>
      <w:bookmarkStart w:id="74" w:name="_Toc499723008"/>
      <w:bookmarkStart w:id="75" w:name="_Toc500059125"/>
      <w:bookmarkStart w:id="76" w:name="_Toc502073825"/>
      <w:bookmarkStart w:id="77" w:name="_Toc54862614"/>
      <w:bookmarkStart w:id="78" w:name="_Toc73470774"/>
      <w:bookmarkStart w:id="79" w:name="_Toc81681663"/>
      <w:r w:rsidRPr="000A51D7">
        <w:t>Frequency of Occurrence</w:t>
      </w:r>
      <w:bookmarkEnd w:id="67"/>
      <w:bookmarkEnd w:id="68"/>
      <w:bookmarkEnd w:id="69"/>
      <w:bookmarkEnd w:id="70"/>
      <w:bookmarkEnd w:id="71"/>
      <w:r w:rsidRPr="000A51D7">
        <w:t xml:space="preserve"> of Hazards</w:t>
      </w:r>
      <w:bookmarkEnd w:id="72"/>
      <w:bookmarkEnd w:id="73"/>
      <w:bookmarkEnd w:id="74"/>
      <w:bookmarkEnd w:id="75"/>
      <w:bookmarkEnd w:id="76"/>
      <w:bookmarkEnd w:id="77"/>
      <w:bookmarkEnd w:id="78"/>
      <w:bookmarkEnd w:id="79"/>
    </w:p>
    <w:p w14:paraId="62464F0B" w14:textId="77777777" w:rsidR="000A468E" w:rsidRPr="002F2923" w:rsidRDefault="000A468E" w:rsidP="001A5CF5">
      <w:pPr>
        <w:pStyle w:val="TBODYSTYLE"/>
        <w:spacing w:line="276" w:lineRule="auto"/>
        <w:ind w:firstLine="158"/>
        <w:jc w:val="left"/>
        <w:rPr>
          <w:rFonts w:ascii="Arial" w:hAnsi="Arial" w:cs="Arial"/>
          <w:b w:val="0"/>
          <w:bCs/>
        </w:rPr>
      </w:pPr>
      <w:r w:rsidRPr="002F2923">
        <w:rPr>
          <w:rFonts w:ascii="Arial" w:hAnsi="Arial" w:cs="Arial"/>
          <w:b w:val="0"/>
          <w:bCs/>
        </w:rPr>
        <w:t>The classification of the frequency of is as follows:</w:t>
      </w:r>
    </w:p>
    <w:tbl>
      <w:tblPr>
        <w:tblStyle w:val="TableGrid"/>
        <w:tblW w:w="0" w:type="auto"/>
        <w:tblInd w:w="279" w:type="dxa"/>
        <w:tblLook w:val="04A0" w:firstRow="1" w:lastRow="0" w:firstColumn="1" w:lastColumn="0" w:noHBand="0" w:noVBand="1"/>
      </w:tblPr>
      <w:tblGrid>
        <w:gridCol w:w="1016"/>
        <w:gridCol w:w="1276"/>
        <w:gridCol w:w="4715"/>
        <w:gridCol w:w="2420"/>
      </w:tblGrid>
      <w:tr w:rsidR="000A468E" w:rsidRPr="00FD7054" w14:paraId="1D73BA5B" w14:textId="77777777" w:rsidTr="00447637">
        <w:tc>
          <w:tcPr>
            <w:tcW w:w="829" w:type="dxa"/>
            <w:shd w:val="clear" w:color="auto" w:fill="D9E2F3" w:themeFill="accent1" w:themeFillTint="33"/>
            <w:vAlign w:val="center"/>
          </w:tcPr>
          <w:p w14:paraId="3E535215" w14:textId="77777777" w:rsidR="000A468E" w:rsidRPr="00FD7054" w:rsidRDefault="000A468E" w:rsidP="00447637">
            <w:pPr>
              <w:pStyle w:val="TOCHeading"/>
              <w:ind w:left="57"/>
              <w:rPr>
                <w:rFonts w:cs="Calibri"/>
              </w:rPr>
            </w:pPr>
            <w:r w:rsidRPr="00FD7054">
              <w:rPr>
                <w:rFonts w:cs="Calibri"/>
              </w:rPr>
              <w:t>Category</w:t>
            </w:r>
          </w:p>
        </w:tc>
        <w:tc>
          <w:tcPr>
            <w:tcW w:w="1276" w:type="dxa"/>
            <w:shd w:val="clear" w:color="auto" w:fill="D9E2F3" w:themeFill="accent1" w:themeFillTint="33"/>
            <w:vAlign w:val="center"/>
          </w:tcPr>
          <w:p w14:paraId="1D80B77D" w14:textId="77777777" w:rsidR="000A468E" w:rsidRPr="00FD7054" w:rsidRDefault="000A468E" w:rsidP="00447637">
            <w:pPr>
              <w:pStyle w:val="TOCHeading"/>
              <w:ind w:left="57"/>
              <w:rPr>
                <w:rFonts w:cs="Calibri"/>
              </w:rPr>
            </w:pPr>
            <w:r w:rsidRPr="00FD7054">
              <w:rPr>
                <w:rFonts w:cs="Calibri"/>
              </w:rPr>
              <w:t>Frequency</w:t>
            </w:r>
          </w:p>
        </w:tc>
        <w:tc>
          <w:tcPr>
            <w:tcW w:w="4715" w:type="dxa"/>
            <w:shd w:val="clear" w:color="auto" w:fill="D9E2F3" w:themeFill="accent1" w:themeFillTint="33"/>
            <w:vAlign w:val="center"/>
          </w:tcPr>
          <w:p w14:paraId="6E0BF14D" w14:textId="77777777" w:rsidR="000A468E" w:rsidRPr="00FD7054" w:rsidRDefault="000A468E" w:rsidP="00447637">
            <w:pPr>
              <w:pStyle w:val="TOCHeading"/>
              <w:ind w:left="57"/>
              <w:rPr>
                <w:rFonts w:cs="Calibri"/>
              </w:rPr>
            </w:pPr>
            <w:r w:rsidRPr="00FD7054">
              <w:rPr>
                <w:rFonts w:cs="Calibri"/>
              </w:rPr>
              <w:t>Description</w:t>
            </w:r>
          </w:p>
        </w:tc>
        <w:tc>
          <w:tcPr>
            <w:tcW w:w="2420" w:type="dxa"/>
            <w:shd w:val="clear" w:color="auto" w:fill="D9E2F3" w:themeFill="accent1" w:themeFillTint="33"/>
            <w:vAlign w:val="center"/>
          </w:tcPr>
          <w:p w14:paraId="5B350E55" w14:textId="77777777" w:rsidR="000A468E" w:rsidRPr="00FD7054" w:rsidRDefault="000A468E" w:rsidP="00447637">
            <w:pPr>
              <w:pStyle w:val="TOCHeading"/>
              <w:ind w:left="57"/>
              <w:rPr>
                <w:rFonts w:cs="Calibri"/>
              </w:rPr>
            </w:pPr>
            <w:commentRangeStart w:id="80"/>
            <w:r w:rsidRPr="00FD7054">
              <w:rPr>
                <w:rFonts w:cs="Calibri"/>
              </w:rPr>
              <w:t>Frequency Range</w:t>
            </w:r>
            <w:commentRangeEnd w:id="80"/>
            <w:r>
              <w:rPr>
                <w:rStyle w:val="CommentReference"/>
                <w:rFonts w:ascii="Century Gothic" w:hAnsi="Century Gothic"/>
              </w:rPr>
              <w:commentReference w:id="80"/>
            </w:r>
          </w:p>
        </w:tc>
      </w:tr>
      <w:tr w:rsidR="000A468E" w:rsidRPr="00FD7054" w14:paraId="1853F637" w14:textId="77777777" w:rsidTr="00447637">
        <w:tc>
          <w:tcPr>
            <w:tcW w:w="829" w:type="dxa"/>
            <w:vAlign w:val="center"/>
          </w:tcPr>
          <w:p w14:paraId="7BC108FA" w14:textId="77777777" w:rsidR="000A468E" w:rsidRPr="00FD7054" w:rsidRDefault="000A468E" w:rsidP="00447637">
            <w:pPr>
              <w:pStyle w:val="TableContents"/>
              <w:ind w:left="57"/>
            </w:pPr>
            <w:r w:rsidRPr="00FD7054">
              <w:t>A</w:t>
            </w:r>
          </w:p>
        </w:tc>
        <w:tc>
          <w:tcPr>
            <w:tcW w:w="1276" w:type="dxa"/>
            <w:vAlign w:val="center"/>
          </w:tcPr>
          <w:p w14:paraId="37824972" w14:textId="77777777" w:rsidR="000A468E" w:rsidRPr="006500BE" w:rsidRDefault="000A468E" w:rsidP="00447637">
            <w:pPr>
              <w:pStyle w:val="TableContents"/>
              <w:ind w:left="57"/>
              <w:rPr>
                <w:b w:val="0"/>
                <w:bCs/>
                <w:sz w:val="22"/>
                <w:szCs w:val="22"/>
              </w:rPr>
            </w:pPr>
            <w:r w:rsidRPr="006500BE">
              <w:rPr>
                <w:b w:val="0"/>
                <w:bCs/>
                <w:sz w:val="22"/>
                <w:szCs w:val="22"/>
              </w:rPr>
              <w:t>Frequent</w:t>
            </w:r>
          </w:p>
        </w:tc>
        <w:tc>
          <w:tcPr>
            <w:tcW w:w="4715" w:type="dxa"/>
            <w:vAlign w:val="center"/>
          </w:tcPr>
          <w:p w14:paraId="1C48602D" w14:textId="77777777" w:rsidR="000A468E" w:rsidRPr="006500BE" w:rsidRDefault="000A468E" w:rsidP="00447637">
            <w:pPr>
              <w:pStyle w:val="TableContents"/>
              <w:ind w:left="57"/>
              <w:rPr>
                <w:b w:val="0"/>
                <w:bCs/>
                <w:sz w:val="22"/>
                <w:szCs w:val="22"/>
              </w:rPr>
            </w:pPr>
            <w:r w:rsidRPr="006500BE">
              <w:rPr>
                <w:b w:val="0"/>
                <w:bCs/>
                <w:sz w:val="22"/>
                <w:szCs w:val="22"/>
              </w:rPr>
              <w:t>Likely to occur frequently. The event will be frequently experienced</w:t>
            </w:r>
          </w:p>
        </w:tc>
        <w:tc>
          <w:tcPr>
            <w:tcW w:w="2420" w:type="dxa"/>
            <w:vAlign w:val="center"/>
          </w:tcPr>
          <w:p w14:paraId="1F9E55F2" w14:textId="77777777" w:rsidR="000A468E" w:rsidRPr="006500BE" w:rsidRDefault="000A468E" w:rsidP="00447637">
            <w:pPr>
              <w:pStyle w:val="TableContents"/>
              <w:ind w:left="57"/>
              <w:rPr>
                <w:b w:val="0"/>
                <w:bCs/>
                <w:sz w:val="22"/>
                <w:szCs w:val="22"/>
              </w:rPr>
            </w:pPr>
            <w:r w:rsidRPr="006500BE">
              <w:rPr>
                <w:b w:val="0"/>
                <w:bCs/>
                <w:sz w:val="22"/>
                <w:szCs w:val="22"/>
              </w:rPr>
              <w:t>Once in 6 weeks</w:t>
            </w:r>
          </w:p>
        </w:tc>
      </w:tr>
      <w:tr w:rsidR="000A468E" w:rsidRPr="00FD7054" w14:paraId="7CD8BE6B" w14:textId="77777777" w:rsidTr="00447637">
        <w:tc>
          <w:tcPr>
            <w:tcW w:w="829" w:type="dxa"/>
            <w:vAlign w:val="center"/>
          </w:tcPr>
          <w:p w14:paraId="68195287" w14:textId="77777777" w:rsidR="000A468E" w:rsidRPr="00FD7054" w:rsidRDefault="000A468E" w:rsidP="00447637">
            <w:pPr>
              <w:pStyle w:val="TableContents"/>
              <w:ind w:left="57"/>
            </w:pPr>
            <w:r w:rsidRPr="00FD7054">
              <w:t>B</w:t>
            </w:r>
          </w:p>
        </w:tc>
        <w:tc>
          <w:tcPr>
            <w:tcW w:w="1276" w:type="dxa"/>
            <w:vAlign w:val="center"/>
          </w:tcPr>
          <w:p w14:paraId="2E7FE7E0" w14:textId="77777777" w:rsidR="000A468E" w:rsidRPr="006500BE" w:rsidRDefault="000A468E" w:rsidP="00447637">
            <w:pPr>
              <w:pStyle w:val="TableContents"/>
              <w:ind w:left="57"/>
              <w:rPr>
                <w:b w:val="0"/>
                <w:bCs/>
                <w:sz w:val="22"/>
                <w:szCs w:val="22"/>
              </w:rPr>
            </w:pPr>
            <w:r w:rsidRPr="006500BE">
              <w:rPr>
                <w:b w:val="0"/>
                <w:bCs/>
                <w:sz w:val="22"/>
                <w:szCs w:val="22"/>
              </w:rPr>
              <w:t>Probable</w:t>
            </w:r>
          </w:p>
        </w:tc>
        <w:tc>
          <w:tcPr>
            <w:tcW w:w="4715" w:type="dxa"/>
            <w:vAlign w:val="center"/>
          </w:tcPr>
          <w:p w14:paraId="7BEF4640" w14:textId="77777777" w:rsidR="000A468E" w:rsidRPr="006500BE" w:rsidRDefault="000A468E" w:rsidP="00447637">
            <w:pPr>
              <w:pStyle w:val="TableContents"/>
              <w:ind w:left="57"/>
              <w:rPr>
                <w:b w:val="0"/>
                <w:bCs/>
                <w:sz w:val="22"/>
                <w:szCs w:val="22"/>
              </w:rPr>
            </w:pPr>
            <w:r w:rsidRPr="006500BE">
              <w:rPr>
                <w:b w:val="0"/>
                <w:bCs/>
                <w:sz w:val="22"/>
                <w:szCs w:val="22"/>
              </w:rPr>
              <w:t>Will occur several times. The event can be expected to occur often</w:t>
            </w:r>
          </w:p>
        </w:tc>
        <w:tc>
          <w:tcPr>
            <w:tcW w:w="2420" w:type="dxa"/>
            <w:vAlign w:val="center"/>
          </w:tcPr>
          <w:p w14:paraId="25670933" w14:textId="77777777" w:rsidR="000A468E" w:rsidRPr="006500BE" w:rsidRDefault="000A468E" w:rsidP="00447637">
            <w:pPr>
              <w:pStyle w:val="TableContents"/>
              <w:ind w:left="57"/>
              <w:rPr>
                <w:b w:val="0"/>
                <w:bCs/>
                <w:sz w:val="22"/>
                <w:szCs w:val="22"/>
              </w:rPr>
            </w:pPr>
            <w:r w:rsidRPr="006500BE">
              <w:rPr>
                <w:b w:val="0"/>
                <w:bCs/>
                <w:sz w:val="22"/>
                <w:szCs w:val="22"/>
              </w:rPr>
              <w:t>Once per 6 weeks to a year</w:t>
            </w:r>
          </w:p>
        </w:tc>
      </w:tr>
      <w:tr w:rsidR="000A468E" w:rsidRPr="00FD7054" w14:paraId="1F089B35" w14:textId="77777777" w:rsidTr="00447637">
        <w:tc>
          <w:tcPr>
            <w:tcW w:w="829" w:type="dxa"/>
            <w:vAlign w:val="center"/>
          </w:tcPr>
          <w:p w14:paraId="220E075C" w14:textId="77777777" w:rsidR="000A468E" w:rsidRPr="00FD7054" w:rsidRDefault="000A468E" w:rsidP="00447637">
            <w:pPr>
              <w:pStyle w:val="TableContents"/>
              <w:ind w:left="57"/>
            </w:pPr>
            <w:r w:rsidRPr="00FD7054">
              <w:t>C</w:t>
            </w:r>
          </w:p>
        </w:tc>
        <w:tc>
          <w:tcPr>
            <w:tcW w:w="1276" w:type="dxa"/>
            <w:vAlign w:val="center"/>
          </w:tcPr>
          <w:p w14:paraId="0F3D0AE6" w14:textId="77777777" w:rsidR="000A468E" w:rsidRPr="006500BE" w:rsidRDefault="000A468E" w:rsidP="00447637">
            <w:pPr>
              <w:pStyle w:val="TableContents"/>
              <w:ind w:left="57"/>
              <w:rPr>
                <w:b w:val="0"/>
                <w:bCs/>
                <w:sz w:val="22"/>
                <w:szCs w:val="22"/>
              </w:rPr>
            </w:pPr>
            <w:r w:rsidRPr="006500BE">
              <w:rPr>
                <w:b w:val="0"/>
                <w:bCs/>
                <w:sz w:val="22"/>
                <w:szCs w:val="22"/>
              </w:rPr>
              <w:t>Occasional</w:t>
            </w:r>
          </w:p>
        </w:tc>
        <w:tc>
          <w:tcPr>
            <w:tcW w:w="4715" w:type="dxa"/>
            <w:vAlign w:val="center"/>
          </w:tcPr>
          <w:p w14:paraId="33D7CF0E" w14:textId="77777777" w:rsidR="000A468E" w:rsidRPr="006500BE" w:rsidRDefault="000A468E" w:rsidP="00447637">
            <w:pPr>
              <w:pStyle w:val="TableContents"/>
              <w:ind w:left="57"/>
              <w:rPr>
                <w:b w:val="0"/>
                <w:bCs/>
                <w:sz w:val="22"/>
                <w:szCs w:val="22"/>
              </w:rPr>
            </w:pPr>
            <w:r w:rsidRPr="006500BE">
              <w:rPr>
                <w:b w:val="0"/>
                <w:bCs/>
                <w:sz w:val="22"/>
                <w:szCs w:val="22"/>
              </w:rPr>
              <w:t>Likely to occur several times. The event can be expected to occur several times</w:t>
            </w:r>
          </w:p>
        </w:tc>
        <w:tc>
          <w:tcPr>
            <w:tcW w:w="2420" w:type="dxa"/>
            <w:vAlign w:val="center"/>
          </w:tcPr>
          <w:p w14:paraId="792F1A15" w14:textId="77777777" w:rsidR="000A468E" w:rsidRPr="006500BE" w:rsidRDefault="000A468E" w:rsidP="00447637">
            <w:pPr>
              <w:pStyle w:val="TableContents"/>
              <w:ind w:left="57"/>
              <w:rPr>
                <w:b w:val="0"/>
                <w:bCs/>
                <w:sz w:val="22"/>
                <w:szCs w:val="22"/>
              </w:rPr>
            </w:pPr>
            <w:r w:rsidRPr="006500BE">
              <w:rPr>
                <w:b w:val="0"/>
                <w:bCs/>
                <w:sz w:val="22"/>
                <w:szCs w:val="22"/>
              </w:rPr>
              <w:t>Once per 1 year to 10 years</w:t>
            </w:r>
          </w:p>
        </w:tc>
      </w:tr>
      <w:tr w:rsidR="000A468E" w:rsidRPr="00FD7054" w14:paraId="6990B3FC" w14:textId="77777777" w:rsidTr="00447637">
        <w:tc>
          <w:tcPr>
            <w:tcW w:w="829" w:type="dxa"/>
            <w:vAlign w:val="center"/>
          </w:tcPr>
          <w:p w14:paraId="2836F23C" w14:textId="77777777" w:rsidR="000A468E" w:rsidRPr="00FD7054" w:rsidRDefault="000A468E" w:rsidP="00447637">
            <w:pPr>
              <w:pStyle w:val="TableContents"/>
              <w:ind w:left="57"/>
            </w:pPr>
            <w:r w:rsidRPr="00FD7054">
              <w:t>D</w:t>
            </w:r>
          </w:p>
        </w:tc>
        <w:tc>
          <w:tcPr>
            <w:tcW w:w="1276" w:type="dxa"/>
            <w:vAlign w:val="center"/>
          </w:tcPr>
          <w:p w14:paraId="5EF7A131" w14:textId="77777777" w:rsidR="000A468E" w:rsidRPr="006500BE" w:rsidRDefault="000A468E" w:rsidP="00447637">
            <w:pPr>
              <w:pStyle w:val="TableContents"/>
              <w:ind w:left="57"/>
              <w:rPr>
                <w:b w:val="0"/>
                <w:bCs/>
                <w:sz w:val="22"/>
                <w:szCs w:val="22"/>
              </w:rPr>
            </w:pPr>
            <w:r w:rsidRPr="006500BE">
              <w:rPr>
                <w:b w:val="0"/>
                <w:bCs/>
                <w:sz w:val="22"/>
                <w:szCs w:val="22"/>
              </w:rPr>
              <w:t>Rare</w:t>
            </w:r>
          </w:p>
        </w:tc>
        <w:tc>
          <w:tcPr>
            <w:tcW w:w="4715" w:type="dxa"/>
            <w:vAlign w:val="center"/>
          </w:tcPr>
          <w:p w14:paraId="5CEFB3E2" w14:textId="77777777" w:rsidR="000A468E" w:rsidRPr="006500BE" w:rsidRDefault="000A468E" w:rsidP="00447637">
            <w:pPr>
              <w:pStyle w:val="TableContents"/>
              <w:ind w:left="57"/>
              <w:rPr>
                <w:b w:val="0"/>
                <w:bCs/>
                <w:sz w:val="22"/>
                <w:szCs w:val="22"/>
              </w:rPr>
            </w:pPr>
            <w:r w:rsidRPr="006500BE">
              <w:rPr>
                <w:b w:val="0"/>
                <w:bCs/>
                <w:sz w:val="22"/>
                <w:szCs w:val="22"/>
              </w:rPr>
              <w:t>Likely to occur sometime in the system life cycle. The event can reasonably be expected to occur</w:t>
            </w:r>
          </w:p>
        </w:tc>
        <w:tc>
          <w:tcPr>
            <w:tcW w:w="2420" w:type="dxa"/>
            <w:vAlign w:val="center"/>
          </w:tcPr>
          <w:p w14:paraId="72D4D232" w14:textId="77777777" w:rsidR="000A468E" w:rsidRPr="006500BE" w:rsidRDefault="000A468E" w:rsidP="00447637">
            <w:pPr>
              <w:pStyle w:val="TableContents"/>
              <w:ind w:left="57"/>
              <w:rPr>
                <w:b w:val="0"/>
                <w:bCs/>
                <w:sz w:val="22"/>
                <w:szCs w:val="22"/>
              </w:rPr>
            </w:pPr>
            <w:r w:rsidRPr="006500BE">
              <w:rPr>
                <w:b w:val="0"/>
                <w:bCs/>
                <w:sz w:val="22"/>
                <w:szCs w:val="22"/>
              </w:rPr>
              <w:t>Once per 10 years to 1000 years</w:t>
            </w:r>
          </w:p>
        </w:tc>
      </w:tr>
      <w:tr w:rsidR="000A468E" w:rsidRPr="00FD7054" w14:paraId="6FF510C6" w14:textId="77777777" w:rsidTr="00447637">
        <w:tc>
          <w:tcPr>
            <w:tcW w:w="829" w:type="dxa"/>
            <w:vAlign w:val="center"/>
          </w:tcPr>
          <w:p w14:paraId="6F55B312" w14:textId="77777777" w:rsidR="000A468E" w:rsidRPr="00FD7054" w:rsidRDefault="000A468E" w:rsidP="00447637">
            <w:pPr>
              <w:pStyle w:val="TableContents"/>
              <w:ind w:left="57"/>
            </w:pPr>
            <w:r w:rsidRPr="00FD7054">
              <w:t>E</w:t>
            </w:r>
          </w:p>
        </w:tc>
        <w:tc>
          <w:tcPr>
            <w:tcW w:w="1276" w:type="dxa"/>
            <w:vAlign w:val="center"/>
          </w:tcPr>
          <w:p w14:paraId="45C3A24A" w14:textId="77777777" w:rsidR="000A468E" w:rsidRPr="006500BE" w:rsidRDefault="000A468E" w:rsidP="00447637">
            <w:pPr>
              <w:pStyle w:val="TableContents"/>
              <w:ind w:left="57"/>
              <w:rPr>
                <w:b w:val="0"/>
                <w:bCs/>
                <w:sz w:val="22"/>
                <w:szCs w:val="22"/>
              </w:rPr>
            </w:pPr>
            <w:r w:rsidRPr="006500BE">
              <w:rPr>
                <w:b w:val="0"/>
                <w:bCs/>
                <w:sz w:val="22"/>
                <w:szCs w:val="22"/>
              </w:rPr>
              <w:t>Improbable</w:t>
            </w:r>
          </w:p>
        </w:tc>
        <w:tc>
          <w:tcPr>
            <w:tcW w:w="4715" w:type="dxa"/>
            <w:vAlign w:val="center"/>
          </w:tcPr>
          <w:p w14:paraId="7D35C852" w14:textId="77777777" w:rsidR="000A468E" w:rsidRPr="006500BE" w:rsidRDefault="000A468E" w:rsidP="00447637">
            <w:pPr>
              <w:pStyle w:val="TableContents"/>
              <w:ind w:left="57"/>
              <w:rPr>
                <w:b w:val="0"/>
                <w:bCs/>
                <w:sz w:val="22"/>
                <w:szCs w:val="22"/>
              </w:rPr>
            </w:pPr>
            <w:r w:rsidRPr="006500BE">
              <w:rPr>
                <w:b w:val="0"/>
                <w:bCs/>
                <w:sz w:val="22"/>
                <w:szCs w:val="22"/>
              </w:rPr>
              <w:t>Unlikely to occur but possible. It can be assumed that the event may exceptionally occur</w:t>
            </w:r>
          </w:p>
        </w:tc>
        <w:tc>
          <w:tcPr>
            <w:tcW w:w="2420" w:type="dxa"/>
            <w:vAlign w:val="center"/>
          </w:tcPr>
          <w:p w14:paraId="1352F105" w14:textId="77777777" w:rsidR="000A468E" w:rsidRPr="006500BE" w:rsidRDefault="000A468E" w:rsidP="00447637">
            <w:pPr>
              <w:pStyle w:val="TableContents"/>
              <w:ind w:left="57"/>
              <w:rPr>
                <w:b w:val="0"/>
                <w:bCs/>
                <w:sz w:val="22"/>
                <w:szCs w:val="22"/>
              </w:rPr>
            </w:pPr>
            <w:r w:rsidRPr="006500BE">
              <w:rPr>
                <w:b w:val="0"/>
                <w:bCs/>
                <w:sz w:val="22"/>
                <w:szCs w:val="22"/>
              </w:rPr>
              <w:t>Once per 1000 years to 100000 years</w:t>
            </w:r>
          </w:p>
        </w:tc>
      </w:tr>
      <w:tr w:rsidR="000A468E" w:rsidRPr="00FD7054" w14:paraId="690AD049" w14:textId="77777777" w:rsidTr="00447637">
        <w:tc>
          <w:tcPr>
            <w:tcW w:w="829" w:type="dxa"/>
            <w:vAlign w:val="center"/>
          </w:tcPr>
          <w:p w14:paraId="27917278" w14:textId="77777777" w:rsidR="000A468E" w:rsidRPr="00FD7054" w:rsidRDefault="000A468E" w:rsidP="00447637">
            <w:pPr>
              <w:pStyle w:val="TableContents"/>
              <w:ind w:left="57"/>
            </w:pPr>
            <w:r w:rsidRPr="00FD7054">
              <w:t>F</w:t>
            </w:r>
          </w:p>
        </w:tc>
        <w:tc>
          <w:tcPr>
            <w:tcW w:w="1276" w:type="dxa"/>
            <w:vAlign w:val="center"/>
          </w:tcPr>
          <w:p w14:paraId="11E126DC" w14:textId="77777777" w:rsidR="000A468E" w:rsidRPr="006500BE" w:rsidRDefault="000A468E" w:rsidP="00447637">
            <w:pPr>
              <w:pStyle w:val="TableContents"/>
              <w:ind w:left="57"/>
              <w:rPr>
                <w:b w:val="0"/>
                <w:bCs/>
                <w:sz w:val="22"/>
                <w:szCs w:val="22"/>
              </w:rPr>
            </w:pPr>
            <w:r w:rsidRPr="006500BE">
              <w:rPr>
                <w:b w:val="0"/>
                <w:bCs/>
                <w:sz w:val="22"/>
                <w:szCs w:val="22"/>
              </w:rPr>
              <w:t>Highly</w:t>
            </w:r>
          </w:p>
          <w:p w14:paraId="059C816B" w14:textId="77777777" w:rsidR="000A468E" w:rsidRPr="006500BE" w:rsidRDefault="000A468E" w:rsidP="00447637">
            <w:pPr>
              <w:pStyle w:val="TableContents"/>
              <w:ind w:left="57"/>
              <w:rPr>
                <w:b w:val="0"/>
                <w:bCs/>
                <w:sz w:val="22"/>
                <w:szCs w:val="22"/>
              </w:rPr>
            </w:pPr>
            <w:r w:rsidRPr="006500BE">
              <w:rPr>
                <w:b w:val="0"/>
                <w:bCs/>
                <w:sz w:val="22"/>
                <w:szCs w:val="22"/>
              </w:rPr>
              <w:t>improbable</w:t>
            </w:r>
          </w:p>
        </w:tc>
        <w:tc>
          <w:tcPr>
            <w:tcW w:w="4715" w:type="dxa"/>
            <w:vAlign w:val="center"/>
          </w:tcPr>
          <w:p w14:paraId="601DA1E3" w14:textId="77777777" w:rsidR="000A468E" w:rsidRPr="006500BE" w:rsidRDefault="000A468E" w:rsidP="00447637">
            <w:pPr>
              <w:pStyle w:val="TableContents"/>
              <w:ind w:left="57"/>
              <w:rPr>
                <w:b w:val="0"/>
                <w:bCs/>
                <w:sz w:val="22"/>
                <w:szCs w:val="22"/>
              </w:rPr>
            </w:pPr>
            <w:r w:rsidRPr="006500BE">
              <w:rPr>
                <w:b w:val="0"/>
                <w:bCs/>
                <w:sz w:val="22"/>
                <w:szCs w:val="22"/>
              </w:rPr>
              <w:t>Extremely unlikely to occur. It can be assumed that the event will not occur</w:t>
            </w:r>
          </w:p>
        </w:tc>
        <w:tc>
          <w:tcPr>
            <w:tcW w:w="2420" w:type="dxa"/>
            <w:vAlign w:val="center"/>
          </w:tcPr>
          <w:p w14:paraId="6BD86E42" w14:textId="77777777" w:rsidR="000A468E" w:rsidRPr="006500BE" w:rsidRDefault="000A468E" w:rsidP="00447637">
            <w:pPr>
              <w:pStyle w:val="TableContents"/>
              <w:ind w:left="57"/>
              <w:rPr>
                <w:b w:val="0"/>
                <w:bCs/>
                <w:sz w:val="22"/>
                <w:szCs w:val="22"/>
              </w:rPr>
            </w:pPr>
            <w:r w:rsidRPr="006500BE">
              <w:rPr>
                <w:b w:val="0"/>
                <w:bCs/>
                <w:sz w:val="22"/>
                <w:szCs w:val="22"/>
              </w:rPr>
              <w:t>Once in 100000 years or more</w:t>
            </w:r>
          </w:p>
        </w:tc>
      </w:tr>
    </w:tbl>
    <w:p w14:paraId="5EE57987" w14:textId="2B2CC938" w:rsidR="000A468E" w:rsidRDefault="000A468E" w:rsidP="001E7A1F">
      <w:pPr>
        <w:pStyle w:val="Cell"/>
        <w:jc w:val="center"/>
      </w:pPr>
      <w:bookmarkStart w:id="81" w:name="_Toc163139090"/>
      <w:r w:rsidRPr="00AD5E6E">
        <w:t xml:space="preserve">Table </w:t>
      </w:r>
      <w:r w:rsidRPr="00AD5E6E">
        <w:fldChar w:fldCharType="begin"/>
      </w:r>
      <w:r w:rsidRPr="00AD5E6E">
        <w:instrText xml:space="preserve"> SEQ Table \* ARABIC </w:instrText>
      </w:r>
      <w:r w:rsidRPr="00AD5E6E">
        <w:fldChar w:fldCharType="separate"/>
      </w:r>
      <w:r w:rsidR="001E7A1F">
        <w:rPr>
          <w:noProof/>
        </w:rPr>
        <w:t>9</w:t>
      </w:r>
      <w:r w:rsidRPr="00AD5E6E">
        <w:fldChar w:fldCharType="end"/>
      </w:r>
      <w:r w:rsidRPr="00AD5E6E">
        <w:t xml:space="preserve">: </w:t>
      </w:r>
      <w:r>
        <w:t>Frequency of Occurrence of Hazards</w:t>
      </w:r>
      <w:bookmarkEnd w:id="81"/>
    </w:p>
    <w:p w14:paraId="2474174C" w14:textId="77777777" w:rsidR="000A468E" w:rsidRPr="000A51D7" w:rsidRDefault="000A468E" w:rsidP="0049217E">
      <w:pPr>
        <w:pStyle w:val="Heading3"/>
        <w:ind w:left="1276" w:hanging="709"/>
      </w:pPr>
      <w:bookmarkStart w:id="82" w:name="_Toc432507825"/>
      <w:bookmarkStart w:id="83" w:name="_Ref432677353"/>
      <w:bookmarkStart w:id="84" w:name="_Ref432681692"/>
      <w:bookmarkStart w:id="85" w:name="_Toc434497085"/>
      <w:bookmarkStart w:id="86" w:name="_Toc496190797"/>
      <w:bookmarkStart w:id="87" w:name="_Toc499722944"/>
      <w:bookmarkStart w:id="88" w:name="_Toc499723007"/>
      <w:bookmarkStart w:id="89" w:name="_Toc500059124"/>
      <w:bookmarkStart w:id="90" w:name="_Toc502073826"/>
      <w:bookmarkStart w:id="91" w:name="_Toc54862615"/>
      <w:bookmarkStart w:id="92" w:name="_Toc73470775"/>
      <w:bookmarkStart w:id="93" w:name="_Toc81681664"/>
      <w:r w:rsidRPr="000A51D7">
        <w:lastRenderedPageBreak/>
        <w:t>Severity of Hazards</w:t>
      </w:r>
      <w:bookmarkEnd w:id="82"/>
      <w:bookmarkEnd w:id="83"/>
      <w:bookmarkEnd w:id="84"/>
      <w:bookmarkEnd w:id="85"/>
      <w:bookmarkEnd w:id="86"/>
      <w:bookmarkEnd w:id="87"/>
      <w:bookmarkEnd w:id="88"/>
      <w:bookmarkEnd w:id="89"/>
      <w:bookmarkEnd w:id="90"/>
      <w:bookmarkEnd w:id="91"/>
      <w:bookmarkEnd w:id="92"/>
      <w:bookmarkEnd w:id="93"/>
    </w:p>
    <w:p w14:paraId="14AE7DA1" w14:textId="77777777" w:rsidR="000A468E" w:rsidRDefault="000A468E" w:rsidP="001A5CF5">
      <w:pPr>
        <w:pStyle w:val="TBODYSTYLE"/>
        <w:spacing w:line="276" w:lineRule="auto"/>
        <w:ind w:left="720"/>
        <w:jc w:val="left"/>
        <w:rPr>
          <w:rFonts w:ascii="Arial" w:hAnsi="Arial" w:cs="Arial"/>
          <w:b w:val="0"/>
          <w:bCs/>
        </w:rPr>
      </w:pPr>
      <w:r w:rsidRPr="002F2923">
        <w:rPr>
          <w:rFonts w:ascii="Arial" w:hAnsi="Arial" w:cs="Arial"/>
          <w:b w:val="0"/>
          <w:bCs/>
        </w:rPr>
        <w:t>The following severity levels shall be used to classify the severity of the consequences of the hazards.</w:t>
      </w:r>
    </w:p>
    <w:tbl>
      <w:tblPr>
        <w:tblStyle w:val="TableGrid"/>
        <w:tblW w:w="0" w:type="auto"/>
        <w:tblInd w:w="279" w:type="dxa"/>
        <w:tblLayout w:type="fixed"/>
        <w:tblLook w:val="04A0" w:firstRow="1" w:lastRow="0" w:firstColumn="1" w:lastColumn="0" w:noHBand="0" w:noVBand="1"/>
      </w:tblPr>
      <w:tblGrid>
        <w:gridCol w:w="1331"/>
        <w:gridCol w:w="1788"/>
        <w:gridCol w:w="6261"/>
      </w:tblGrid>
      <w:tr w:rsidR="000A468E" w:rsidRPr="00FD7054" w14:paraId="0D27DB7D" w14:textId="77777777" w:rsidTr="00447637">
        <w:trPr>
          <w:trHeight w:val="294"/>
        </w:trPr>
        <w:tc>
          <w:tcPr>
            <w:tcW w:w="1331" w:type="dxa"/>
            <w:shd w:val="clear" w:color="auto" w:fill="D9E2F3" w:themeFill="accent1" w:themeFillTint="33"/>
            <w:vAlign w:val="center"/>
          </w:tcPr>
          <w:p w14:paraId="051633C0" w14:textId="77777777" w:rsidR="000A468E" w:rsidRPr="00FD7054" w:rsidRDefault="000A468E" w:rsidP="0097207A">
            <w:pPr>
              <w:pStyle w:val="TOCHeading"/>
              <w:rPr>
                <w:rFonts w:cs="Calibri"/>
              </w:rPr>
            </w:pPr>
            <w:r w:rsidRPr="00FD7054">
              <w:rPr>
                <w:rFonts w:cs="Calibri"/>
              </w:rPr>
              <w:t>Category</w:t>
            </w:r>
          </w:p>
        </w:tc>
        <w:tc>
          <w:tcPr>
            <w:tcW w:w="1788" w:type="dxa"/>
            <w:shd w:val="clear" w:color="auto" w:fill="D9E2F3" w:themeFill="accent1" w:themeFillTint="33"/>
            <w:vAlign w:val="center"/>
          </w:tcPr>
          <w:p w14:paraId="3FCC114F" w14:textId="77777777" w:rsidR="000A468E" w:rsidRPr="00FD7054" w:rsidRDefault="000A468E" w:rsidP="0097207A">
            <w:pPr>
              <w:pStyle w:val="TOCHeading"/>
              <w:rPr>
                <w:rFonts w:cs="Calibri"/>
              </w:rPr>
            </w:pPr>
            <w:r w:rsidRPr="00FD7054">
              <w:rPr>
                <w:rFonts w:cs="Calibri"/>
              </w:rPr>
              <w:t>Frequency</w:t>
            </w:r>
          </w:p>
        </w:tc>
        <w:tc>
          <w:tcPr>
            <w:tcW w:w="6261" w:type="dxa"/>
            <w:shd w:val="clear" w:color="auto" w:fill="D9E2F3" w:themeFill="accent1" w:themeFillTint="33"/>
            <w:vAlign w:val="center"/>
          </w:tcPr>
          <w:p w14:paraId="12C0E542" w14:textId="77777777" w:rsidR="000A468E" w:rsidRPr="00FD7054" w:rsidRDefault="000A468E" w:rsidP="0097207A">
            <w:pPr>
              <w:pStyle w:val="TOCHeading"/>
              <w:rPr>
                <w:rFonts w:cs="Calibri"/>
              </w:rPr>
            </w:pPr>
            <w:r w:rsidRPr="00FD7054">
              <w:rPr>
                <w:rFonts w:cs="Calibri"/>
              </w:rPr>
              <w:t>Frequency Range</w:t>
            </w:r>
          </w:p>
        </w:tc>
      </w:tr>
      <w:tr w:rsidR="000A468E" w:rsidRPr="00FD7054" w14:paraId="1B8B5121" w14:textId="77777777" w:rsidTr="00447637">
        <w:trPr>
          <w:trHeight w:val="836"/>
        </w:trPr>
        <w:tc>
          <w:tcPr>
            <w:tcW w:w="1331" w:type="dxa"/>
            <w:vAlign w:val="center"/>
          </w:tcPr>
          <w:p w14:paraId="4D1BFAF7" w14:textId="77777777" w:rsidR="000A468E" w:rsidRPr="00FD7054" w:rsidRDefault="000A468E" w:rsidP="0097207A">
            <w:pPr>
              <w:pStyle w:val="TableContents"/>
            </w:pPr>
            <w:r w:rsidRPr="00FD7054">
              <w:t>I</w:t>
            </w:r>
          </w:p>
        </w:tc>
        <w:tc>
          <w:tcPr>
            <w:tcW w:w="1788" w:type="dxa"/>
            <w:vAlign w:val="center"/>
          </w:tcPr>
          <w:p w14:paraId="4577A42E" w14:textId="77777777" w:rsidR="000A468E" w:rsidRPr="006500BE" w:rsidRDefault="000A468E" w:rsidP="0097207A">
            <w:pPr>
              <w:pStyle w:val="TableContents"/>
              <w:rPr>
                <w:b w:val="0"/>
                <w:bCs/>
                <w:sz w:val="22"/>
                <w:szCs w:val="22"/>
              </w:rPr>
            </w:pPr>
            <w:r w:rsidRPr="006500BE">
              <w:rPr>
                <w:b w:val="0"/>
                <w:bCs/>
                <w:sz w:val="22"/>
                <w:szCs w:val="22"/>
              </w:rPr>
              <w:t>Catastrophic</w:t>
            </w:r>
          </w:p>
        </w:tc>
        <w:tc>
          <w:tcPr>
            <w:tcW w:w="6261" w:type="dxa"/>
            <w:vAlign w:val="center"/>
          </w:tcPr>
          <w:p w14:paraId="19E2595F" w14:textId="77777777" w:rsidR="000A468E" w:rsidRPr="006500BE" w:rsidRDefault="000A468E" w:rsidP="0097207A">
            <w:pPr>
              <w:pStyle w:val="TableContents"/>
              <w:rPr>
                <w:b w:val="0"/>
                <w:bCs/>
                <w:sz w:val="22"/>
                <w:szCs w:val="22"/>
              </w:rPr>
            </w:pPr>
            <w:r w:rsidRPr="006500BE">
              <w:rPr>
                <w:b w:val="0"/>
                <w:bCs/>
                <w:sz w:val="22"/>
                <w:szCs w:val="22"/>
              </w:rPr>
              <w:t>Multiple fatalities, Extreme damage to environment, Major system loss, Severe system damage, Minor system damage</w:t>
            </w:r>
          </w:p>
        </w:tc>
      </w:tr>
      <w:tr w:rsidR="000A468E" w:rsidRPr="00FD7054" w14:paraId="2DB1B62D" w14:textId="77777777" w:rsidTr="00447637">
        <w:trPr>
          <w:trHeight w:val="542"/>
        </w:trPr>
        <w:tc>
          <w:tcPr>
            <w:tcW w:w="1331" w:type="dxa"/>
            <w:vAlign w:val="center"/>
          </w:tcPr>
          <w:p w14:paraId="4AB41AA2" w14:textId="77777777" w:rsidR="000A468E" w:rsidRPr="00FD7054" w:rsidRDefault="000A468E" w:rsidP="0097207A">
            <w:pPr>
              <w:pStyle w:val="TableContents"/>
            </w:pPr>
            <w:r w:rsidRPr="00FD7054">
              <w:t>II</w:t>
            </w:r>
          </w:p>
        </w:tc>
        <w:tc>
          <w:tcPr>
            <w:tcW w:w="1788" w:type="dxa"/>
            <w:vAlign w:val="center"/>
          </w:tcPr>
          <w:p w14:paraId="7A6E82CD" w14:textId="77777777" w:rsidR="000A468E" w:rsidRPr="006500BE" w:rsidRDefault="000A468E" w:rsidP="0097207A">
            <w:pPr>
              <w:pStyle w:val="TableContents"/>
              <w:rPr>
                <w:b w:val="0"/>
                <w:bCs/>
                <w:sz w:val="22"/>
                <w:szCs w:val="22"/>
              </w:rPr>
            </w:pPr>
            <w:r w:rsidRPr="006500BE">
              <w:rPr>
                <w:b w:val="0"/>
                <w:bCs/>
                <w:sz w:val="22"/>
                <w:szCs w:val="22"/>
              </w:rPr>
              <w:t>Critical</w:t>
            </w:r>
          </w:p>
        </w:tc>
        <w:tc>
          <w:tcPr>
            <w:tcW w:w="6261" w:type="dxa"/>
            <w:vAlign w:val="center"/>
          </w:tcPr>
          <w:p w14:paraId="7C9CFD63" w14:textId="77777777" w:rsidR="000A468E" w:rsidRPr="006500BE" w:rsidRDefault="000A468E" w:rsidP="0097207A">
            <w:pPr>
              <w:pStyle w:val="TableContents"/>
              <w:rPr>
                <w:b w:val="0"/>
                <w:bCs/>
                <w:sz w:val="22"/>
                <w:szCs w:val="22"/>
              </w:rPr>
            </w:pPr>
            <w:r w:rsidRPr="006500BE">
              <w:rPr>
                <w:b w:val="0"/>
                <w:bCs/>
                <w:sz w:val="22"/>
                <w:szCs w:val="22"/>
              </w:rPr>
              <w:t>At least one fatality, large damage to environment, Loss of major system</w:t>
            </w:r>
          </w:p>
        </w:tc>
      </w:tr>
      <w:tr w:rsidR="000A468E" w:rsidRPr="00FD7054" w14:paraId="5D2309BA" w14:textId="77777777" w:rsidTr="00447637">
        <w:trPr>
          <w:trHeight w:val="557"/>
        </w:trPr>
        <w:tc>
          <w:tcPr>
            <w:tcW w:w="1331" w:type="dxa"/>
            <w:vAlign w:val="center"/>
          </w:tcPr>
          <w:p w14:paraId="15A6B5E4" w14:textId="77777777" w:rsidR="000A468E" w:rsidRPr="00FD7054" w:rsidRDefault="000A468E" w:rsidP="0097207A">
            <w:pPr>
              <w:pStyle w:val="TableContents"/>
            </w:pPr>
            <w:r w:rsidRPr="00FD7054">
              <w:t>III</w:t>
            </w:r>
          </w:p>
        </w:tc>
        <w:tc>
          <w:tcPr>
            <w:tcW w:w="1788" w:type="dxa"/>
            <w:vAlign w:val="center"/>
          </w:tcPr>
          <w:p w14:paraId="379CA1A1" w14:textId="77777777" w:rsidR="000A468E" w:rsidRPr="006500BE" w:rsidRDefault="000A468E" w:rsidP="0097207A">
            <w:pPr>
              <w:pStyle w:val="TableContents"/>
              <w:rPr>
                <w:b w:val="0"/>
                <w:bCs/>
                <w:sz w:val="22"/>
                <w:szCs w:val="22"/>
              </w:rPr>
            </w:pPr>
            <w:r w:rsidRPr="006500BE">
              <w:rPr>
                <w:b w:val="0"/>
                <w:bCs/>
                <w:sz w:val="22"/>
                <w:szCs w:val="22"/>
              </w:rPr>
              <w:t>Marginal</w:t>
            </w:r>
          </w:p>
        </w:tc>
        <w:tc>
          <w:tcPr>
            <w:tcW w:w="6261" w:type="dxa"/>
            <w:vAlign w:val="center"/>
          </w:tcPr>
          <w:p w14:paraId="0EF16101" w14:textId="77777777" w:rsidR="000A468E" w:rsidRPr="006500BE" w:rsidRDefault="000A468E" w:rsidP="0097207A">
            <w:pPr>
              <w:pStyle w:val="TableContents"/>
              <w:rPr>
                <w:b w:val="0"/>
                <w:bCs/>
                <w:sz w:val="22"/>
                <w:szCs w:val="22"/>
              </w:rPr>
            </w:pPr>
            <w:r w:rsidRPr="006500BE">
              <w:rPr>
                <w:b w:val="0"/>
                <w:bCs/>
                <w:sz w:val="22"/>
                <w:szCs w:val="22"/>
              </w:rPr>
              <w:t>No Fatality, Minor damage to environment, Severe system damage</w:t>
            </w:r>
          </w:p>
        </w:tc>
      </w:tr>
      <w:tr w:rsidR="000A468E" w:rsidRPr="00FD7054" w14:paraId="2E973BA7" w14:textId="77777777" w:rsidTr="00447637">
        <w:trPr>
          <w:trHeight w:val="542"/>
        </w:trPr>
        <w:tc>
          <w:tcPr>
            <w:tcW w:w="1331" w:type="dxa"/>
            <w:vAlign w:val="center"/>
          </w:tcPr>
          <w:p w14:paraId="2438FE69" w14:textId="77777777" w:rsidR="000A468E" w:rsidRPr="00FD7054" w:rsidRDefault="000A468E" w:rsidP="0097207A">
            <w:pPr>
              <w:pStyle w:val="TableContents"/>
            </w:pPr>
            <w:r w:rsidRPr="00FD7054">
              <w:t>IV</w:t>
            </w:r>
          </w:p>
        </w:tc>
        <w:tc>
          <w:tcPr>
            <w:tcW w:w="1788" w:type="dxa"/>
            <w:vAlign w:val="center"/>
          </w:tcPr>
          <w:p w14:paraId="3984D3D1" w14:textId="77777777" w:rsidR="000A468E" w:rsidRPr="006500BE" w:rsidRDefault="000A468E" w:rsidP="0097207A">
            <w:pPr>
              <w:pStyle w:val="TableContents"/>
              <w:rPr>
                <w:b w:val="0"/>
                <w:bCs/>
                <w:sz w:val="22"/>
                <w:szCs w:val="22"/>
              </w:rPr>
            </w:pPr>
            <w:r w:rsidRPr="006500BE">
              <w:rPr>
                <w:b w:val="0"/>
                <w:bCs/>
                <w:sz w:val="22"/>
                <w:szCs w:val="22"/>
              </w:rPr>
              <w:t>Insignificant</w:t>
            </w:r>
          </w:p>
        </w:tc>
        <w:tc>
          <w:tcPr>
            <w:tcW w:w="6261" w:type="dxa"/>
            <w:vAlign w:val="center"/>
          </w:tcPr>
          <w:p w14:paraId="37BED251" w14:textId="77777777" w:rsidR="000A468E" w:rsidRPr="006500BE" w:rsidRDefault="000A468E" w:rsidP="0097207A">
            <w:pPr>
              <w:pStyle w:val="TableContents"/>
              <w:rPr>
                <w:b w:val="0"/>
                <w:bCs/>
                <w:sz w:val="22"/>
                <w:szCs w:val="22"/>
              </w:rPr>
            </w:pPr>
            <w:r w:rsidRPr="006500BE">
              <w:rPr>
                <w:b w:val="0"/>
                <w:bCs/>
                <w:sz w:val="22"/>
                <w:szCs w:val="22"/>
              </w:rPr>
              <w:t>Minor injury, Minor system damage</w:t>
            </w:r>
          </w:p>
        </w:tc>
      </w:tr>
    </w:tbl>
    <w:p w14:paraId="06A5FB37" w14:textId="64088D71" w:rsidR="0083379A" w:rsidRDefault="000A468E" w:rsidP="005830A6">
      <w:pPr>
        <w:pStyle w:val="Cell"/>
        <w:jc w:val="center"/>
      </w:pPr>
      <w:bookmarkStart w:id="94" w:name="_Toc163139091"/>
      <w:r w:rsidRPr="00003763">
        <w:t xml:space="preserve">Table </w:t>
      </w:r>
      <w:r w:rsidRPr="00003763">
        <w:fldChar w:fldCharType="begin"/>
      </w:r>
      <w:r w:rsidRPr="00003763">
        <w:instrText xml:space="preserve"> SEQ Table \* ARABIC </w:instrText>
      </w:r>
      <w:r w:rsidRPr="00003763">
        <w:fldChar w:fldCharType="separate"/>
      </w:r>
      <w:r w:rsidR="005830A6">
        <w:rPr>
          <w:noProof/>
        </w:rPr>
        <w:t>10</w:t>
      </w:r>
      <w:r w:rsidRPr="00003763">
        <w:fldChar w:fldCharType="end"/>
      </w:r>
      <w:r w:rsidRPr="00003763">
        <w:t>: Severity of Hazards</w:t>
      </w:r>
      <w:bookmarkEnd w:id="94"/>
    </w:p>
    <w:p w14:paraId="051A40E0" w14:textId="77777777" w:rsidR="00132D0B" w:rsidRPr="00003763" w:rsidRDefault="00132D0B" w:rsidP="005830A6">
      <w:pPr>
        <w:pStyle w:val="Cell"/>
        <w:jc w:val="center"/>
      </w:pPr>
    </w:p>
    <w:p w14:paraId="55529836" w14:textId="77777777" w:rsidR="000A468E" w:rsidRPr="000A51D7" w:rsidRDefault="000A468E" w:rsidP="0049217E">
      <w:pPr>
        <w:pStyle w:val="Heading3"/>
        <w:ind w:left="1276" w:hanging="709"/>
      </w:pPr>
      <w:bookmarkStart w:id="95" w:name="_Toc496190802"/>
      <w:bookmarkStart w:id="96" w:name="_Toc499722949"/>
      <w:bookmarkStart w:id="97" w:name="_Toc499723012"/>
      <w:bookmarkStart w:id="98" w:name="_Toc500059129"/>
      <w:bookmarkStart w:id="99" w:name="_Toc502073827"/>
      <w:bookmarkStart w:id="100" w:name="_Toc54862616"/>
      <w:bookmarkStart w:id="101" w:name="_Toc73470776"/>
      <w:bookmarkStart w:id="102" w:name="_Toc81681665"/>
      <w:r w:rsidRPr="000A51D7">
        <w:t xml:space="preserve">Risk </w:t>
      </w:r>
      <w:bookmarkEnd w:id="95"/>
      <w:bookmarkEnd w:id="96"/>
      <w:bookmarkEnd w:id="97"/>
      <w:bookmarkEnd w:id="98"/>
      <w:r w:rsidRPr="000A51D7">
        <w:t>Assessment</w:t>
      </w:r>
      <w:bookmarkEnd w:id="99"/>
      <w:bookmarkEnd w:id="100"/>
      <w:bookmarkEnd w:id="101"/>
      <w:bookmarkEnd w:id="102"/>
    </w:p>
    <w:p w14:paraId="5CA630A6" w14:textId="77777777" w:rsidR="000A468E" w:rsidRPr="002F2923" w:rsidRDefault="000A468E" w:rsidP="00C90396">
      <w:pPr>
        <w:pStyle w:val="TBODYSTYLE"/>
        <w:spacing w:before="120" w:after="120" w:line="276" w:lineRule="auto"/>
        <w:ind w:left="720"/>
        <w:jc w:val="left"/>
        <w:rPr>
          <w:rFonts w:ascii="Arial" w:hAnsi="Arial" w:cs="Arial"/>
          <w:b w:val="0"/>
          <w:bCs/>
        </w:rPr>
      </w:pPr>
      <w:r w:rsidRPr="002F2923">
        <w:rPr>
          <w:rFonts w:ascii="Arial" w:hAnsi="Arial" w:cs="Arial"/>
          <w:b w:val="0"/>
          <w:bCs/>
        </w:rPr>
        <w:t>The aim of the risk assessment is to identify the risk level of the hazards associated with the FNMux system. Hazards in the FNMux system shall be identified based on a set of safety analysis conducted all along the lifecycle.</w:t>
      </w:r>
    </w:p>
    <w:p w14:paraId="19669C6B" w14:textId="1551D7FB" w:rsidR="0083379A" w:rsidRDefault="000A468E" w:rsidP="00C90396">
      <w:pPr>
        <w:pStyle w:val="TBODYSTYLE"/>
        <w:spacing w:before="120" w:after="120" w:line="276" w:lineRule="auto"/>
        <w:ind w:left="720"/>
        <w:jc w:val="left"/>
        <w:rPr>
          <w:rFonts w:ascii="Arial" w:hAnsi="Arial" w:cs="Arial"/>
          <w:b w:val="0"/>
          <w:bCs/>
        </w:rPr>
      </w:pPr>
      <w:r w:rsidRPr="002F2923">
        <w:rPr>
          <w:rFonts w:ascii="Arial" w:hAnsi="Arial" w:cs="Arial"/>
          <w:b w:val="0"/>
          <w:bCs/>
        </w:rPr>
        <w:t>The following risk assessments matrixes shall be considered while estimating the risk category. It also shows the various zones of acceptability of the risk.</w:t>
      </w:r>
    </w:p>
    <w:tbl>
      <w:tblPr>
        <w:tblStyle w:val="TableGrid"/>
        <w:tblW w:w="0" w:type="auto"/>
        <w:tblInd w:w="279" w:type="dxa"/>
        <w:tblLayout w:type="fixed"/>
        <w:tblLook w:val="04A0" w:firstRow="1" w:lastRow="0" w:firstColumn="1" w:lastColumn="0" w:noHBand="0" w:noVBand="1"/>
      </w:tblPr>
      <w:tblGrid>
        <w:gridCol w:w="1984"/>
        <w:gridCol w:w="1701"/>
        <w:gridCol w:w="1843"/>
        <w:gridCol w:w="2219"/>
        <w:gridCol w:w="1608"/>
      </w:tblGrid>
      <w:tr w:rsidR="000A468E" w:rsidRPr="00FD7054" w14:paraId="7B2ED77F" w14:textId="77777777" w:rsidTr="00917144">
        <w:trPr>
          <w:trHeight w:val="788"/>
        </w:trPr>
        <w:tc>
          <w:tcPr>
            <w:tcW w:w="1984" w:type="dxa"/>
            <w:shd w:val="clear" w:color="auto" w:fill="D9E2F3" w:themeFill="accent1" w:themeFillTint="33"/>
          </w:tcPr>
          <w:p w14:paraId="5299303D" w14:textId="77777777" w:rsidR="000A468E" w:rsidRPr="00FD7054" w:rsidRDefault="000A468E" w:rsidP="0097207A">
            <w:pPr>
              <w:pStyle w:val="TOCHeading"/>
              <w:rPr>
                <w:rFonts w:cs="Calibri"/>
              </w:rPr>
            </w:pPr>
            <w:r w:rsidRPr="00FD7054">
              <w:rPr>
                <w:rFonts w:cs="Calibri"/>
                <w:noProof/>
                <w:lang w:val="en-IN" w:eastAsia="en-IN"/>
              </w:rPr>
              <mc:AlternateContent>
                <mc:Choice Requires="wps">
                  <w:drawing>
                    <wp:anchor distT="0" distB="0" distL="114300" distR="114300" simplePos="0" relativeHeight="251669504" behindDoc="0" locked="0" layoutInCell="1" allowOverlap="1" wp14:anchorId="70096E6D" wp14:editId="22F06033">
                      <wp:simplePos x="0" y="0"/>
                      <wp:positionH relativeFrom="column">
                        <wp:posOffset>-71120</wp:posOffset>
                      </wp:positionH>
                      <wp:positionV relativeFrom="paragraph">
                        <wp:posOffset>165735</wp:posOffset>
                      </wp:positionV>
                      <wp:extent cx="962025" cy="304800"/>
                      <wp:effectExtent l="0" t="0" r="9525" b="0"/>
                      <wp:wrapNone/>
                      <wp:docPr id="258691222" name="Text Box 2"/>
                      <wp:cNvGraphicFramePr/>
                      <a:graphic xmlns:a="http://schemas.openxmlformats.org/drawingml/2006/main">
                        <a:graphicData uri="http://schemas.microsoft.com/office/word/2010/wordprocessingShape">
                          <wps:wsp>
                            <wps:cNvSpPr txBox="1"/>
                            <wps:spPr>
                              <a:xfrm>
                                <a:off x="0" y="0"/>
                                <a:ext cx="962025" cy="304800"/>
                              </a:xfrm>
                              <a:prstGeom prst="rect">
                                <a:avLst/>
                              </a:prstGeom>
                              <a:solidFill>
                                <a:schemeClr val="accent1">
                                  <a:lumMod val="20000"/>
                                  <a:lumOff val="80000"/>
                                </a:schemeClr>
                              </a:solidFill>
                              <a:ln w="6350">
                                <a:noFill/>
                              </a:ln>
                            </wps:spPr>
                            <wps:txbx>
                              <w:txbxContent>
                                <w:p w14:paraId="0D0B271D" w14:textId="77777777" w:rsidR="000A468E" w:rsidRPr="00D21312" w:rsidRDefault="000A468E" w:rsidP="000A468E">
                                  <w:pPr>
                                    <w:rPr>
                                      <w:rFonts w:cstheme="minorHAnsi"/>
                                      <w:b/>
                                      <w:bCs/>
                                      <w:color w:val="095BA6"/>
                                      <w:sz w:val="24"/>
                                    </w:rPr>
                                  </w:pPr>
                                  <w:r w:rsidRPr="003733DF">
                                    <w:rPr>
                                      <w:rFonts w:ascii="Calibri" w:hAnsi="Calibri" w:cs="Calibri"/>
                                      <w:b/>
                                      <w:bCs/>
                                      <w:color w:val="095BA6"/>
                                      <w:sz w:val="24"/>
                                    </w:rPr>
                                    <w:t>Occurrence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96E6D" id="_x0000_s1066" type="#_x0000_t202" style="position:absolute;left:0;text-align:left;margin-left:-5.6pt;margin-top:13.05pt;width:75.7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" fillcolor="#d9e2f3 [660]" stroked="f" strokeweight=".5pt">
                      <v:textbox>
                        <w:txbxContent>
                          <w:p w14:paraId="0D0B271D" w14:textId="77777777" w:rsidR="000A468E" w:rsidRPr="00D21312" w:rsidRDefault="000A468E" w:rsidP="000A468E">
                            <w:pPr>
                              <w:rPr>
                                <w:rFonts w:cstheme="minorHAnsi"/>
                                <w:b/>
                                <w:bCs/>
                                <w:color w:val="095BA6"/>
                                <w:sz w:val="24"/>
                              </w:rPr>
                            </w:pPr>
                            <w:r w:rsidRPr="003733DF">
                              <w:rPr>
                                <w:rFonts w:ascii="Calibri" w:hAnsi="Calibri" w:cs="Calibri"/>
                                <w:b/>
                                <w:bCs/>
                                <w:color w:val="095BA6"/>
                                <w:sz w:val="24"/>
                              </w:rPr>
                              <w:t>Occurrence</w:t>
                            </w:r>
                          </w:p>
                        </w:txbxContent>
                      </v:textbox>
                    </v:shape>
                  </w:pict>
                </mc:Fallback>
              </mc:AlternateContent>
            </w:r>
            <w:r w:rsidRPr="00FD7054">
              <w:rPr>
                <w:rFonts w:cs="Calibri"/>
                <w:noProof/>
                <w:lang w:val="en-IN" w:eastAsia="en-IN"/>
              </w:rPr>
              <mc:AlternateContent>
                <mc:Choice Requires="wps">
                  <w:drawing>
                    <wp:anchor distT="0" distB="0" distL="114300" distR="114300" simplePos="0" relativeHeight="251670528" behindDoc="0" locked="0" layoutInCell="1" allowOverlap="1" wp14:anchorId="4F1768E8" wp14:editId="5020673E">
                      <wp:simplePos x="0" y="0"/>
                      <wp:positionH relativeFrom="column">
                        <wp:posOffset>-81281</wp:posOffset>
                      </wp:positionH>
                      <wp:positionV relativeFrom="paragraph">
                        <wp:posOffset>22860</wp:posOffset>
                      </wp:positionV>
                      <wp:extent cx="1428750" cy="333375"/>
                      <wp:effectExtent l="0" t="0" r="19050" b="28575"/>
                      <wp:wrapNone/>
                      <wp:docPr id="1139148768"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28750" cy="333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69DF80" id="_x0000_t32" coordsize="21600,21600" o:spt="32" o:oned="t" path="m,l21600,21600e" filled="f">
                      <v:path arrowok="t" fillok="f" o:connecttype="none"/>
                      <o:lock v:ext="edit" shapetype="t"/>
                    </v:shapetype>
                    <v:shape id="Straight Arrow Connector 1" o:spid="_x0000_s1026" type="#_x0000_t32" style="position:absolute;margin-left:-6.4pt;margin-top:1.8pt;width:112.5pt;height:26.2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"/>
                  </w:pict>
                </mc:Fallback>
              </mc:AlternateContent>
            </w:r>
            <w:r w:rsidRPr="00FD7054">
              <w:rPr>
                <w:rFonts w:cs="Calibri"/>
              </w:rPr>
              <w:t xml:space="preserve">            </w:t>
            </w:r>
            <w:r>
              <w:rPr>
                <w:rFonts w:cs="Calibri"/>
              </w:rPr>
              <w:t xml:space="preserve">         </w:t>
            </w:r>
            <w:r w:rsidRPr="00FD7054">
              <w:rPr>
                <w:rFonts w:cs="Calibri"/>
              </w:rPr>
              <w:t>Severity</w:t>
            </w:r>
          </w:p>
        </w:tc>
        <w:tc>
          <w:tcPr>
            <w:tcW w:w="1701" w:type="dxa"/>
            <w:shd w:val="clear" w:color="auto" w:fill="D9E2F3" w:themeFill="accent1" w:themeFillTint="33"/>
            <w:vAlign w:val="center"/>
          </w:tcPr>
          <w:p w14:paraId="59DC866D" w14:textId="77777777" w:rsidR="000A468E" w:rsidRPr="00FD7054" w:rsidRDefault="000A468E" w:rsidP="0097207A">
            <w:pPr>
              <w:pStyle w:val="TOCHeading"/>
              <w:rPr>
                <w:rFonts w:cs="Calibri"/>
              </w:rPr>
            </w:pPr>
            <w:r w:rsidRPr="00FD7054">
              <w:rPr>
                <w:rFonts w:cs="Calibri"/>
              </w:rPr>
              <w:t>Catastrophic</w:t>
            </w:r>
          </w:p>
          <w:p w14:paraId="7C1DDD82" w14:textId="77777777" w:rsidR="000A468E" w:rsidRPr="00FD7054" w:rsidRDefault="000A468E" w:rsidP="0097207A">
            <w:pPr>
              <w:pStyle w:val="TOCHeading"/>
              <w:rPr>
                <w:rFonts w:cs="Calibri"/>
              </w:rPr>
            </w:pPr>
            <w:r w:rsidRPr="00FD7054">
              <w:rPr>
                <w:rFonts w:cs="Calibri"/>
              </w:rPr>
              <w:t>(I)</w:t>
            </w:r>
          </w:p>
        </w:tc>
        <w:tc>
          <w:tcPr>
            <w:tcW w:w="1843" w:type="dxa"/>
            <w:shd w:val="clear" w:color="auto" w:fill="D9E2F3" w:themeFill="accent1" w:themeFillTint="33"/>
            <w:vAlign w:val="center"/>
          </w:tcPr>
          <w:p w14:paraId="20C7C33B" w14:textId="77777777" w:rsidR="000A468E" w:rsidRPr="00FD7054" w:rsidRDefault="000A468E" w:rsidP="0097207A">
            <w:pPr>
              <w:pStyle w:val="TOCHeading"/>
              <w:rPr>
                <w:rFonts w:cs="Calibri"/>
              </w:rPr>
            </w:pPr>
            <w:r w:rsidRPr="00FD7054">
              <w:rPr>
                <w:rFonts w:cs="Calibri"/>
              </w:rPr>
              <w:t>Critical</w:t>
            </w:r>
          </w:p>
          <w:p w14:paraId="2A9983C7" w14:textId="77777777" w:rsidR="000A468E" w:rsidRPr="00FD7054" w:rsidRDefault="000A468E" w:rsidP="0097207A">
            <w:pPr>
              <w:pStyle w:val="TOCHeading"/>
              <w:rPr>
                <w:rFonts w:cs="Calibri"/>
              </w:rPr>
            </w:pPr>
            <w:r w:rsidRPr="00FD7054">
              <w:rPr>
                <w:rFonts w:cs="Calibri"/>
              </w:rPr>
              <w:t>(II)</w:t>
            </w:r>
          </w:p>
        </w:tc>
        <w:tc>
          <w:tcPr>
            <w:tcW w:w="2219" w:type="dxa"/>
            <w:shd w:val="clear" w:color="auto" w:fill="D9E2F3" w:themeFill="accent1" w:themeFillTint="33"/>
            <w:vAlign w:val="center"/>
          </w:tcPr>
          <w:p w14:paraId="5E613EDC" w14:textId="77777777" w:rsidR="000A468E" w:rsidRPr="00FD7054" w:rsidRDefault="000A468E" w:rsidP="0097207A">
            <w:pPr>
              <w:pStyle w:val="TOCHeading"/>
              <w:rPr>
                <w:rFonts w:cs="Calibri"/>
              </w:rPr>
            </w:pPr>
            <w:r w:rsidRPr="00FD7054">
              <w:rPr>
                <w:rFonts w:cs="Calibri"/>
              </w:rPr>
              <w:t>Marginal</w:t>
            </w:r>
          </w:p>
          <w:p w14:paraId="53B56865" w14:textId="77777777" w:rsidR="000A468E" w:rsidRPr="00FD7054" w:rsidRDefault="000A468E" w:rsidP="0097207A">
            <w:pPr>
              <w:pStyle w:val="TOCHeading"/>
              <w:rPr>
                <w:rFonts w:cs="Calibri"/>
              </w:rPr>
            </w:pPr>
            <w:r w:rsidRPr="00FD7054">
              <w:rPr>
                <w:rFonts w:cs="Calibri"/>
              </w:rPr>
              <w:t>(III)</w:t>
            </w:r>
          </w:p>
        </w:tc>
        <w:tc>
          <w:tcPr>
            <w:tcW w:w="1608" w:type="dxa"/>
            <w:shd w:val="clear" w:color="auto" w:fill="D9E2F3" w:themeFill="accent1" w:themeFillTint="33"/>
            <w:vAlign w:val="center"/>
          </w:tcPr>
          <w:p w14:paraId="7172C8CC" w14:textId="77777777" w:rsidR="000A468E" w:rsidRPr="00FD7054" w:rsidRDefault="000A468E" w:rsidP="0097207A">
            <w:pPr>
              <w:pStyle w:val="TOCHeading"/>
              <w:rPr>
                <w:rFonts w:cs="Calibri"/>
              </w:rPr>
            </w:pPr>
            <w:r w:rsidRPr="00FD7054">
              <w:rPr>
                <w:rFonts w:cs="Calibri"/>
              </w:rPr>
              <w:t>Negligible</w:t>
            </w:r>
          </w:p>
          <w:p w14:paraId="5B8E3FB5" w14:textId="77777777" w:rsidR="000A468E" w:rsidRPr="00FD7054" w:rsidRDefault="000A468E" w:rsidP="0097207A">
            <w:pPr>
              <w:pStyle w:val="TOCHeading"/>
              <w:rPr>
                <w:rFonts w:cs="Calibri"/>
              </w:rPr>
            </w:pPr>
            <w:r w:rsidRPr="00FD7054">
              <w:rPr>
                <w:rFonts w:cs="Calibri"/>
              </w:rPr>
              <w:t>(IV)</w:t>
            </w:r>
          </w:p>
        </w:tc>
      </w:tr>
      <w:tr w:rsidR="000A468E" w:rsidRPr="00FD7054" w14:paraId="5D5B9732" w14:textId="77777777" w:rsidTr="00447637">
        <w:tc>
          <w:tcPr>
            <w:tcW w:w="1984" w:type="dxa"/>
            <w:vAlign w:val="center"/>
          </w:tcPr>
          <w:p w14:paraId="4F0E0DAF" w14:textId="77777777" w:rsidR="000A468E" w:rsidRPr="00FD7054" w:rsidRDefault="000A468E" w:rsidP="0097207A">
            <w:pPr>
              <w:pStyle w:val="TableContents"/>
              <w:rPr>
                <w:color w:val="000000"/>
              </w:rPr>
            </w:pPr>
            <w:r w:rsidRPr="00FD7054">
              <w:t>Frequent (A)</w:t>
            </w:r>
          </w:p>
        </w:tc>
        <w:tc>
          <w:tcPr>
            <w:tcW w:w="1701" w:type="dxa"/>
            <w:shd w:val="clear" w:color="auto" w:fill="FF0000"/>
            <w:vAlign w:val="center"/>
          </w:tcPr>
          <w:p w14:paraId="692FD7CD" w14:textId="77777777" w:rsidR="000A468E" w:rsidRPr="00FD7054" w:rsidRDefault="000A468E" w:rsidP="0097207A">
            <w:pPr>
              <w:pStyle w:val="TableContents"/>
            </w:pPr>
            <w:r w:rsidRPr="00FD7054">
              <w:t>Intolerable</w:t>
            </w:r>
          </w:p>
        </w:tc>
        <w:tc>
          <w:tcPr>
            <w:tcW w:w="1843" w:type="dxa"/>
            <w:shd w:val="clear" w:color="auto" w:fill="FF0000"/>
            <w:vAlign w:val="center"/>
          </w:tcPr>
          <w:p w14:paraId="6B76BC85" w14:textId="77777777" w:rsidR="000A468E" w:rsidRPr="00FD7054" w:rsidRDefault="000A468E" w:rsidP="0097207A">
            <w:pPr>
              <w:pStyle w:val="TableContents"/>
            </w:pPr>
            <w:r w:rsidRPr="00FD7054">
              <w:t>Intolerable</w:t>
            </w:r>
          </w:p>
        </w:tc>
        <w:tc>
          <w:tcPr>
            <w:tcW w:w="2219" w:type="dxa"/>
            <w:shd w:val="clear" w:color="auto" w:fill="FF0000"/>
            <w:vAlign w:val="center"/>
          </w:tcPr>
          <w:p w14:paraId="452B2D7B" w14:textId="77777777" w:rsidR="000A468E" w:rsidRPr="00FD7054" w:rsidRDefault="000A468E" w:rsidP="0097207A">
            <w:pPr>
              <w:pStyle w:val="TableContents"/>
            </w:pPr>
            <w:r w:rsidRPr="00FD7054">
              <w:t>Intolerable</w:t>
            </w:r>
          </w:p>
        </w:tc>
        <w:tc>
          <w:tcPr>
            <w:tcW w:w="1608" w:type="dxa"/>
            <w:shd w:val="clear" w:color="auto" w:fill="FFC000"/>
            <w:vAlign w:val="center"/>
          </w:tcPr>
          <w:p w14:paraId="247CA891" w14:textId="77777777" w:rsidR="000A468E" w:rsidRPr="00FD7054" w:rsidRDefault="000A468E" w:rsidP="0097207A">
            <w:pPr>
              <w:pStyle w:val="TableContents"/>
            </w:pPr>
            <w:r w:rsidRPr="00FD7054">
              <w:t>Undesirable</w:t>
            </w:r>
          </w:p>
        </w:tc>
      </w:tr>
      <w:tr w:rsidR="000A468E" w:rsidRPr="00FD7054" w14:paraId="16C35D2D" w14:textId="77777777" w:rsidTr="00447637">
        <w:tc>
          <w:tcPr>
            <w:tcW w:w="1984" w:type="dxa"/>
            <w:vAlign w:val="center"/>
          </w:tcPr>
          <w:p w14:paraId="1DC42ECF" w14:textId="77777777" w:rsidR="000A468E" w:rsidRPr="00FD7054" w:rsidRDefault="000A468E" w:rsidP="0097207A">
            <w:pPr>
              <w:pStyle w:val="TableContents"/>
            </w:pPr>
            <w:r w:rsidRPr="00FD7054">
              <w:t>Probable (B)</w:t>
            </w:r>
          </w:p>
        </w:tc>
        <w:tc>
          <w:tcPr>
            <w:tcW w:w="1701" w:type="dxa"/>
            <w:shd w:val="clear" w:color="auto" w:fill="FF0000"/>
            <w:vAlign w:val="center"/>
          </w:tcPr>
          <w:p w14:paraId="0A448648" w14:textId="77777777" w:rsidR="000A468E" w:rsidRPr="00FD7054" w:rsidRDefault="000A468E" w:rsidP="0097207A">
            <w:pPr>
              <w:pStyle w:val="TableContents"/>
            </w:pPr>
            <w:r w:rsidRPr="00FD7054">
              <w:t>Intolerable</w:t>
            </w:r>
          </w:p>
        </w:tc>
        <w:tc>
          <w:tcPr>
            <w:tcW w:w="1843" w:type="dxa"/>
            <w:shd w:val="clear" w:color="auto" w:fill="FF0000"/>
            <w:vAlign w:val="center"/>
          </w:tcPr>
          <w:p w14:paraId="01E02BC9" w14:textId="77777777" w:rsidR="000A468E" w:rsidRPr="00FD7054" w:rsidRDefault="000A468E" w:rsidP="0097207A">
            <w:pPr>
              <w:pStyle w:val="TableContents"/>
            </w:pPr>
            <w:r w:rsidRPr="00FD7054">
              <w:t>Intolerable</w:t>
            </w:r>
          </w:p>
        </w:tc>
        <w:tc>
          <w:tcPr>
            <w:tcW w:w="2219" w:type="dxa"/>
            <w:shd w:val="clear" w:color="auto" w:fill="FFC000"/>
            <w:vAlign w:val="center"/>
          </w:tcPr>
          <w:p w14:paraId="0FFC7745" w14:textId="77777777" w:rsidR="000A468E" w:rsidRPr="00FD7054" w:rsidRDefault="000A468E" w:rsidP="0097207A">
            <w:pPr>
              <w:pStyle w:val="TableContents"/>
            </w:pPr>
            <w:r w:rsidRPr="00FD7054">
              <w:t>Undesirable</w:t>
            </w:r>
          </w:p>
        </w:tc>
        <w:tc>
          <w:tcPr>
            <w:tcW w:w="1608" w:type="dxa"/>
            <w:shd w:val="clear" w:color="auto" w:fill="FFFF00"/>
            <w:vAlign w:val="center"/>
          </w:tcPr>
          <w:p w14:paraId="63783CDA" w14:textId="77777777" w:rsidR="000A468E" w:rsidRPr="00FD7054" w:rsidRDefault="000A468E" w:rsidP="0097207A">
            <w:pPr>
              <w:pStyle w:val="TableContents"/>
            </w:pPr>
            <w:r w:rsidRPr="00FD7054">
              <w:t>Tolerable</w:t>
            </w:r>
          </w:p>
        </w:tc>
      </w:tr>
      <w:tr w:rsidR="000A468E" w:rsidRPr="00FD7054" w14:paraId="3F8BDB26" w14:textId="77777777" w:rsidTr="00447637">
        <w:tc>
          <w:tcPr>
            <w:tcW w:w="1984" w:type="dxa"/>
            <w:vAlign w:val="center"/>
          </w:tcPr>
          <w:p w14:paraId="5FDA42FD" w14:textId="77777777" w:rsidR="000A468E" w:rsidRPr="00FD7054" w:rsidRDefault="000A468E" w:rsidP="0097207A">
            <w:pPr>
              <w:pStyle w:val="TableContents"/>
            </w:pPr>
            <w:r w:rsidRPr="00FD7054">
              <w:t>Occasional (C)</w:t>
            </w:r>
          </w:p>
        </w:tc>
        <w:tc>
          <w:tcPr>
            <w:tcW w:w="1701" w:type="dxa"/>
            <w:shd w:val="clear" w:color="auto" w:fill="FF0000"/>
            <w:vAlign w:val="center"/>
          </w:tcPr>
          <w:p w14:paraId="5348D43A" w14:textId="77777777" w:rsidR="000A468E" w:rsidRPr="00FD7054" w:rsidRDefault="000A468E" w:rsidP="0097207A">
            <w:pPr>
              <w:pStyle w:val="TableContents"/>
            </w:pPr>
            <w:r w:rsidRPr="00FD7054">
              <w:t>Intolerable</w:t>
            </w:r>
          </w:p>
        </w:tc>
        <w:tc>
          <w:tcPr>
            <w:tcW w:w="1843" w:type="dxa"/>
            <w:shd w:val="clear" w:color="auto" w:fill="FFC000"/>
            <w:vAlign w:val="center"/>
          </w:tcPr>
          <w:p w14:paraId="2C0299A0" w14:textId="77777777" w:rsidR="000A468E" w:rsidRPr="00FD7054" w:rsidRDefault="000A468E" w:rsidP="0097207A">
            <w:pPr>
              <w:pStyle w:val="TableContents"/>
            </w:pPr>
            <w:r w:rsidRPr="00FD7054">
              <w:t>Undesirable</w:t>
            </w:r>
          </w:p>
        </w:tc>
        <w:tc>
          <w:tcPr>
            <w:tcW w:w="2219" w:type="dxa"/>
            <w:shd w:val="clear" w:color="auto" w:fill="FFC000"/>
            <w:vAlign w:val="center"/>
          </w:tcPr>
          <w:p w14:paraId="7ACC5FD2" w14:textId="77777777" w:rsidR="000A468E" w:rsidRPr="00FD7054" w:rsidRDefault="000A468E" w:rsidP="0097207A">
            <w:pPr>
              <w:pStyle w:val="TableContents"/>
            </w:pPr>
            <w:r w:rsidRPr="00FD7054">
              <w:t>Undesirable</w:t>
            </w:r>
          </w:p>
        </w:tc>
        <w:tc>
          <w:tcPr>
            <w:tcW w:w="1608" w:type="dxa"/>
            <w:shd w:val="clear" w:color="auto" w:fill="FFFF00"/>
            <w:vAlign w:val="center"/>
          </w:tcPr>
          <w:p w14:paraId="0D84ED2F" w14:textId="77777777" w:rsidR="000A468E" w:rsidRPr="00FD7054" w:rsidRDefault="000A468E" w:rsidP="0097207A">
            <w:pPr>
              <w:pStyle w:val="TableContents"/>
            </w:pPr>
            <w:r w:rsidRPr="00FD7054">
              <w:t>Tolerable</w:t>
            </w:r>
          </w:p>
        </w:tc>
      </w:tr>
      <w:tr w:rsidR="000A468E" w:rsidRPr="00FD7054" w14:paraId="6F0EFCB4" w14:textId="77777777" w:rsidTr="00447637">
        <w:tc>
          <w:tcPr>
            <w:tcW w:w="1984" w:type="dxa"/>
            <w:vAlign w:val="center"/>
          </w:tcPr>
          <w:p w14:paraId="736307AF" w14:textId="77777777" w:rsidR="000A468E" w:rsidRPr="00FD7054" w:rsidRDefault="000A468E" w:rsidP="0097207A">
            <w:pPr>
              <w:pStyle w:val="TableContents"/>
            </w:pPr>
            <w:r w:rsidRPr="00FD7054">
              <w:t>Rare (D)</w:t>
            </w:r>
          </w:p>
        </w:tc>
        <w:tc>
          <w:tcPr>
            <w:tcW w:w="1701" w:type="dxa"/>
            <w:shd w:val="clear" w:color="auto" w:fill="FFC000"/>
            <w:vAlign w:val="center"/>
          </w:tcPr>
          <w:p w14:paraId="392ABE55" w14:textId="77777777" w:rsidR="000A468E" w:rsidRPr="00FD7054" w:rsidRDefault="000A468E" w:rsidP="0097207A">
            <w:pPr>
              <w:pStyle w:val="TableContents"/>
            </w:pPr>
            <w:r w:rsidRPr="00FD7054">
              <w:t>Undesirable</w:t>
            </w:r>
          </w:p>
        </w:tc>
        <w:tc>
          <w:tcPr>
            <w:tcW w:w="1843" w:type="dxa"/>
            <w:shd w:val="clear" w:color="auto" w:fill="FFC000"/>
            <w:vAlign w:val="center"/>
          </w:tcPr>
          <w:p w14:paraId="37D4A32A" w14:textId="77777777" w:rsidR="000A468E" w:rsidRPr="00FD7054" w:rsidRDefault="000A468E" w:rsidP="0097207A">
            <w:pPr>
              <w:pStyle w:val="TableContents"/>
            </w:pPr>
            <w:r w:rsidRPr="00FD7054">
              <w:t>Undesirable</w:t>
            </w:r>
          </w:p>
        </w:tc>
        <w:tc>
          <w:tcPr>
            <w:tcW w:w="2219" w:type="dxa"/>
            <w:shd w:val="clear" w:color="auto" w:fill="FFFF00"/>
            <w:vAlign w:val="center"/>
          </w:tcPr>
          <w:p w14:paraId="73844564" w14:textId="2FD1D481" w:rsidR="000A468E" w:rsidRPr="00FD7054" w:rsidRDefault="000A468E" w:rsidP="0097207A">
            <w:pPr>
              <w:pStyle w:val="TableContents"/>
            </w:pPr>
            <w:r w:rsidRPr="00FD7054">
              <w:t>Tolerable</w:t>
            </w:r>
          </w:p>
        </w:tc>
        <w:tc>
          <w:tcPr>
            <w:tcW w:w="1608" w:type="dxa"/>
            <w:shd w:val="clear" w:color="auto" w:fill="92D050"/>
            <w:vAlign w:val="center"/>
          </w:tcPr>
          <w:p w14:paraId="346703F1" w14:textId="77777777" w:rsidR="000A468E" w:rsidRPr="00FD7054" w:rsidRDefault="000A468E" w:rsidP="0097207A">
            <w:pPr>
              <w:pStyle w:val="TableContents"/>
            </w:pPr>
            <w:r w:rsidRPr="00FD7054">
              <w:t>Negligible</w:t>
            </w:r>
          </w:p>
        </w:tc>
      </w:tr>
      <w:tr w:rsidR="000A468E" w:rsidRPr="00FD7054" w14:paraId="00113A4D" w14:textId="77777777" w:rsidTr="00447637">
        <w:tc>
          <w:tcPr>
            <w:tcW w:w="1984" w:type="dxa"/>
            <w:vAlign w:val="center"/>
          </w:tcPr>
          <w:p w14:paraId="2D018286" w14:textId="77777777" w:rsidR="000A468E" w:rsidRPr="00FD7054" w:rsidRDefault="000A468E" w:rsidP="0097207A">
            <w:pPr>
              <w:pStyle w:val="TableContents"/>
            </w:pPr>
            <w:r w:rsidRPr="00FD7054">
              <w:t>Improbable (E)</w:t>
            </w:r>
          </w:p>
        </w:tc>
        <w:tc>
          <w:tcPr>
            <w:tcW w:w="1701" w:type="dxa"/>
            <w:shd w:val="clear" w:color="auto" w:fill="FFC000"/>
            <w:vAlign w:val="center"/>
          </w:tcPr>
          <w:p w14:paraId="2DF90F58" w14:textId="77777777" w:rsidR="000A468E" w:rsidRPr="00FD7054" w:rsidRDefault="000A468E" w:rsidP="0097207A">
            <w:pPr>
              <w:pStyle w:val="TableContents"/>
            </w:pPr>
            <w:r w:rsidRPr="00FD7054">
              <w:t>Undesirable</w:t>
            </w:r>
          </w:p>
        </w:tc>
        <w:tc>
          <w:tcPr>
            <w:tcW w:w="1843" w:type="dxa"/>
            <w:shd w:val="clear" w:color="auto" w:fill="FFFF00"/>
            <w:vAlign w:val="center"/>
          </w:tcPr>
          <w:p w14:paraId="46CE7371" w14:textId="77777777" w:rsidR="000A468E" w:rsidRPr="00FD7054" w:rsidRDefault="000A468E" w:rsidP="0097207A">
            <w:pPr>
              <w:pStyle w:val="TableContents"/>
            </w:pPr>
            <w:r w:rsidRPr="00FD7054">
              <w:t>Tolerable</w:t>
            </w:r>
          </w:p>
        </w:tc>
        <w:tc>
          <w:tcPr>
            <w:tcW w:w="2219" w:type="dxa"/>
            <w:shd w:val="clear" w:color="auto" w:fill="92D050"/>
            <w:vAlign w:val="center"/>
          </w:tcPr>
          <w:p w14:paraId="792F9309" w14:textId="77777777" w:rsidR="000A468E" w:rsidRPr="00FD7054" w:rsidRDefault="000A468E" w:rsidP="0097207A">
            <w:pPr>
              <w:pStyle w:val="TableContents"/>
            </w:pPr>
            <w:r w:rsidRPr="00FD7054">
              <w:t>Negligible</w:t>
            </w:r>
          </w:p>
        </w:tc>
        <w:tc>
          <w:tcPr>
            <w:tcW w:w="1608" w:type="dxa"/>
            <w:shd w:val="clear" w:color="auto" w:fill="92D050"/>
            <w:vAlign w:val="center"/>
          </w:tcPr>
          <w:p w14:paraId="3128AA12" w14:textId="77777777" w:rsidR="000A468E" w:rsidRPr="00FD7054" w:rsidRDefault="000A468E" w:rsidP="0097207A">
            <w:pPr>
              <w:pStyle w:val="TableContents"/>
            </w:pPr>
            <w:r w:rsidRPr="00FD7054">
              <w:t>Negligible</w:t>
            </w:r>
          </w:p>
        </w:tc>
      </w:tr>
      <w:tr w:rsidR="000A468E" w:rsidRPr="00FD7054" w14:paraId="401F5B3A" w14:textId="77777777" w:rsidTr="00447637">
        <w:tc>
          <w:tcPr>
            <w:tcW w:w="1984" w:type="dxa"/>
            <w:vAlign w:val="center"/>
          </w:tcPr>
          <w:p w14:paraId="2FF65392" w14:textId="77777777" w:rsidR="000A468E" w:rsidRPr="00FD7054" w:rsidRDefault="000A468E" w:rsidP="0097207A">
            <w:pPr>
              <w:pStyle w:val="TableContents"/>
            </w:pPr>
            <w:r w:rsidRPr="00FD7054">
              <w:t>Highly Improbable (F)</w:t>
            </w:r>
          </w:p>
        </w:tc>
        <w:tc>
          <w:tcPr>
            <w:tcW w:w="1701" w:type="dxa"/>
            <w:shd w:val="clear" w:color="auto" w:fill="FFFF00"/>
            <w:vAlign w:val="center"/>
          </w:tcPr>
          <w:p w14:paraId="17F0D957" w14:textId="77777777" w:rsidR="000A468E" w:rsidRPr="00FD7054" w:rsidRDefault="000A468E" w:rsidP="0097207A">
            <w:pPr>
              <w:pStyle w:val="TableContents"/>
            </w:pPr>
            <w:r w:rsidRPr="00FD7054">
              <w:t>Tolerable</w:t>
            </w:r>
          </w:p>
        </w:tc>
        <w:tc>
          <w:tcPr>
            <w:tcW w:w="1843" w:type="dxa"/>
            <w:shd w:val="clear" w:color="auto" w:fill="92D050"/>
            <w:vAlign w:val="center"/>
          </w:tcPr>
          <w:p w14:paraId="0DCEA2CB" w14:textId="77777777" w:rsidR="000A468E" w:rsidRPr="00FD7054" w:rsidRDefault="000A468E" w:rsidP="0097207A">
            <w:pPr>
              <w:pStyle w:val="TableContents"/>
            </w:pPr>
            <w:r w:rsidRPr="00FD7054">
              <w:t>Negligible</w:t>
            </w:r>
          </w:p>
        </w:tc>
        <w:tc>
          <w:tcPr>
            <w:tcW w:w="2219" w:type="dxa"/>
            <w:shd w:val="clear" w:color="auto" w:fill="92D050"/>
            <w:vAlign w:val="center"/>
          </w:tcPr>
          <w:p w14:paraId="4B480476" w14:textId="77777777" w:rsidR="000A468E" w:rsidRPr="00FD7054" w:rsidRDefault="000A468E" w:rsidP="0097207A">
            <w:pPr>
              <w:pStyle w:val="TableContents"/>
            </w:pPr>
            <w:r w:rsidRPr="00FD7054">
              <w:t>Negligible</w:t>
            </w:r>
          </w:p>
        </w:tc>
        <w:tc>
          <w:tcPr>
            <w:tcW w:w="1608" w:type="dxa"/>
            <w:shd w:val="clear" w:color="auto" w:fill="92D050"/>
            <w:vAlign w:val="center"/>
          </w:tcPr>
          <w:p w14:paraId="24DFFDFB" w14:textId="77777777" w:rsidR="000A468E" w:rsidRPr="00FD7054" w:rsidRDefault="000A468E" w:rsidP="0097207A">
            <w:pPr>
              <w:pStyle w:val="TableContents"/>
            </w:pPr>
            <w:r w:rsidRPr="00FD7054">
              <w:t>Negligible</w:t>
            </w:r>
          </w:p>
        </w:tc>
      </w:tr>
    </w:tbl>
    <w:p w14:paraId="093AE696" w14:textId="36288B40" w:rsidR="000A468E" w:rsidRDefault="000A468E" w:rsidP="004418D7">
      <w:pPr>
        <w:pStyle w:val="Cell"/>
        <w:jc w:val="center"/>
      </w:pPr>
      <w:bookmarkStart w:id="103" w:name="_Toc163139092"/>
      <w:r w:rsidRPr="00AD5E6E">
        <w:t xml:space="preserve">Table </w:t>
      </w:r>
      <w:r w:rsidRPr="00AD5E6E">
        <w:fldChar w:fldCharType="begin"/>
      </w:r>
      <w:r w:rsidRPr="00AD5E6E">
        <w:instrText xml:space="preserve"> SEQ Table \* ARABIC </w:instrText>
      </w:r>
      <w:r w:rsidRPr="00AD5E6E">
        <w:fldChar w:fldCharType="separate"/>
      </w:r>
      <w:r w:rsidR="005830A6">
        <w:rPr>
          <w:noProof/>
        </w:rPr>
        <w:t>11</w:t>
      </w:r>
      <w:r w:rsidRPr="00AD5E6E">
        <w:fldChar w:fldCharType="end"/>
      </w:r>
      <w:r w:rsidRPr="00AD5E6E">
        <w:t xml:space="preserve">: </w:t>
      </w:r>
      <w:r>
        <w:t>Risk Assessment Matrix</w:t>
      </w:r>
      <w:bookmarkEnd w:id="103"/>
    </w:p>
    <w:p w14:paraId="01D9C9F0" w14:textId="77777777" w:rsidR="001E7A1F" w:rsidRDefault="001E7A1F" w:rsidP="004418D7">
      <w:pPr>
        <w:pStyle w:val="Cell"/>
        <w:jc w:val="center"/>
      </w:pPr>
    </w:p>
    <w:p w14:paraId="33ACBEBE" w14:textId="77777777" w:rsidR="000A468E" w:rsidRPr="000A51D7" w:rsidRDefault="000A468E" w:rsidP="0049217E">
      <w:pPr>
        <w:pStyle w:val="Heading3"/>
        <w:ind w:left="1276" w:hanging="709"/>
      </w:pPr>
      <w:bookmarkStart w:id="104" w:name="_Toc502073828"/>
      <w:bookmarkStart w:id="105" w:name="_Toc54862617"/>
      <w:bookmarkStart w:id="106" w:name="_Toc73470777"/>
      <w:bookmarkStart w:id="107" w:name="_Toc81681666"/>
      <w:r w:rsidRPr="000A51D7">
        <w:t>Risk Acceptance Principle</w:t>
      </w:r>
      <w:bookmarkEnd w:id="104"/>
      <w:bookmarkEnd w:id="105"/>
      <w:bookmarkEnd w:id="106"/>
      <w:bookmarkEnd w:id="107"/>
    </w:p>
    <w:p w14:paraId="07389956" w14:textId="7F572F94" w:rsidR="0083379A" w:rsidRDefault="000A468E" w:rsidP="001A5CF5">
      <w:pPr>
        <w:pStyle w:val="TBODYSTYLE"/>
        <w:spacing w:line="276" w:lineRule="auto"/>
        <w:ind w:left="720"/>
        <w:jc w:val="left"/>
        <w:rPr>
          <w:rFonts w:ascii="Arial" w:hAnsi="Arial" w:cs="Arial"/>
          <w:b w:val="0"/>
          <w:bCs/>
        </w:rPr>
      </w:pPr>
      <w:r w:rsidRPr="002F2923">
        <w:rPr>
          <w:rFonts w:ascii="Arial" w:hAnsi="Arial" w:cs="Arial"/>
          <w:b w:val="0"/>
          <w:bCs/>
        </w:rPr>
        <w:t>The following table shows the risk acceptance indices. The risks of Intolerable category shall be eliminated with proper mitigation action. For other risk levels appropriate actions shall be considered as per the table below.</w:t>
      </w:r>
    </w:p>
    <w:p w14:paraId="6973DE6E" w14:textId="77777777" w:rsidR="001E7A1F" w:rsidRPr="002F2923" w:rsidRDefault="001E7A1F" w:rsidP="001A5CF5">
      <w:pPr>
        <w:pStyle w:val="TBODYSTYLE"/>
        <w:spacing w:line="276" w:lineRule="auto"/>
        <w:ind w:left="720"/>
        <w:jc w:val="left"/>
        <w:rPr>
          <w:rFonts w:ascii="Arial" w:hAnsi="Arial" w:cs="Arial"/>
          <w:b w:val="0"/>
          <w:bCs/>
        </w:rPr>
      </w:pPr>
    </w:p>
    <w:tbl>
      <w:tblPr>
        <w:tblStyle w:val="TableGrid"/>
        <w:tblW w:w="0" w:type="auto"/>
        <w:jc w:val="center"/>
        <w:tblLook w:val="04A0" w:firstRow="1" w:lastRow="0" w:firstColumn="1" w:lastColumn="0" w:noHBand="0" w:noVBand="1"/>
      </w:tblPr>
      <w:tblGrid>
        <w:gridCol w:w="2830"/>
        <w:gridCol w:w="6252"/>
      </w:tblGrid>
      <w:tr w:rsidR="000A468E" w:rsidRPr="00FD7054" w14:paraId="0039ACE6" w14:textId="77777777" w:rsidTr="0097207A">
        <w:trPr>
          <w:jc w:val="center"/>
        </w:trPr>
        <w:tc>
          <w:tcPr>
            <w:tcW w:w="2830" w:type="dxa"/>
            <w:shd w:val="clear" w:color="auto" w:fill="D9E2F3" w:themeFill="accent1" w:themeFillTint="33"/>
            <w:vAlign w:val="center"/>
          </w:tcPr>
          <w:p w14:paraId="756F888B" w14:textId="77777777" w:rsidR="000A468E" w:rsidRPr="00FD7054" w:rsidRDefault="000A468E" w:rsidP="0097207A">
            <w:pPr>
              <w:pStyle w:val="TOCHeading"/>
              <w:rPr>
                <w:rFonts w:cs="Calibri"/>
              </w:rPr>
            </w:pPr>
            <w:r w:rsidRPr="00FD7054">
              <w:rPr>
                <w:rFonts w:cs="Calibri"/>
              </w:rPr>
              <w:t>Risk Acceptance Category</w:t>
            </w:r>
          </w:p>
        </w:tc>
        <w:tc>
          <w:tcPr>
            <w:tcW w:w="6252" w:type="dxa"/>
            <w:shd w:val="clear" w:color="auto" w:fill="D9E2F3" w:themeFill="accent1" w:themeFillTint="33"/>
            <w:vAlign w:val="center"/>
          </w:tcPr>
          <w:p w14:paraId="52D63EF2" w14:textId="77777777" w:rsidR="000A468E" w:rsidRPr="00FD7054" w:rsidRDefault="000A468E" w:rsidP="0097207A">
            <w:pPr>
              <w:pStyle w:val="TOCHeading"/>
              <w:rPr>
                <w:rFonts w:cs="Calibri"/>
              </w:rPr>
            </w:pPr>
            <w:r w:rsidRPr="00FD7054">
              <w:rPr>
                <w:rFonts w:cs="Calibri"/>
              </w:rPr>
              <w:t>Actions to be applied</w:t>
            </w:r>
          </w:p>
        </w:tc>
      </w:tr>
      <w:tr w:rsidR="000A468E" w:rsidRPr="00FD7054" w14:paraId="75AD7D7E" w14:textId="77777777" w:rsidTr="0097207A">
        <w:trPr>
          <w:jc w:val="center"/>
        </w:trPr>
        <w:tc>
          <w:tcPr>
            <w:tcW w:w="2830" w:type="dxa"/>
            <w:shd w:val="clear" w:color="auto" w:fill="FF0000"/>
            <w:vAlign w:val="center"/>
          </w:tcPr>
          <w:p w14:paraId="3FAAA502" w14:textId="77777777" w:rsidR="000A468E" w:rsidRPr="00FD7054" w:rsidRDefault="000A468E" w:rsidP="0097207A">
            <w:pPr>
              <w:pStyle w:val="TableContents"/>
            </w:pPr>
            <w:r w:rsidRPr="00FD7054">
              <w:t>Intolerable</w:t>
            </w:r>
          </w:p>
        </w:tc>
        <w:tc>
          <w:tcPr>
            <w:tcW w:w="6252" w:type="dxa"/>
            <w:vAlign w:val="center"/>
          </w:tcPr>
          <w:p w14:paraId="10891313" w14:textId="77777777" w:rsidR="000A468E" w:rsidRPr="006500BE" w:rsidRDefault="000A468E" w:rsidP="0097207A">
            <w:pPr>
              <w:pStyle w:val="TableContents"/>
              <w:rPr>
                <w:b w:val="0"/>
                <w:bCs/>
                <w:sz w:val="22"/>
                <w:szCs w:val="22"/>
              </w:rPr>
            </w:pPr>
            <w:r w:rsidRPr="006500BE">
              <w:rPr>
                <w:b w:val="0"/>
                <w:bCs/>
                <w:sz w:val="22"/>
                <w:szCs w:val="22"/>
              </w:rPr>
              <w:t>The risk shall be eliminated</w:t>
            </w:r>
          </w:p>
        </w:tc>
      </w:tr>
      <w:tr w:rsidR="000A468E" w:rsidRPr="00FD7054" w14:paraId="06E86FBE" w14:textId="77777777" w:rsidTr="0097207A">
        <w:trPr>
          <w:jc w:val="center"/>
        </w:trPr>
        <w:tc>
          <w:tcPr>
            <w:tcW w:w="2830" w:type="dxa"/>
            <w:shd w:val="clear" w:color="auto" w:fill="FFC000"/>
            <w:vAlign w:val="center"/>
          </w:tcPr>
          <w:p w14:paraId="1BB43074" w14:textId="77777777" w:rsidR="000A468E" w:rsidRPr="00FD7054" w:rsidRDefault="000A468E" w:rsidP="0097207A">
            <w:pPr>
              <w:pStyle w:val="TableContents"/>
            </w:pPr>
            <w:r w:rsidRPr="00FD7054">
              <w:t>Undesirable</w:t>
            </w:r>
          </w:p>
        </w:tc>
        <w:tc>
          <w:tcPr>
            <w:tcW w:w="6252" w:type="dxa"/>
            <w:vAlign w:val="center"/>
          </w:tcPr>
          <w:p w14:paraId="6AB39859" w14:textId="77777777" w:rsidR="000A468E" w:rsidRPr="006500BE" w:rsidRDefault="000A468E" w:rsidP="0097207A">
            <w:pPr>
              <w:pStyle w:val="TableContents"/>
              <w:rPr>
                <w:b w:val="0"/>
                <w:bCs/>
                <w:sz w:val="22"/>
                <w:szCs w:val="22"/>
              </w:rPr>
            </w:pPr>
            <w:r w:rsidRPr="006500BE">
              <w:rPr>
                <w:b w:val="0"/>
                <w:bCs/>
                <w:sz w:val="22"/>
                <w:szCs w:val="22"/>
              </w:rPr>
              <w:t>The risk shall only be accepted if its risk reduction is impracticable</w:t>
            </w:r>
          </w:p>
        </w:tc>
      </w:tr>
      <w:tr w:rsidR="000A468E" w:rsidRPr="00FD7054" w14:paraId="437948F0" w14:textId="77777777" w:rsidTr="0097207A">
        <w:trPr>
          <w:jc w:val="center"/>
        </w:trPr>
        <w:tc>
          <w:tcPr>
            <w:tcW w:w="2830" w:type="dxa"/>
            <w:shd w:val="clear" w:color="auto" w:fill="FFFF00"/>
            <w:vAlign w:val="center"/>
          </w:tcPr>
          <w:p w14:paraId="1E138499" w14:textId="77777777" w:rsidR="000A468E" w:rsidRPr="00FD7054" w:rsidRDefault="000A468E" w:rsidP="0097207A">
            <w:pPr>
              <w:pStyle w:val="TableContents"/>
            </w:pPr>
            <w:r w:rsidRPr="00FD7054">
              <w:t>Tolerable</w:t>
            </w:r>
          </w:p>
        </w:tc>
        <w:tc>
          <w:tcPr>
            <w:tcW w:w="6252" w:type="dxa"/>
            <w:vAlign w:val="center"/>
          </w:tcPr>
          <w:p w14:paraId="6DD29A60" w14:textId="77777777" w:rsidR="000A468E" w:rsidRPr="006500BE" w:rsidRDefault="000A468E" w:rsidP="0097207A">
            <w:pPr>
              <w:pStyle w:val="TableContents"/>
              <w:rPr>
                <w:b w:val="0"/>
                <w:bCs/>
                <w:sz w:val="22"/>
                <w:szCs w:val="22"/>
              </w:rPr>
            </w:pPr>
            <w:r w:rsidRPr="006500BE">
              <w:rPr>
                <w:b w:val="0"/>
                <w:bCs/>
                <w:sz w:val="22"/>
                <w:szCs w:val="22"/>
              </w:rPr>
              <w:t>The risk can be tolerated and accepted with adequate control</w:t>
            </w:r>
          </w:p>
        </w:tc>
      </w:tr>
      <w:tr w:rsidR="000A468E" w:rsidRPr="00FD7054" w14:paraId="597B2E08" w14:textId="77777777" w:rsidTr="0097207A">
        <w:trPr>
          <w:jc w:val="center"/>
        </w:trPr>
        <w:tc>
          <w:tcPr>
            <w:tcW w:w="2830" w:type="dxa"/>
            <w:shd w:val="clear" w:color="auto" w:fill="92D050"/>
            <w:vAlign w:val="center"/>
          </w:tcPr>
          <w:p w14:paraId="1EF006F7" w14:textId="77777777" w:rsidR="000A468E" w:rsidRPr="00FD7054" w:rsidRDefault="000A468E" w:rsidP="0097207A">
            <w:pPr>
              <w:pStyle w:val="TableContents"/>
            </w:pPr>
            <w:r w:rsidRPr="00FD7054">
              <w:t>Negligible</w:t>
            </w:r>
          </w:p>
        </w:tc>
        <w:tc>
          <w:tcPr>
            <w:tcW w:w="6252" w:type="dxa"/>
            <w:vAlign w:val="center"/>
          </w:tcPr>
          <w:p w14:paraId="7947FB28" w14:textId="77777777" w:rsidR="000A468E" w:rsidRPr="006500BE" w:rsidRDefault="000A468E" w:rsidP="0097207A">
            <w:pPr>
              <w:pStyle w:val="TableContents"/>
              <w:rPr>
                <w:b w:val="0"/>
                <w:bCs/>
                <w:sz w:val="22"/>
                <w:szCs w:val="22"/>
              </w:rPr>
            </w:pPr>
            <w:r w:rsidRPr="006500BE">
              <w:rPr>
                <w:b w:val="0"/>
                <w:bCs/>
                <w:sz w:val="22"/>
                <w:szCs w:val="22"/>
              </w:rPr>
              <w:t>The risk can be acceptable without any agreement</w:t>
            </w:r>
          </w:p>
        </w:tc>
      </w:tr>
    </w:tbl>
    <w:p w14:paraId="351EAB3E" w14:textId="55F3493A" w:rsidR="003A56F5" w:rsidRDefault="000A468E" w:rsidP="000A468E">
      <w:pPr>
        <w:pStyle w:val="StyleCaptionCalibri11ptBoldUnderline"/>
      </w:pPr>
      <w:bookmarkStart w:id="108" w:name="_Toc163139093"/>
      <w:r w:rsidRPr="00AD5E6E">
        <w:t xml:space="preserve">Table </w:t>
      </w:r>
      <w:r w:rsidRPr="00AD5E6E">
        <w:fldChar w:fldCharType="begin"/>
      </w:r>
      <w:r w:rsidRPr="00AD5E6E">
        <w:instrText xml:space="preserve"> SEQ Table \* ARABIC </w:instrText>
      </w:r>
      <w:r w:rsidRPr="00AD5E6E">
        <w:fldChar w:fldCharType="separate"/>
      </w:r>
      <w:r w:rsidR="005830A6">
        <w:rPr>
          <w:noProof/>
        </w:rPr>
        <w:t>12</w:t>
      </w:r>
      <w:r w:rsidRPr="00AD5E6E">
        <w:fldChar w:fldCharType="end"/>
      </w:r>
      <w:r w:rsidRPr="00AD5E6E">
        <w:t xml:space="preserve">: </w:t>
      </w:r>
      <w:r>
        <w:t>Risk Acceptance Categories</w:t>
      </w:r>
      <w:bookmarkEnd w:id="108"/>
    </w:p>
    <w:p w14:paraId="53908F7C" w14:textId="77777777" w:rsidR="00447637" w:rsidRDefault="00447637" w:rsidP="002F2923">
      <w:pPr>
        <w:pStyle w:val="TBODYSTYLE"/>
        <w:spacing w:line="276" w:lineRule="auto"/>
        <w:jc w:val="left"/>
        <w:rPr>
          <w:rFonts w:ascii="Arial" w:hAnsi="Arial" w:cs="Arial"/>
          <w:b w:val="0"/>
          <w:bCs/>
        </w:rPr>
      </w:pPr>
    </w:p>
    <w:p w14:paraId="1D4A3B47" w14:textId="692F3852" w:rsidR="003A56F5" w:rsidRPr="002F2923" w:rsidRDefault="000A468E" w:rsidP="001A5CF5">
      <w:pPr>
        <w:pStyle w:val="TBODYSTYLE"/>
        <w:spacing w:line="276" w:lineRule="auto"/>
        <w:ind w:left="720"/>
        <w:jc w:val="left"/>
        <w:rPr>
          <w:rFonts w:ascii="Arial" w:hAnsi="Arial" w:cs="Arial"/>
          <w:b w:val="0"/>
          <w:bCs/>
        </w:rPr>
      </w:pPr>
      <w:r w:rsidRPr="002F2923">
        <w:rPr>
          <w:rFonts w:ascii="Arial" w:hAnsi="Arial" w:cs="Arial"/>
          <w:b w:val="0"/>
          <w:bCs/>
        </w:rPr>
        <w:t>Explicit risk estimation is used as risk acceptance principle and method is ALARP. The purpose of Risk Acceptance principle is to show that all the risks are tolerable (ALARP region) or Broadly Acceptable region. All the risks shall be reduced to ALARP, and they shall be reduced to the acceptable level (Broadly Acceptable Region).</w:t>
      </w:r>
    </w:p>
    <w:p w14:paraId="3FB1446E" w14:textId="77777777" w:rsidR="003A56F5" w:rsidRDefault="000A468E" w:rsidP="001A5CF5">
      <w:pPr>
        <w:pStyle w:val="TBODYSTYLE"/>
        <w:spacing w:line="276" w:lineRule="auto"/>
        <w:ind w:left="720"/>
        <w:jc w:val="left"/>
        <w:rPr>
          <w:rFonts w:ascii="Arial" w:hAnsi="Arial" w:cs="Arial"/>
          <w:b w:val="0"/>
          <w:bCs/>
        </w:rPr>
      </w:pPr>
      <w:r w:rsidRPr="002F2923">
        <w:rPr>
          <w:rFonts w:ascii="Arial" w:hAnsi="Arial" w:cs="Arial"/>
          <w:b w:val="0"/>
          <w:bCs/>
        </w:rPr>
        <w:t>The below figure describes the ALARP principle.</w:t>
      </w:r>
    </w:p>
    <w:p w14:paraId="6DFBE1D2" w14:textId="77777777" w:rsidR="003A56F5" w:rsidRDefault="003A56F5" w:rsidP="00947553">
      <w:pPr>
        <w:pStyle w:val="TBODYSTYLE"/>
        <w:spacing w:line="276" w:lineRule="auto"/>
        <w:jc w:val="left"/>
        <w:rPr>
          <w:rFonts w:ascii="Arial" w:hAnsi="Arial" w:cs="Arial"/>
          <w:b w:val="0"/>
          <w:bCs/>
        </w:rPr>
      </w:pPr>
    </w:p>
    <w:p w14:paraId="4287D97D" w14:textId="77777777" w:rsidR="003A56F5" w:rsidRDefault="003A56F5" w:rsidP="00947553">
      <w:pPr>
        <w:pStyle w:val="TBODYSTYLE"/>
        <w:spacing w:line="276" w:lineRule="auto"/>
        <w:jc w:val="left"/>
        <w:rPr>
          <w:rFonts w:ascii="Arial" w:hAnsi="Arial" w:cs="Arial"/>
          <w:b w:val="0"/>
          <w:bCs/>
        </w:rPr>
      </w:pPr>
    </w:p>
    <w:p w14:paraId="109AF6DD" w14:textId="2C5E9CCD" w:rsidR="000A468E" w:rsidRDefault="00917144" w:rsidP="00947553">
      <w:pPr>
        <w:pStyle w:val="TBODYSTYLE"/>
        <w:spacing w:line="276" w:lineRule="auto"/>
        <w:jc w:val="left"/>
      </w:pPr>
      <w:r w:rsidRPr="000A51D7">
        <w:rPr>
          <w:rFonts w:asciiTheme="minorHAnsi" w:hAnsiTheme="minorHAnsi" w:cstheme="minorHAnsi"/>
        </w:rPr>
        <w:object w:dxaOrig="8913" w:dyaOrig="6979" w14:anchorId="613D947A">
          <v:shape id="_x0000_i1025" type="#_x0000_t75" style="width:417.55pt;height:309.15pt" o:ole="">
            <v:imagedata r:id="rId16" o:title=""/>
          </v:shape>
          <o:OLEObject Type="Embed" ProgID="SmartDraw.2" ShapeID="_x0000_i1025" DrawAspect="Content" ObjectID="_1773756572" r:id="rId17"/>
        </w:object>
      </w:r>
    </w:p>
    <w:p w14:paraId="23FD3F0C" w14:textId="7D10A50A" w:rsidR="000A468E" w:rsidRPr="00624173" w:rsidRDefault="00947553" w:rsidP="004F6EEC">
      <w:pPr>
        <w:pStyle w:val="StyleCaptionCalibri11ptBoldUnderline"/>
        <w:ind w:left="0" w:firstLine="0"/>
        <w:jc w:val="left"/>
      </w:pPr>
      <w:r>
        <w:rPr>
          <w:u w:val="none"/>
        </w:rPr>
        <w:t xml:space="preserve">                                                                      </w:t>
      </w:r>
      <w:bookmarkStart w:id="109" w:name="_Toc163143261"/>
      <w:r w:rsidR="000A468E">
        <w:t xml:space="preserve">Figure </w:t>
      </w:r>
      <w:r w:rsidR="000A468E">
        <w:fldChar w:fldCharType="begin"/>
      </w:r>
      <w:r w:rsidR="000A468E">
        <w:instrText xml:space="preserve"> SEQ Figure \* ARABIC </w:instrText>
      </w:r>
      <w:r w:rsidR="000A468E">
        <w:fldChar w:fldCharType="separate"/>
      </w:r>
      <w:r w:rsidR="00C95A90">
        <w:rPr>
          <w:noProof/>
        </w:rPr>
        <w:t>5</w:t>
      </w:r>
      <w:r w:rsidR="000A468E">
        <w:fldChar w:fldCharType="end"/>
      </w:r>
      <w:r w:rsidR="000A468E" w:rsidRPr="00624173">
        <w:t xml:space="preserve">: </w:t>
      </w:r>
      <w:r w:rsidR="000A468E">
        <w:t>ALARP Principle</w:t>
      </w:r>
      <w:bookmarkEnd w:id="109"/>
    </w:p>
    <w:p w14:paraId="45688321" w14:textId="77777777" w:rsidR="000A468E" w:rsidRDefault="000A468E" w:rsidP="000A468E">
      <w:pPr>
        <w:pStyle w:val="TBODYSTYLE"/>
      </w:pPr>
    </w:p>
    <w:p w14:paraId="557B65AC" w14:textId="77777777" w:rsidR="000A468E" w:rsidRPr="00A5060A" w:rsidRDefault="000A468E" w:rsidP="001A5CF5">
      <w:pPr>
        <w:pStyle w:val="TBODYSTYLE"/>
        <w:spacing w:line="276" w:lineRule="auto"/>
        <w:ind w:firstLine="158"/>
        <w:jc w:val="left"/>
        <w:rPr>
          <w:rFonts w:ascii="Arial" w:hAnsi="Arial" w:cs="Arial"/>
          <w:b w:val="0"/>
          <w:bCs/>
        </w:rPr>
      </w:pPr>
      <w:r w:rsidRPr="00A5060A">
        <w:rPr>
          <w:rFonts w:ascii="Arial" w:hAnsi="Arial" w:cs="Arial"/>
          <w:b w:val="0"/>
          <w:bCs/>
        </w:rPr>
        <w:lastRenderedPageBreak/>
        <w:t>The risks shall be evaluated based on the ALARP principle and acceptance as follows.</w:t>
      </w:r>
    </w:p>
    <w:tbl>
      <w:tblPr>
        <w:tblStyle w:val="TableGrid"/>
        <w:tblW w:w="0" w:type="auto"/>
        <w:tblInd w:w="421" w:type="dxa"/>
        <w:tblLook w:val="04A0" w:firstRow="1" w:lastRow="0" w:firstColumn="1" w:lastColumn="0" w:noHBand="0" w:noVBand="1"/>
      </w:tblPr>
      <w:tblGrid>
        <w:gridCol w:w="1984"/>
        <w:gridCol w:w="6677"/>
      </w:tblGrid>
      <w:tr w:rsidR="000A468E" w:rsidRPr="00FD7054" w14:paraId="48DBB185" w14:textId="77777777" w:rsidTr="00447637">
        <w:tc>
          <w:tcPr>
            <w:tcW w:w="1984" w:type="dxa"/>
            <w:shd w:val="clear" w:color="auto" w:fill="D9E2F3" w:themeFill="accent1" w:themeFillTint="33"/>
          </w:tcPr>
          <w:p w14:paraId="79F86BC5" w14:textId="77777777" w:rsidR="000A468E" w:rsidRPr="00FD7054" w:rsidRDefault="000A468E" w:rsidP="0097207A">
            <w:pPr>
              <w:pStyle w:val="TOCHeading"/>
              <w:rPr>
                <w:rFonts w:cs="Calibri"/>
              </w:rPr>
            </w:pPr>
            <w:r w:rsidRPr="00FD7054">
              <w:rPr>
                <w:rFonts w:cs="Calibri"/>
              </w:rPr>
              <w:t>ALARP Region</w:t>
            </w:r>
          </w:p>
        </w:tc>
        <w:tc>
          <w:tcPr>
            <w:tcW w:w="6677" w:type="dxa"/>
            <w:shd w:val="clear" w:color="auto" w:fill="D9E2F3" w:themeFill="accent1" w:themeFillTint="33"/>
          </w:tcPr>
          <w:p w14:paraId="4A4B612C" w14:textId="77777777" w:rsidR="000A468E" w:rsidRPr="00FD7054" w:rsidRDefault="000A468E" w:rsidP="0097207A">
            <w:pPr>
              <w:pStyle w:val="TOCHeading"/>
              <w:rPr>
                <w:rFonts w:cs="Calibri"/>
              </w:rPr>
            </w:pPr>
            <w:r w:rsidRPr="00FD7054">
              <w:rPr>
                <w:rFonts w:cs="Calibri"/>
              </w:rPr>
              <w:t>Risk Index</w:t>
            </w:r>
          </w:p>
        </w:tc>
      </w:tr>
      <w:tr w:rsidR="000A468E" w:rsidRPr="00FD7054" w14:paraId="55B0C505" w14:textId="77777777" w:rsidTr="00447637">
        <w:tc>
          <w:tcPr>
            <w:tcW w:w="1984" w:type="dxa"/>
            <w:vAlign w:val="center"/>
          </w:tcPr>
          <w:p w14:paraId="2F3621AB" w14:textId="77777777" w:rsidR="000A468E" w:rsidRPr="00FD7054" w:rsidRDefault="000A468E" w:rsidP="0097207A">
            <w:pPr>
              <w:pStyle w:val="TableContents"/>
            </w:pPr>
            <w:r w:rsidRPr="00FD7054">
              <w:t>Unacceptable</w:t>
            </w:r>
          </w:p>
        </w:tc>
        <w:tc>
          <w:tcPr>
            <w:tcW w:w="6677" w:type="dxa"/>
            <w:vAlign w:val="center"/>
          </w:tcPr>
          <w:p w14:paraId="4AB67B9B" w14:textId="77777777" w:rsidR="000A468E" w:rsidRPr="00FD7054" w:rsidRDefault="000A468E" w:rsidP="0097207A">
            <w:pPr>
              <w:pStyle w:val="TableContents"/>
            </w:pPr>
            <w:r w:rsidRPr="00FD7054">
              <w:t>IA, IB, I</w:t>
            </w:r>
            <w:r w:rsidRPr="00FD7054">
              <w:rPr>
                <w:rFonts w:eastAsia="Times New Roman"/>
              </w:rPr>
              <w:t>C</w:t>
            </w:r>
            <w:r w:rsidRPr="00FD7054">
              <w:t>, ID</w:t>
            </w:r>
            <w:r w:rsidRPr="00FD7054">
              <w:rPr>
                <w:rFonts w:eastAsia="Times New Roman"/>
              </w:rPr>
              <w:t>,</w:t>
            </w:r>
            <w:r w:rsidRPr="00FD7054">
              <w:t xml:space="preserve"> IE, IIA, IIB, IIC, IID, IIIA, IIIB, IIIC, IV</w:t>
            </w:r>
            <w:r w:rsidRPr="00FD7054">
              <w:rPr>
                <w:rFonts w:eastAsia="Times New Roman"/>
              </w:rPr>
              <w:t>A</w:t>
            </w:r>
          </w:p>
        </w:tc>
      </w:tr>
      <w:tr w:rsidR="000A468E" w:rsidRPr="00FD7054" w14:paraId="0DDC9091" w14:textId="77777777" w:rsidTr="00447637">
        <w:tc>
          <w:tcPr>
            <w:tcW w:w="1984" w:type="dxa"/>
            <w:vAlign w:val="center"/>
          </w:tcPr>
          <w:p w14:paraId="7983373D" w14:textId="77777777" w:rsidR="000A468E" w:rsidRPr="00FD7054" w:rsidRDefault="000A468E" w:rsidP="0097207A">
            <w:pPr>
              <w:pStyle w:val="TableContents"/>
            </w:pPr>
            <w:r w:rsidRPr="00FD7054">
              <w:t>Tolerable (ALARP)</w:t>
            </w:r>
          </w:p>
        </w:tc>
        <w:tc>
          <w:tcPr>
            <w:tcW w:w="6677" w:type="dxa"/>
            <w:vAlign w:val="center"/>
          </w:tcPr>
          <w:p w14:paraId="39EB2AFA" w14:textId="77777777" w:rsidR="000A468E" w:rsidRPr="00FD7054" w:rsidRDefault="000A468E" w:rsidP="0097207A">
            <w:pPr>
              <w:pStyle w:val="TableContents"/>
            </w:pPr>
            <w:r w:rsidRPr="00FD7054">
              <w:t>IF, IIE, IIID, IVB, IV</w:t>
            </w:r>
            <w:r w:rsidRPr="00FD7054">
              <w:rPr>
                <w:rFonts w:eastAsia="Times New Roman"/>
              </w:rPr>
              <w:t>C</w:t>
            </w:r>
          </w:p>
        </w:tc>
      </w:tr>
      <w:tr w:rsidR="000A468E" w:rsidRPr="00FD7054" w14:paraId="5F025B39" w14:textId="77777777" w:rsidTr="00447637">
        <w:tc>
          <w:tcPr>
            <w:tcW w:w="1984" w:type="dxa"/>
            <w:vAlign w:val="center"/>
          </w:tcPr>
          <w:p w14:paraId="61A2B2B0" w14:textId="77777777" w:rsidR="000A468E" w:rsidRPr="00FD7054" w:rsidRDefault="000A468E" w:rsidP="0097207A">
            <w:pPr>
              <w:pStyle w:val="TableContents"/>
            </w:pPr>
            <w:r w:rsidRPr="00FD7054">
              <w:t>Broadly Acceptable</w:t>
            </w:r>
          </w:p>
        </w:tc>
        <w:tc>
          <w:tcPr>
            <w:tcW w:w="6677" w:type="dxa"/>
            <w:vAlign w:val="center"/>
          </w:tcPr>
          <w:p w14:paraId="39ADE3A1" w14:textId="77777777" w:rsidR="000A468E" w:rsidRPr="00FD7054" w:rsidRDefault="000A468E" w:rsidP="0097207A">
            <w:pPr>
              <w:pStyle w:val="TableContents"/>
            </w:pPr>
            <w:r w:rsidRPr="00FD7054">
              <w:t>IIF, III</w:t>
            </w:r>
            <w:r w:rsidRPr="00FD7054">
              <w:rPr>
                <w:rFonts w:eastAsia="Times New Roman"/>
              </w:rPr>
              <w:t>E,</w:t>
            </w:r>
            <w:r w:rsidRPr="00FD7054">
              <w:t xml:space="preserve"> IIIF, IVD, IV</w:t>
            </w:r>
            <w:r w:rsidRPr="00FD7054">
              <w:rPr>
                <w:rFonts w:eastAsia="Times New Roman"/>
              </w:rPr>
              <w:t>E</w:t>
            </w:r>
            <w:r w:rsidRPr="00FD7054">
              <w:t>, IVF</w:t>
            </w:r>
          </w:p>
        </w:tc>
      </w:tr>
    </w:tbl>
    <w:p w14:paraId="78727B56" w14:textId="6BED9882" w:rsidR="000A468E" w:rsidRDefault="000A468E" w:rsidP="000A468E">
      <w:pPr>
        <w:pStyle w:val="StyleCaptionCalibri11ptBoldUnderline"/>
      </w:pPr>
      <w:bookmarkStart w:id="110" w:name="_Toc163139094"/>
      <w:r w:rsidRPr="00AD5E6E">
        <w:t xml:space="preserve">Table </w:t>
      </w:r>
      <w:r w:rsidRPr="00AD5E6E">
        <w:fldChar w:fldCharType="begin"/>
      </w:r>
      <w:r w:rsidRPr="00AD5E6E">
        <w:instrText xml:space="preserve"> SEQ Table \* ARABIC </w:instrText>
      </w:r>
      <w:r w:rsidRPr="00AD5E6E">
        <w:fldChar w:fldCharType="separate"/>
      </w:r>
      <w:r w:rsidR="005830A6">
        <w:rPr>
          <w:noProof/>
        </w:rPr>
        <w:t>13</w:t>
      </w:r>
      <w:r w:rsidRPr="00AD5E6E">
        <w:fldChar w:fldCharType="end"/>
      </w:r>
      <w:r w:rsidRPr="00AD5E6E">
        <w:t xml:space="preserve">: </w:t>
      </w:r>
      <w:r>
        <w:t>Risk Acceptance Criteria</w:t>
      </w:r>
      <w:bookmarkEnd w:id="110"/>
    </w:p>
    <w:p w14:paraId="2055941F" w14:textId="77777777" w:rsidR="00132D0B" w:rsidRDefault="00132D0B" w:rsidP="000A468E">
      <w:pPr>
        <w:pStyle w:val="StyleCaptionCalibri11ptBoldUnderline"/>
      </w:pPr>
    </w:p>
    <w:p w14:paraId="5AF28614" w14:textId="04A6BDCC" w:rsidR="000A468E" w:rsidRPr="000A51D7" w:rsidRDefault="000A468E" w:rsidP="0049217E">
      <w:pPr>
        <w:pStyle w:val="Heading3"/>
        <w:ind w:left="1276" w:hanging="709"/>
      </w:pPr>
      <w:bookmarkStart w:id="111" w:name="_Toc502073829"/>
      <w:bookmarkStart w:id="112" w:name="_Toc54862618"/>
      <w:bookmarkStart w:id="113" w:name="_Toc73470778"/>
      <w:bookmarkStart w:id="114" w:name="_Toc81681667"/>
      <w:r w:rsidRPr="000A51D7">
        <w:t>SIL Allocation</w:t>
      </w:r>
      <w:bookmarkEnd w:id="111"/>
      <w:bookmarkEnd w:id="112"/>
      <w:bookmarkEnd w:id="113"/>
      <w:bookmarkEnd w:id="114"/>
    </w:p>
    <w:p w14:paraId="0A81099C" w14:textId="73639BA2" w:rsidR="003A56F5" w:rsidRPr="00A5060A" w:rsidRDefault="000A468E" w:rsidP="001E7A1F">
      <w:pPr>
        <w:pStyle w:val="TBODYSTYLE"/>
        <w:spacing w:line="276" w:lineRule="auto"/>
        <w:ind w:left="720"/>
        <w:jc w:val="left"/>
        <w:rPr>
          <w:rFonts w:ascii="Arial" w:hAnsi="Arial" w:cs="Arial"/>
          <w:b w:val="0"/>
          <w:bCs/>
        </w:rPr>
      </w:pPr>
      <w:r w:rsidRPr="00A5060A">
        <w:rPr>
          <w:rFonts w:ascii="Arial" w:hAnsi="Arial" w:cs="Arial"/>
          <w:b w:val="0"/>
          <w:bCs/>
        </w:rPr>
        <w:t>In RDSO requirements, the FNMux System shall conform to Safety Integrity Level SIL-4 as per CENELEC standards. In this FNMux system SIL allocation is based on each hazard severity, the frequency, and the mitigations; the risks are estimated to the hazards. Safety functions are derived for each identified hazard. The SIL table identifies the required SIL for the safety-related function from the THR.</w:t>
      </w:r>
    </w:p>
    <w:tbl>
      <w:tblPr>
        <w:tblStyle w:val="TableGrid"/>
        <w:tblW w:w="0" w:type="auto"/>
        <w:jc w:val="center"/>
        <w:tblLook w:val="04A0" w:firstRow="1" w:lastRow="0" w:firstColumn="1" w:lastColumn="0" w:noHBand="0" w:noVBand="1"/>
      </w:tblPr>
      <w:tblGrid>
        <w:gridCol w:w="2830"/>
        <w:gridCol w:w="1985"/>
      </w:tblGrid>
      <w:tr w:rsidR="000A468E" w:rsidRPr="00FD7054" w14:paraId="124DCFB9" w14:textId="77777777" w:rsidTr="0097207A">
        <w:trPr>
          <w:jc w:val="center"/>
        </w:trPr>
        <w:tc>
          <w:tcPr>
            <w:tcW w:w="2830" w:type="dxa"/>
            <w:shd w:val="clear" w:color="auto" w:fill="D9E2F3" w:themeFill="accent1" w:themeFillTint="33"/>
            <w:vAlign w:val="center"/>
          </w:tcPr>
          <w:p w14:paraId="3E19322A" w14:textId="77777777" w:rsidR="000A468E" w:rsidRPr="00FD7054" w:rsidRDefault="000A468E" w:rsidP="0097207A">
            <w:pPr>
              <w:pStyle w:val="Texte"/>
              <w:spacing w:before="0" w:after="0" w:line="276" w:lineRule="auto"/>
              <w:ind w:left="0"/>
              <w:jc w:val="center"/>
              <w:rPr>
                <w:rFonts w:ascii="Calibri" w:hAnsi="Calibri" w:cs="Calibri"/>
                <w:b/>
                <w:sz w:val="22"/>
              </w:rPr>
            </w:pPr>
            <w:r w:rsidRPr="00FD7054">
              <w:rPr>
                <w:rFonts w:ascii="Calibri" w:hAnsi="Calibri" w:cs="Calibri"/>
              </w:rPr>
              <w:br w:type="page"/>
            </w:r>
            <w:r w:rsidRPr="00FD7054">
              <w:rPr>
                <w:rFonts w:ascii="Calibri" w:hAnsi="Calibri" w:cs="Calibri"/>
                <w:b/>
                <w:bCs/>
                <w:color w:val="095BA6"/>
                <w:sz w:val="22"/>
                <w:szCs w:val="24"/>
                <w:lang w:eastAsia="en-US"/>
              </w:rPr>
              <w:t>Tolerable Hazard rate (THR)</w:t>
            </w:r>
            <w:r w:rsidRPr="00FD7054">
              <w:rPr>
                <w:rFonts w:ascii="Calibri" w:hAnsi="Calibri" w:cs="Calibri"/>
                <w:b/>
                <w:sz w:val="22"/>
              </w:rPr>
              <w:t xml:space="preserve"> </w:t>
            </w:r>
          </w:p>
          <w:p w14:paraId="67A64A26" w14:textId="77777777" w:rsidR="000A468E" w:rsidRPr="00FD7054" w:rsidRDefault="000A468E" w:rsidP="0097207A">
            <w:pPr>
              <w:pStyle w:val="TOCHeading"/>
              <w:rPr>
                <w:rFonts w:cs="Calibri"/>
              </w:rPr>
            </w:pPr>
            <w:r w:rsidRPr="00FD7054">
              <w:rPr>
                <w:rFonts w:cs="Calibri"/>
                <w:sz w:val="22"/>
              </w:rPr>
              <w:t>per hour and per function</w:t>
            </w:r>
          </w:p>
        </w:tc>
        <w:tc>
          <w:tcPr>
            <w:tcW w:w="1985" w:type="dxa"/>
            <w:shd w:val="clear" w:color="auto" w:fill="D9E2F3" w:themeFill="accent1" w:themeFillTint="33"/>
          </w:tcPr>
          <w:p w14:paraId="71778C49" w14:textId="77777777" w:rsidR="000A468E" w:rsidRPr="00FD7054" w:rsidRDefault="000A468E" w:rsidP="0097207A">
            <w:pPr>
              <w:pStyle w:val="TOCHeading"/>
              <w:rPr>
                <w:rFonts w:cs="Calibri"/>
              </w:rPr>
            </w:pPr>
            <w:r w:rsidRPr="00FD7054">
              <w:rPr>
                <w:rFonts w:cs="Calibri"/>
                <w:sz w:val="22"/>
              </w:rPr>
              <w:t>Safety Integrity Level</w:t>
            </w:r>
          </w:p>
        </w:tc>
      </w:tr>
      <w:tr w:rsidR="000A468E" w:rsidRPr="00FD7054" w14:paraId="5450B537" w14:textId="77777777" w:rsidTr="0097207A">
        <w:trPr>
          <w:jc w:val="center"/>
        </w:trPr>
        <w:tc>
          <w:tcPr>
            <w:tcW w:w="2830" w:type="dxa"/>
            <w:vAlign w:val="center"/>
          </w:tcPr>
          <w:p w14:paraId="4E26A1C8" w14:textId="77777777" w:rsidR="000A468E" w:rsidRPr="00FD7054" w:rsidRDefault="000A468E" w:rsidP="0097207A">
            <w:pPr>
              <w:pStyle w:val="TableContents"/>
            </w:pPr>
            <w:r w:rsidRPr="00FD7054">
              <w:t>10</w:t>
            </w:r>
            <w:r w:rsidRPr="00FD7054">
              <w:rPr>
                <w:vertAlign w:val="superscript"/>
              </w:rPr>
              <w:t xml:space="preserve">-9 </w:t>
            </w:r>
            <w:r w:rsidRPr="00FD7054">
              <w:rPr>
                <w:u w:val="single"/>
              </w:rPr>
              <w:t>&lt;</w:t>
            </w:r>
            <w:r w:rsidRPr="00FD7054">
              <w:t xml:space="preserve"> THR &lt; 10</w:t>
            </w:r>
            <w:r w:rsidRPr="00FD7054">
              <w:rPr>
                <w:vertAlign w:val="superscript"/>
              </w:rPr>
              <w:t>-8</w:t>
            </w:r>
          </w:p>
        </w:tc>
        <w:tc>
          <w:tcPr>
            <w:tcW w:w="1985" w:type="dxa"/>
            <w:vAlign w:val="center"/>
          </w:tcPr>
          <w:p w14:paraId="3B194AA0" w14:textId="77777777" w:rsidR="000A468E" w:rsidRPr="00FD7054" w:rsidRDefault="000A468E" w:rsidP="0097207A">
            <w:pPr>
              <w:pStyle w:val="TableContents"/>
            </w:pPr>
            <w:r w:rsidRPr="00FD7054">
              <w:t>4</w:t>
            </w:r>
          </w:p>
        </w:tc>
      </w:tr>
      <w:tr w:rsidR="000A468E" w:rsidRPr="00FD7054" w14:paraId="77839F65" w14:textId="77777777" w:rsidTr="0097207A">
        <w:trPr>
          <w:jc w:val="center"/>
        </w:trPr>
        <w:tc>
          <w:tcPr>
            <w:tcW w:w="2830" w:type="dxa"/>
            <w:vAlign w:val="center"/>
          </w:tcPr>
          <w:p w14:paraId="3744D7B2" w14:textId="77777777" w:rsidR="000A468E" w:rsidRPr="00FD7054" w:rsidRDefault="000A468E" w:rsidP="0097207A">
            <w:pPr>
              <w:pStyle w:val="TableContents"/>
            </w:pPr>
            <w:r w:rsidRPr="00FD7054">
              <w:t>10</w:t>
            </w:r>
            <w:r w:rsidRPr="00FD7054">
              <w:rPr>
                <w:vertAlign w:val="superscript"/>
              </w:rPr>
              <w:t xml:space="preserve">-8 </w:t>
            </w:r>
            <w:r w:rsidRPr="00FD7054">
              <w:rPr>
                <w:u w:val="single"/>
              </w:rPr>
              <w:t>&lt;</w:t>
            </w:r>
            <w:r w:rsidRPr="00FD7054">
              <w:t xml:space="preserve"> THR &lt; 10</w:t>
            </w:r>
            <w:r w:rsidRPr="00FD7054">
              <w:rPr>
                <w:vertAlign w:val="superscript"/>
              </w:rPr>
              <w:t>-7</w:t>
            </w:r>
          </w:p>
        </w:tc>
        <w:tc>
          <w:tcPr>
            <w:tcW w:w="1985" w:type="dxa"/>
            <w:vAlign w:val="center"/>
          </w:tcPr>
          <w:p w14:paraId="6713A3E6" w14:textId="77777777" w:rsidR="000A468E" w:rsidRPr="00FD7054" w:rsidRDefault="000A468E" w:rsidP="0097207A">
            <w:pPr>
              <w:pStyle w:val="TableContents"/>
            </w:pPr>
            <w:r w:rsidRPr="00FD7054">
              <w:t>3</w:t>
            </w:r>
          </w:p>
        </w:tc>
      </w:tr>
      <w:tr w:rsidR="000A468E" w:rsidRPr="00FD7054" w14:paraId="0A13DBB2" w14:textId="77777777" w:rsidTr="0097207A">
        <w:trPr>
          <w:jc w:val="center"/>
        </w:trPr>
        <w:tc>
          <w:tcPr>
            <w:tcW w:w="2830" w:type="dxa"/>
            <w:vAlign w:val="center"/>
          </w:tcPr>
          <w:p w14:paraId="0F86D4AA" w14:textId="77777777" w:rsidR="000A468E" w:rsidRPr="00FD7054" w:rsidRDefault="000A468E" w:rsidP="0097207A">
            <w:pPr>
              <w:pStyle w:val="TableContents"/>
            </w:pPr>
            <w:r w:rsidRPr="00FD7054">
              <w:t>10</w:t>
            </w:r>
            <w:r w:rsidRPr="00FD7054">
              <w:rPr>
                <w:vertAlign w:val="superscript"/>
              </w:rPr>
              <w:t xml:space="preserve">-7 </w:t>
            </w:r>
            <w:r w:rsidRPr="00FD7054">
              <w:rPr>
                <w:u w:val="single"/>
              </w:rPr>
              <w:t>&lt;</w:t>
            </w:r>
            <w:r w:rsidRPr="00FD7054">
              <w:t xml:space="preserve"> THR &lt; 10</w:t>
            </w:r>
            <w:r w:rsidRPr="00FD7054">
              <w:rPr>
                <w:vertAlign w:val="superscript"/>
              </w:rPr>
              <w:t>-6</w:t>
            </w:r>
          </w:p>
        </w:tc>
        <w:tc>
          <w:tcPr>
            <w:tcW w:w="1985" w:type="dxa"/>
            <w:vAlign w:val="center"/>
          </w:tcPr>
          <w:p w14:paraId="429931AF" w14:textId="77777777" w:rsidR="000A468E" w:rsidRPr="00FD7054" w:rsidRDefault="000A468E" w:rsidP="0097207A">
            <w:pPr>
              <w:pStyle w:val="TableContents"/>
            </w:pPr>
            <w:r w:rsidRPr="00FD7054">
              <w:t>2</w:t>
            </w:r>
          </w:p>
        </w:tc>
      </w:tr>
      <w:tr w:rsidR="000A468E" w:rsidRPr="00FD7054" w14:paraId="2F79B0E6" w14:textId="77777777" w:rsidTr="0097207A">
        <w:trPr>
          <w:jc w:val="center"/>
        </w:trPr>
        <w:tc>
          <w:tcPr>
            <w:tcW w:w="2830" w:type="dxa"/>
            <w:vAlign w:val="center"/>
          </w:tcPr>
          <w:p w14:paraId="36DFFC54" w14:textId="77777777" w:rsidR="000A468E" w:rsidRPr="00FD7054" w:rsidRDefault="000A468E" w:rsidP="0097207A">
            <w:pPr>
              <w:pStyle w:val="TableContents"/>
              <w:rPr>
                <w:color w:val="000000"/>
              </w:rPr>
            </w:pPr>
            <w:r w:rsidRPr="00FD7054">
              <w:t>10</w:t>
            </w:r>
            <w:r w:rsidRPr="00FD7054">
              <w:rPr>
                <w:vertAlign w:val="superscript"/>
              </w:rPr>
              <w:t xml:space="preserve">-6 </w:t>
            </w:r>
            <w:r w:rsidRPr="00FD7054">
              <w:rPr>
                <w:u w:val="single"/>
              </w:rPr>
              <w:t>&lt;</w:t>
            </w:r>
            <w:r w:rsidRPr="00FD7054">
              <w:t xml:space="preserve"> THR &lt; 10</w:t>
            </w:r>
            <w:r w:rsidRPr="00FD7054">
              <w:rPr>
                <w:vertAlign w:val="superscript"/>
              </w:rPr>
              <w:t>-5</w:t>
            </w:r>
          </w:p>
        </w:tc>
        <w:tc>
          <w:tcPr>
            <w:tcW w:w="1985" w:type="dxa"/>
            <w:vAlign w:val="center"/>
          </w:tcPr>
          <w:p w14:paraId="49DFF2FD" w14:textId="77777777" w:rsidR="000A468E" w:rsidRPr="00FD7054" w:rsidRDefault="000A468E" w:rsidP="0097207A">
            <w:pPr>
              <w:pStyle w:val="TableContents"/>
            </w:pPr>
            <w:r w:rsidRPr="00FD7054">
              <w:t>1</w:t>
            </w:r>
          </w:p>
        </w:tc>
      </w:tr>
    </w:tbl>
    <w:p w14:paraId="2E8F2796" w14:textId="331C1691" w:rsidR="003A56F5" w:rsidRDefault="000A468E" w:rsidP="00003763">
      <w:pPr>
        <w:pStyle w:val="StyleCaptionCalibri11ptBoldUnderline"/>
      </w:pPr>
      <w:bookmarkStart w:id="115" w:name="_Toc163139095"/>
      <w:r w:rsidRPr="00AD5E6E">
        <w:t xml:space="preserve">Table </w:t>
      </w:r>
      <w:r w:rsidRPr="00AD5E6E">
        <w:fldChar w:fldCharType="begin"/>
      </w:r>
      <w:r w:rsidRPr="00AD5E6E">
        <w:instrText xml:space="preserve"> SEQ Table \* ARABIC </w:instrText>
      </w:r>
      <w:r w:rsidRPr="00AD5E6E">
        <w:fldChar w:fldCharType="separate"/>
      </w:r>
      <w:r w:rsidR="005830A6">
        <w:rPr>
          <w:noProof/>
        </w:rPr>
        <w:t>14</w:t>
      </w:r>
      <w:r w:rsidRPr="00AD5E6E">
        <w:fldChar w:fldCharType="end"/>
      </w:r>
      <w:r w:rsidRPr="00AD5E6E">
        <w:t xml:space="preserve">: </w:t>
      </w:r>
      <w:r>
        <w:t>SIL Allocation as per THR</w:t>
      </w:r>
      <w:bookmarkEnd w:id="115"/>
    </w:p>
    <w:p w14:paraId="06C240AB" w14:textId="77777777" w:rsidR="00132D0B" w:rsidRDefault="00132D0B" w:rsidP="00003763">
      <w:pPr>
        <w:pStyle w:val="StyleCaptionCalibri11ptBoldUnderline"/>
        <w:rPr>
          <w:rFonts w:ascii="Arial" w:hAnsi="Arial" w:cs="Arial"/>
          <w:b w:val="0"/>
          <w:bCs w:val="0"/>
        </w:rPr>
      </w:pPr>
    </w:p>
    <w:p w14:paraId="1310C8DF" w14:textId="5713D2E9" w:rsidR="000A468E" w:rsidRPr="00A5060A" w:rsidRDefault="000A468E" w:rsidP="001A5CF5">
      <w:pPr>
        <w:pStyle w:val="TBODYSTYLE"/>
        <w:spacing w:line="276" w:lineRule="auto"/>
        <w:ind w:left="720"/>
        <w:jc w:val="left"/>
        <w:rPr>
          <w:rFonts w:ascii="Arial" w:hAnsi="Arial" w:cs="Arial"/>
          <w:b w:val="0"/>
          <w:bCs/>
        </w:rPr>
      </w:pPr>
      <w:r w:rsidRPr="00A5060A">
        <w:rPr>
          <w:rFonts w:ascii="Arial" w:hAnsi="Arial" w:cs="Arial"/>
          <w:b w:val="0"/>
          <w:bCs/>
        </w:rPr>
        <w:t>THR is allocated to the random failure integrity, in case of a single safety function protecting against the hazard it holds that the quantitative safety integrity requirement (THR) is allocated completely to that safety function that protects against that hazard (TFFR). In the case of multiple independent functions protecting against the hazard and their TFFR down to the level of the last independent functions. SIL target is apportioned to each independent function.</w:t>
      </w:r>
    </w:p>
    <w:p w14:paraId="0BECDA8D" w14:textId="54843717" w:rsidR="003A56F5" w:rsidRDefault="000A468E" w:rsidP="001A5CF5">
      <w:pPr>
        <w:pStyle w:val="TBODYSTYLE"/>
        <w:spacing w:line="276" w:lineRule="auto"/>
        <w:ind w:left="720"/>
        <w:jc w:val="left"/>
        <w:rPr>
          <w:rFonts w:ascii="Arial" w:hAnsi="Arial" w:cs="Arial"/>
          <w:b w:val="0"/>
          <w:bCs/>
        </w:rPr>
      </w:pPr>
      <w:r w:rsidRPr="00A5060A">
        <w:rPr>
          <w:rFonts w:ascii="Arial" w:hAnsi="Arial" w:cs="Arial"/>
          <w:b w:val="0"/>
          <w:bCs/>
        </w:rPr>
        <w:t>In this FNMux, TFFR for each function has been derived by a quantitative method. The required SIL shall be determined using the following table.</w:t>
      </w:r>
    </w:p>
    <w:tbl>
      <w:tblPr>
        <w:tblStyle w:val="TableGrid"/>
        <w:tblW w:w="0" w:type="auto"/>
        <w:jc w:val="center"/>
        <w:tblLook w:val="04A0" w:firstRow="1" w:lastRow="0" w:firstColumn="1" w:lastColumn="0" w:noHBand="0" w:noVBand="1"/>
      </w:tblPr>
      <w:tblGrid>
        <w:gridCol w:w="2830"/>
        <w:gridCol w:w="1985"/>
      </w:tblGrid>
      <w:tr w:rsidR="000A468E" w:rsidRPr="00FD7054" w14:paraId="42B4AD55" w14:textId="77777777" w:rsidTr="00947553">
        <w:trPr>
          <w:trHeight w:val="587"/>
          <w:jc w:val="center"/>
        </w:trPr>
        <w:tc>
          <w:tcPr>
            <w:tcW w:w="2830" w:type="dxa"/>
            <w:shd w:val="clear" w:color="auto" w:fill="D9E2F3" w:themeFill="accent1" w:themeFillTint="33"/>
            <w:vAlign w:val="center"/>
          </w:tcPr>
          <w:p w14:paraId="65E78991" w14:textId="77777777" w:rsidR="000A468E" w:rsidRPr="00FD7054" w:rsidRDefault="000A468E" w:rsidP="0097207A">
            <w:pPr>
              <w:pStyle w:val="Texte"/>
              <w:spacing w:before="0" w:after="0" w:line="276" w:lineRule="auto"/>
              <w:ind w:left="0"/>
              <w:jc w:val="center"/>
              <w:rPr>
                <w:rFonts w:ascii="Calibri" w:hAnsi="Calibri" w:cs="Calibri"/>
                <w:b/>
                <w:sz w:val="22"/>
              </w:rPr>
            </w:pPr>
            <w:r w:rsidRPr="00FD7054">
              <w:rPr>
                <w:rFonts w:ascii="Calibri" w:hAnsi="Calibri" w:cs="Calibri"/>
              </w:rPr>
              <w:br w:type="page"/>
            </w:r>
            <w:r w:rsidRPr="00FD7054">
              <w:rPr>
                <w:rFonts w:ascii="Calibri" w:hAnsi="Calibri" w:cs="Calibri"/>
                <w:b/>
                <w:bCs/>
                <w:color w:val="095BA6"/>
                <w:sz w:val="22"/>
                <w:szCs w:val="24"/>
                <w:lang w:eastAsia="en-US"/>
              </w:rPr>
              <w:t>TFFR [h</w:t>
            </w:r>
            <w:r w:rsidRPr="00FD7054">
              <w:rPr>
                <w:rFonts w:ascii="Calibri" w:hAnsi="Calibri" w:cs="Calibri"/>
                <w:b/>
                <w:bCs/>
                <w:color w:val="095BA6"/>
                <w:sz w:val="22"/>
                <w:szCs w:val="24"/>
                <w:vertAlign w:val="superscript"/>
                <w:lang w:eastAsia="en-US"/>
              </w:rPr>
              <w:t>-1</w:t>
            </w:r>
            <w:r w:rsidRPr="00FD7054">
              <w:rPr>
                <w:rFonts w:ascii="Calibri" w:hAnsi="Calibri" w:cs="Calibri"/>
                <w:b/>
                <w:bCs/>
                <w:color w:val="095BA6"/>
                <w:sz w:val="22"/>
                <w:szCs w:val="24"/>
                <w:lang w:eastAsia="en-US"/>
              </w:rPr>
              <w:t>]</w:t>
            </w:r>
          </w:p>
        </w:tc>
        <w:tc>
          <w:tcPr>
            <w:tcW w:w="1985" w:type="dxa"/>
            <w:shd w:val="clear" w:color="auto" w:fill="D9E2F3" w:themeFill="accent1" w:themeFillTint="33"/>
          </w:tcPr>
          <w:p w14:paraId="7E955A43" w14:textId="77777777" w:rsidR="000A468E" w:rsidRPr="00FD7054" w:rsidRDefault="000A468E" w:rsidP="0097207A">
            <w:pPr>
              <w:pStyle w:val="TOCHeading"/>
              <w:rPr>
                <w:rFonts w:cs="Calibri"/>
              </w:rPr>
            </w:pPr>
            <w:r w:rsidRPr="00FD7054">
              <w:rPr>
                <w:rFonts w:cs="Calibri"/>
                <w:sz w:val="22"/>
              </w:rPr>
              <w:t>Safety Integrity Level</w:t>
            </w:r>
          </w:p>
        </w:tc>
      </w:tr>
      <w:tr w:rsidR="000A468E" w:rsidRPr="00FD7054" w14:paraId="240EE928" w14:textId="77777777" w:rsidTr="0097207A">
        <w:trPr>
          <w:jc w:val="center"/>
        </w:trPr>
        <w:tc>
          <w:tcPr>
            <w:tcW w:w="2830" w:type="dxa"/>
            <w:vAlign w:val="center"/>
          </w:tcPr>
          <w:p w14:paraId="286A6C6C" w14:textId="77777777" w:rsidR="000A468E" w:rsidRPr="00FD7054" w:rsidRDefault="000A468E" w:rsidP="0097207A">
            <w:pPr>
              <w:pStyle w:val="TableContents"/>
            </w:pPr>
            <w:r w:rsidRPr="00FD7054">
              <w:t>10</w:t>
            </w:r>
            <w:r w:rsidRPr="00FD7054">
              <w:rPr>
                <w:vertAlign w:val="superscript"/>
              </w:rPr>
              <w:t xml:space="preserve">-9 </w:t>
            </w:r>
            <w:r w:rsidRPr="00FD7054">
              <w:rPr>
                <w:u w:val="single"/>
              </w:rPr>
              <w:t>&lt;</w:t>
            </w:r>
            <w:r w:rsidRPr="00FD7054">
              <w:t xml:space="preserve"> TFFR &lt; 10</w:t>
            </w:r>
            <w:r w:rsidRPr="00FD7054">
              <w:rPr>
                <w:vertAlign w:val="superscript"/>
              </w:rPr>
              <w:t>-8</w:t>
            </w:r>
          </w:p>
        </w:tc>
        <w:tc>
          <w:tcPr>
            <w:tcW w:w="1985" w:type="dxa"/>
            <w:vAlign w:val="center"/>
          </w:tcPr>
          <w:p w14:paraId="15CE3D35" w14:textId="77777777" w:rsidR="000A468E" w:rsidRPr="00FD7054" w:rsidRDefault="000A468E" w:rsidP="0097207A">
            <w:pPr>
              <w:pStyle w:val="TableContents"/>
            </w:pPr>
            <w:r w:rsidRPr="00FD7054">
              <w:t>4</w:t>
            </w:r>
          </w:p>
        </w:tc>
      </w:tr>
      <w:tr w:rsidR="000A468E" w:rsidRPr="00FD7054" w14:paraId="276D028B" w14:textId="77777777" w:rsidTr="0097207A">
        <w:trPr>
          <w:jc w:val="center"/>
        </w:trPr>
        <w:tc>
          <w:tcPr>
            <w:tcW w:w="2830" w:type="dxa"/>
            <w:vAlign w:val="center"/>
          </w:tcPr>
          <w:p w14:paraId="6B136145" w14:textId="77777777" w:rsidR="000A468E" w:rsidRPr="00FD7054" w:rsidRDefault="000A468E" w:rsidP="0097207A">
            <w:pPr>
              <w:pStyle w:val="TableContents"/>
            </w:pPr>
            <w:r w:rsidRPr="00FD7054">
              <w:t>10</w:t>
            </w:r>
            <w:r w:rsidRPr="00FD7054">
              <w:rPr>
                <w:vertAlign w:val="superscript"/>
              </w:rPr>
              <w:t xml:space="preserve">-8 </w:t>
            </w:r>
            <w:r w:rsidRPr="00FD7054">
              <w:rPr>
                <w:u w:val="single"/>
              </w:rPr>
              <w:t>&lt;</w:t>
            </w:r>
            <w:r w:rsidRPr="00FD7054">
              <w:t xml:space="preserve"> TFFR &lt; 10</w:t>
            </w:r>
            <w:r w:rsidRPr="00FD7054">
              <w:rPr>
                <w:vertAlign w:val="superscript"/>
              </w:rPr>
              <w:t>-7</w:t>
            </w:r>
          </w:p>
        </w:tc>
        <w:tc>
          <w:tcPr>
            <w:tcW w:w="1985" w:type="dxa"/>
            <w:vAlign w:val="center"/>
          </w:tcPr>
          <w:p w14:paraId="618787AE" w14:textId="77777777" w:rsidR="000A468E" w:rsidRPr="00FD7054" w:rsidRDefault="000A468E" w:rsidP="0097207A">
            <w:pPr>
              <w:pStyle w:val="TableContents"/>
            </w:pPr>
            <w:r w:rsidRPr="00FD7054">
              <w:t>3</w:t>
            </w:r>
          </w:p>
        </w:tc>
      </w:tr>
      <w:tr w:rsidR="000A468E" w:rsidRPr="00FD7054" w14:paraId="198B183E" w14:textId="77777777" w:rsidTr="0097207A">
        <w:trPr>
          <w:jc w:val="center"/>
        </w:trPr>
        <w:tc>
          <w:tcPr>
            <w:tcW w:w="2830" w:type="dxa"/>
            <w:vAlign w:val="center"/>
          </w:tcPr>
          <w:p w14:paraId="1C074A4B" w14:textId="77777777" w:rsidR="000A468E" w:rsidRPr="00FD7054" w:rsidRDefault="000A468E" w:rsidP="0097207A">
            <w:pPr>
              <w:pStyle w:val="TableContents"/>
            </w:pPr>
            <w:r w:rsidRPr="00FD7054">
              <w:t>10</w:t>
            </w:r>
            <w:r w:rsidRPr="00FD7054">
              <w:rPr>
                <w:vertAlign w:val="superscript"/>
              </w:rPr>
              <w:t xml:space="preserve">-7 </w:t>
            </w:r>
            <w:r w:rsidRPr="00FD7054">
              <w:rPr>
                <w:u w:val="single"/>
              </w:rPr>
              <w:t>&lt;</w:t>
            </w:r>
            <w:r w:rsidRPr="00FD7054">
              <w:t xml:space="preserve"> TFFR &lt; 10</w:t>
            </w:r>
            <w:r w:rsidRPr="00FD7054">
              <w:rPr>
                <w:vertAlign w:val="superscript"/>
              </w:rPr>
              <w:t>-6</w:t>
            </w:r>
          </w:p>
        </w:tc>
        <w:tc>
          <w:tcPr>
            <w:tcW w:w="1985" w:type="dxa"/>
            <w:vAlign w:val="center"/>
          </w:tcPr>
          <w:p w14:paraId="5EB9D0C6" w14:textId="77777777" w:rsidR="000A468E" w:rsidRPr="00FD7054" w:rsidRDefault="000A468E" w:rsidP="0097207A">
            <w:pPr>
              <w:pStyle w:val="TableContents"/>
            </w:pPr>
            <w:r w:rsidRPr="00FD7054">
              <w:t>2</w:t>
            </w:r>
          </w:p>
        </w:tc>
      </w:tr>
      <w:tr w:rsidR="000A468E" w:rsidRPr="00FD7054" w14:paraId="191BE724" w14:textId="77777777" w:rsidTr="0097207A">
        <w:trPr>
          <w:jc w:val="center"/>
        </w:trPr>
        <w:tc>
          <w:tcPr>
            <w:tcW w:w="2830" w:type="dxa"/>
            <w:vAlign w:val="center"/>
          </w:tcPr>
          <w:p w14:paraId="082DD3F9" w14:textId="77777777" w:rsidR="000A468E" w:rsidRPr="00FD7054" w:rsidRDefault="000A468E" w:rsidP="0097207A">
            <w:pPr>
              <w:pStyle w:val="TableContents"/>
              <w:rPr>
                <w:color w:val="000000"/>
              </w:rPr>
            </w:pPr>
            <w:r w:rsidRPr="00FD7054">
              <w:lastRenderedPageBreak/>
              <w:t>10</w:t>
            </w:r>
            <w:r w:rsidRPr="00FD7054">
              <w:rPr>
                <w:vertAlign w:val="superscript"/>
              </w:rPr>
              <w:t xml:space="preserve">-6 </w:t>
            </w:r>
            <w:r w:rsidRPr="00FD7054">
              <w:rPr>
                <w:u w:val="single"/>
              </w:rPr>
              <w:t>&lt;</w:t>
            </w:r>
            <w:r w:rsidRPr="00FD7054">
              <w:t xml:space="preserve"> TFFR &lt; 10</w:t>
            </w:r>
            <w:r w:rsidRPr="00FD7054">
              <w:rPr>
                <w:vertAlign w:val="superscript"/>
              </w:rPr>
              <w:t>-5</w:t>
            </w:r>
          </w:p>
        </w:tc>
        <w:tc>
          <w:tcPr>
            <w:tcW w:w="1985" w:type="dxa"/>
            <w:vAlign w:val="center"/>
          </w:tcPr>
          <w:p w14:paraId="6129BBF1" w14:textId="77777777" w:rsidR="000A468E" w:rsidRPr="00FD7054" w:rsidRDefault="000A468E" w:rsidP="0097207A">
            <w:pPr>
              <w:pStyle w:val="TableContents"/>
            </w:pPr>
            <w:r w:rsidRPr="00FD7054">
              <w:t>1</w:t>
            </w:r>
          </w:p>
        </w:tc>
      </w:tr>
    </w:tbl>
    <w:p w14:paraId="5E7F1AB5" w14:textId="3643DD2B" w:rsidR="000A468E" w:rsidRDefault="000A468E" w:rsidP="001E7A1F">
      <w:pPr>
        <w:pStyle w:val="Cell"/>
        <w:jc w:val="center"/>
      </w:pPr>
      <w:bookmarkStart w:id="116" w:name="_Toc163139096"/>
      <w:r w:rsidRPr="00AD5E6E">
        <w:t xml:space="preserve">Table </w:t>
      </w:r>
      <w:r w:rsidRPr="00AD5E6E">
        <w:fldChar w:fldCharType="begin"/>
      </w:r>
      <w:r w:rsidRPr="00AD5E6E">
        <w:instrText xml:space="preserve"> SEQ Table \* ARABIC </w:instrText>
      </w:r>
      <w:r w:rsidRPr="00AD5E6E">
        <w:fldChar w:fldCharType="separate"/>
      </w:r>
      <w:r w:rsidR="005830A6">
        <w:rPr>
          <w:noProof/>
        </w:rPr>
        <w:t>15</w:t>
      </w:r>
      <w:r w:rsidRPr="00AD5E6E">
        <w:fldChar w:fldCharType="end"/>
      </w:r>
      <w:r w:rsidRPr="00AD5E6E">
        <w:t xml:space="preserve">: </w:t>
      </w:r>
      <w:r>
        <w:t>SIL Allocation as per TFFR</w:t>
      </w:r>
      <w:bookmarkEnd w:id="116"/>
    </w:p>
    <w:p w14:paraId="4D30684C" w14:textId="5F869A7C" w:rsidR="000A468E" w:rsidRDefault="000A468E" w:rsidP="0049217E">
      <w:pPr>
        <w:pStyle w:val="Heading2"/>
        <w:ind w:left="851" w:hanging="567"/>
      </w:pPr>
      <w:bookmarkStart w:id="117" w:name="_Toc163141016"/>
      <w:r>
        <w:t>Hazard</w:t>
      </w:r>
      <w:r w:rsidRPr="000A51D7">
        <w:t xml:space="preserve"> Analysis</w:t>
      </w:r>
      <w:bookmarkEnd w:id="117"/>
    </w:p>
    <w:p w14:paraId="1BF4D648" w14:textId="743240EC" w:rsidR="00DC578C" w:rsidRPr="00A5060A" w:rsidRDefault="000A468E" w:rsidP="00DC578C">
      <w:pPr>
        <w:pStyle w:val="TBODYSTYLE"/>
        <w:spacing w:before="240" w:after="120" w:line="276" w:lineRule="auto"/>
        <w:jc w:val="left"/>
        <w:rPr>
          <w:rFonts w:ascii="Arial" w:hAnsi="Arial" w:cs="Arial"/>
          <w:b w:val="0"/>
          <w:bCs/>
        </w:rPr>
      </w:pPr>
      <w:r w:rsidRPr="00A5060A">
        <w:rPr>
          <w:rFonts w:ascii="Arial" w:hAnsi="Arial" w:cs="Arial"/>
          <w:b w:val="0"/>
          <w:bCs/>
        </w:rPr>
        <w:t>The purpose of hazard analysis is to undertake an identification of the system hazards, and their causes, in order to derive system requirements for reducing or controlling risks. Methods of performing a hazard analysis are introduced in the following sections.</w:t>
      </w:r>
    </w:p>
    <w:p w14:paraId="4E478998" w14:textId="6C2F7898" w:rsidR="00DC578C" w:rsidRPr="00A5060A" w:rsidRDefault="000A468E" w:rsidP="00DC578C">
      <w:pPr>
        <w:pStyle w:val="TBODYSTYLE"/>
        <w:spacing w:before="240" w:after="120" w:line="276" w:lineRule="auto"/>
        <w:ind w:left="561"/>
        <w:jc w:val="left"/>
        <w:rPr>
          <w:rFonts w:ascii="Arial" w:hAnsi="Arial" w:cs="Arial"/>
          <w:b w:val="0"/>
          <w:bCs/>
        </w:rPr>
      </w:pPr>
      <w:r w:rsidRPr="00A5060A">
        <w:rPr>
          <w:rFonts w:ascii="Arial" w:hAnsi="Arial" w:cs="Arial"/>
          <w:b w:val="0"/>
          <w:bCs/>
        </w:rPr>
        <w:t>As briefly depicted in EN50129 hazards do have a hierarchical relationship that corresponds to the hierarchical structure of the system concerned.</w:t>
      </w:r>
    </w:p>
    <w:p w14:paraId="7B81498D" w14:textId="2012B60E" w:rsidR="000A468E" w:rsidRDefault="000A468E" w:rsidP="00DC578C">
      <w:pPr>
        <w:pStyle w:val="TBODYSTYLE"/>
        <w:spacing w:before="240" w:after="120" w:line="276" w:lineRule="auto"/>
        <w:jc w:val="left"/>
        <w:rPr>
          <w:rFonts w:ascii="Arial" w:hAnsi="Arial" w:cs="Arial"/>
          <w:b w:val="0"/>
          <w:bCs/>
        </w:rPr>
      </w:pPr>
      <w:r w:rsidRPr="00A5060A">
        <w:rPr>
          <w:rFonts w:ascii="Arial" w:hAnsi="Arial" w:cs="Arial"/>
          <w:b w:val="0"/>
          <w:bCs/>
        </w:rPr>
        <w:t xml:space="preserve">As also defined per EN50129, there is a hierarchical link between hazard and cause. Equally, a relation between system boundaries and subsystem boundaries exists. A hazard of a subsystem can be a cause of a hazard of a system.  </w:t>
      </w:r>
    </w:p>
    <w:p w14:paraId="29EFB0D7" w14:textId="77777777" w:rsidR="000A468E" w:rsidRDefault="000A468E" w:rsidP="00DC578C">
      <w:pPr>
        <w:pStyle w:val="TBODYSTYLE"/>
        <w:spacing w:before="240" w:after="120" w:line="276" w:lineRule="auto"/>
        <w:jc w:val="left"/>
        <w:rPr>
          <w:rFonts w:ascii="Arial" w:hAnsi="Arial" w:cs="Arial"/>
          <w:b w:val="0"/>
          <w:bCs/>
        </w:rPr>
      </w:pPr>
      <w:r w:rsidRPr="00A5060A">
        <w:rPr>
          <w:rFonts w:ascii="Arial" w:hAnsi="Arial" w:cs="Arial"/>
          <w:b w:val="0"/>
          <w:bCs/>
        </w:rPr>
        <w:t xml:space="preserve">Correspondingly, hazards have the same hierarchical representation. If a hazard affects more than one subsystem, interfaces to all involved subsystems are to be considered. From these interfaces usually subsystem functions and new subsystem hazards arise. </w:t>
      </w:r>
    </w:p>
    <w:p w14:paraId="69E8AC94" w14:textId="77777777" w:rsidR="00DC578C" w:rsidRDefault="000A468E" w:rsidP="00DC578C">
      <w:pPr>
        <w:pStyle w:val="TBODYSTYLE"/>
        <w:spacing w:before="240" w:after="120" w:line="276" w:lineRule="auto"/>
        <w:jc w:val="left"/>
        <w:rPr>
          <w:rFonts w:ascii="Arial" w:hAnsi="Arial" w:cs="Arial"/>
          <w:b w:val="0"/>
          <w:bCs/>
        </w:rPr>
      </w:pPr>
      <w:r w:rsidRPr="00A5060A">
        <w:rPr>
          <w:rFonts w:ascii="Arial" w:hAnsi="Arial" w:cs="Arial"/>
          <w:b w:val="0"/>
          <w:bCs/>
        </w:rPr>
        <w:t>The hazard analysis records potential hazards that could occur in the system and describes the cause(s), the element concerned, and the severity level. This is done for the different operational modes, with specific cases of hazards occurring for example, when passengers are being evacuated, or outside an operational zone.</w:t>
      </w:r>
    </w:p>
    <w:p w14:paraId="5D70EFFF" w14:textId="2DF0A44E" w:rsidR="000A468E" w:rsidRDefault="000A468E" w:rsidP="00DC578C">
      <w:pPr>
        <w:pStyle w:val="TBODYSTYLE"/>
        <w:spacing w:before="240" w:after="120" w:line="276" w:lineRule="auto"/>
        <w:jc w:val="left"/>
        <w:rPr>
          <w:rFonts w:ascii="Arial" w:hAnsi="Arial" w:cs="Arial"/>
          <w:b w:val="0"/>
          <w:bCs/>
        </w:rPr>
      </w:pPr>
      <w:r w:rsidRPr="00A5060A">
        <w:rPr>
          <w:rFonts w:ascii="Arial" w:hAnsi="Arial" w:cs="Arial"/>
          <w:b w:val="0"/>
          <w:bCs/>
        </w:rPr>
        <w:t xml:space="preserve"> In the initiation phase of the project a preliminary hazard analysis is undertaken, its objective is to define safety critical areas to enable the system design development to proceed with safety management criteria.</w:t>
      </w:r>
    </w:p>
    <w:p w14:paraId="3D75DB3F" w14:textId="77777777" w:rsidR="00DC578C" w:rsidRPr="00A5060A" w:rsidRDefault="00DC578C" w:rsidP="00262DCB">
      <w:pPr>
        <w:pStyle w:val="TBODYSTYLE"/>
        <w:spacing w:line="276" w:lineRule="auto"/>
        <w:jc w:val="left"/>
        <w:rPr>
          <w:rFonts w:ascii="Arial" w:hAnsi="Arial" w:cs="Arial"/>
          <w:b w:val="0"/>
          <w:bCs/>
        </w:rPr>
      </w:pPr>
    </w:p>
    <w:p w14:paraId="25045920" w14:textId="5E0B0B51" w:rsidR="000A468E" w:rsidRPr="00405F97" w:rsidRDefault="000A468E" w:rsidP="00262DCB">
      <w:pPr>
        <w:pStyle w:val="TBODYSTYLE"/>
        <w:spacing w:line="276" w:lineRule="auto"/>
        <w:jc w:val="left"/>
        <w:rPr>
          <w:rFonts w:cs="Calibri"/>
          <w:sz w:val="22"/>
          <w:szCs w:val="22"/>
        </w:rPr>
      </w:pPr>
      <w:r w:rsidRPr="00A5060A">
        <w:rPr>
          <w:rFonts w:ascii="Arial" w:hAnsi="Arial" w:cs="Arial"/>
          <w:b w:val="0"/>
          <w:bCs/>
        </w:rPr>
        <w:t>The following hazard analysis shall be conducted over the system life cycle to identify the hazards associated with system design.</w:t>
      </w:r>
    </w:p>
    <w:tbl>
      <w:tblPr>
        <w:tblStyle w:val="TableGrid"/>
        <w:tblW w:w="0" w:type="auto"/>
        <w:tblInd w:w="279" w:type="dxa"/>
        <w:tblLayout w:type="fixed"/>
        <w:tblLook w:val="04A0" w:firstRow="1" w:lastRow="0" w:firstColumn="1" w:lastColumn="0" w:noHBand="0" w:noVBand="1"/>
      </w:tblPr>
      <w:tblGrid>
        <w:gridCol w:w="567"/>
        <w:gridCol w:w="1134"/>
        <w:gridCol w:w="1559"/>
        <w:gridCol w:w="3544"/>
        <w:gridCol w:w="2693"/>
      </w:tblGrid>
      <w:tr w:rsidR="00E02FEA" w:rsidRPr="00405F97" w14:paraId="61F24E83" w14:textId="77777777" w:rsidTr="004418D7">
        <w:trPr>
          <w:tblHeader/>
        </w:trPr>
        <w:tc>
          <w:tcPr>
            <w:tcW w:w="567" w:type="dxa"/>
            <w:shd w:val="clear" w:color="auto" w:fill="D9E2F3" w:themeFill="accent1" w:themeFillTint="33"/>
            <w:vAlign w:val="center"/>
          </w:tcPr>
          <w:p w14:paraId="32DBEA6E" w14:textId="77777777" w:rsidR="000A468E" w:rsidRPr="00405F97" w:rsidRDefault="000A468E" w:rsidP="004418D7">
            <w:pPr>
              <w:pStyle w:val="TOCHeading"/>
              <w:rPr>
                <w:rFonts w:cs="Calibri"/>
              </w:rPr>
            </w:pPr>
            <w:r w:rsidRPr="00405F97">
              <w:rPr>
                <w:rFonts w:cs="Calibri"/>
              </w:rPr>
              <w:t>S</w:t>
            </w:r>
            <w:r>
              <w:rPr>
                <w:rFonts w:cs="Calibri"/>
              </w:rPr>
              <w:t>I</w:t>
            </w:r>
          </w:p>
        </w:tc>
        <w:tc>
          <w:tcPr>
            <w:tcW w:w="1134" w:type="dxa"/>
            <w:shd w:val="clear" w:color="auto" w:fill="D9E2F3" w:themeFill="accent1" w:themeFillTint="33"/>
            <w:vAlign w:val="center"/>
          </w:tcPr>
          <w:p w14:paraId="39BD5494" w14:textId="77777777" w:rsidR="000A468E" w:rsidRPr="00405F97" w:rsidRDefault="000A468E" w:rsidP="004418D7">
            <w:pPr>
              <w:pStyle w:val="TOCHeading"/>
              <w:rPr>
                <w:rFonts w:cs="Calibri"/>
              </w:rPr>
            </w:pPr>
            <w:r w:rsidRPr="00405F97">
              <w:rPr>
                <w:rFonts w:cs="Calibri"/>
              </w:rPr>
              <w:t>Safety</w:t>
            </w:r>
          </w:p>
          <w:p w14:paraId="2F628AB5" w14:textId="77777777" w:rsidR="000A468E" w:rsidRPr="00405F97" w:rsidRDefault="000A468E" w:rsidP="004418D7">
            <w:pPr>
              <w:pStyle w:val="TOCHeading"/>
              <w:rPr>
                <w:rFonts w:cs="Calibri"/>
              </w:rPr>
            </w:pPr>
            <w:r w:rsidRPr="00405F97">
              <w:rPr>
                <w:rFonts w:cs="Calibri"/>
              </w:rPr>
              <w:t>Analysis</w:t>
            </w:r>
          </w:p>
          <w:p w14:paraId="72700C88" w14:textId="77777777" w:rsidR="000A468E" w:rsidRPr="00405F97" w:rsidRDefault="000A468E" w:rsidP="004418D7">
            <w:pPr>
              <w:pStyle w:val="TOCHeading"/>
              <w:rPr>
                <w:rFonts w:cs="Calibri"/>
              </w:rPr>
            </w:pPr>
            <w:r w:rsidRPr="00405F97">
              <w:rPr>
                <w:rFonts w:cs="Calibri"/>
              </w:rPr>
              <w:t>Details</w:t>
            </w:r>
          </w:p>
        </w:tc>
        <w:tc>
          <w:tcPr>
            <w:tcW w:w="1559" w:type="dxa"/>
            <w:shd w:val="clear" w:color="auto" w:fill="D9E2F3" w:themeFill="accent1" w:themeFillTint="33"/>
            <w:vAlign w:val="center"/>
          </w:tcPr>
          <w:p w14:paraId="4F9DA1E2" w14:textId="77777777" w:rsidR="000A468E" w:rsidRPr="00405F97" w:rsidRDefault="000A468E" w:rsidP="004418D7">
            <w:pPr>
              <w:pStyle w:val="TOCHeading"/>
              <w:rPr>
                <w:rFonts w:cs="Calibri"/>
              </w:rPr>
            </w:pPr>
            <w:r w:rsidRPr="00405F97">
              <w:rPr>
                <w:rFonts w:cs="Calibri"/>
              </w:rPr>
              <w:t>Project Life cycle stage</w:t>
            </w:r>
          </w:p>
        </w:tc>
        <w:tc>
          <w:tcPr>
            <w:tcW w:w="3544" w:type="dxa"/>
            <w:shd w:val="clear" w:color="auto" w:fill="D9E2F3" w:themeFill="accent1" w:themeFillTint="33"/>
            <w:vAlign w:val="center"/>
          </w:tcPr>
          <w:p w14:paraId="6D584B44" w14:textId="77777777" w:rsidR="000A468E" w:rsidRPr="00405F97" w:rsidRDefault="000A468E" w:rsidP="004418D7">
            <w:pPr>
              <w:pStyle w:val="TOCHeading"/>
              <w:rPr>
                <w:rFonts w:cs="Calibri"/>
              </w:rPr>
            </w:pPr>
            <w:r w:rsidRPr="00405F97">
              <w:rPr>
                <w:rFonts w:cs="Calibri"/>
              </w:rPr>
              <w:t>Inputs</w:t>
            </w:r>
          </w:p>
        </w:tc>
        <w:tc>
          <w:tcPr>
            <w:tcW w:w="2693" w:type="dxa"/>
            <w:shd w:val="clear" w:color="auto" w:fill="D9E2F3" w:themeFill="accent1" w:themeFillTint="33"/>
            <w:vAlign w:val="center"/>
          </w:tcPr>
          <w:p w14:paraId="6F4C6CAE" w14:textId="77777777" w:rsidR="000A468E" w:rsidRPr="00405F97" w:rsidRDefault="000A468E" w:rsidP="004418D7">
            <w:pPr>
              <w:pStyle w:val="TOCHeading"/>
              <w:rPr>
                <w:rFonts w:cs="Calibri"/>
              </w:rPr>
            </w:pPr>
            <w:r w:rsidRPr="00405F97">
              <w:rPr>
                <w:rFonts w:cs="Calibri"/>
              </w:rPr>
              <w:t>Outputs</w:t>
            </w:r>
          </w:p>
        </w:tc>
      </w:tr>
      <w:tr w:rsidR="000A468E" w:rsidRPr="00405F97" w14:paraId="7897AC31" w14:textId="77777777" w:rsidTr="004418D7">
        <w:trPr>
          <w:trHeight w:val="1840"/>
        </w:trPr>
        <w:tc>
          <w:tcPr>
            <w:tcW w:w="567" w:type="dxa"/>
            <w:vAlign w:val="center"/>
          </w:tcPr>
          <w:p w14:paraId="27BAE8CF" w14:textId="77777777" w:rsidR="000A468E" w:rsidRPr="00405F97" w:rsidRDefault="000A468E" w:rsidP="004418D7">
            <w:pPr>
              <w:pStyle w:val="TableContents"/>
              <w:spacing w:line="240" w:lineRule="auto"/>
            </w:pPr>
            <w:r>
              <w:t>1.</w:t>
            </w:r>
          </w:p>
        </w:tc>
        <w:tc>
          <w:tcPr>
            <w:tcW w:w="1134" w:type="dxa"/>
            <w:vAlign w:val="center"/>
          </w:tcPr>
          <w:p w14:paraId="48821248" w14:textId="77777777" w:rsidR="000A468E" w:rsidRPr="006500BE" w:rsidRDefault="000A468E" w:rsidP="004418D7">
            <w:pPr>
              <w:pStyle w:val="TableContents"/>
              <w:spacing w:line="240" w:lineRule="auto"/>
              <w:rPr>
                <w:b w:val="0"/>
                <w:bCs/>
                <w:sz w:val="22"/>
                <w:szCs w:val="22"/>
              </w:rPr>
            </w:pPr>
          </w:p>
          <w:p w14:paraId="41044021" w14:textId="77777777" w:rsidR="000A468E" w:rsidRPr="006500BE" w:rsidRDefault="000A468E" w:rsidP="004418D7">
            <w:pPr>
              <w:pStyle w:val="TableContents"/>
              <w:spacing w:line="240" w:lineRule="auto"/>
              <w:rPr>
                <w:b w:val="0"/>
                <w:bCs/>
                <w:sz w:val="22"/>
                <w:szCs w:val="22"/>
              </w:rPr>
            </w:pPr>
            <w:r w:rsidRPr="006500BE">
              <w:rPr>
                <w:b w:val="0"/>
                <w:bCs/>
                <w:sz w:val="22"/>
                <w:szCs w:val="22"/>
              </w:rPr>
              <w:t>Preliminary Hazard Analysis</w:t>
            </w:r>
          </w:p>
          <w:p w14:paraId="5B1D0203" w14:textId="77777777" w:rsidR="000A468E" w:rsidRPr="006500BE" w:rsidRDefault="000A468E" w:rsidP="004418D7">
            <w:pPr>
              <w:pStyle w:val="TableContents"/>
              <w:spacing w:line="240" w:lineRule="auto"/>
              <w:rPr>
                <w:b w:val="0"/>
                <w:bCs/>
                <w:sz w:val="22"/>
                <w:szCs w:val="22"/>
              </w:rPr>
            </w:pPr>
            <w:r w:rsidRPr="006500BE">
              <w:rPr>
                <w:b w:val="0"/>
                <w:bCs/>
                <w:sz w:val="22"/>
                <w:szCs w:val="22"/>
              </w:rPr>
              <w:t>(PHA)</w:t>
            </w:r>
          </w:p>
          <w:p w14:paraId="02E306A2" w14:textId="77777777" w:rsidR="000A468E" w:rsidRPr="006500BE" w:rsidRDefault="000A468E" w:rsidP="004418D7">
            <w:pPr>
              <w:pStyle w:val="TableContents"/>
              <w:spacing w:line="240" w:lineRule="auto"/>
              <w:rPr>
                <w:b w:val="0"/>
                <w:bCs/>
                <w:sz w:val="22"/>
                <w:szCs w:val="22"/>
              </w:rPr>
            </w:pPr>
          </w:p>
        </w:tc>
        <w:tc>
          <w:tcPr>
            <w:tcW w:w="1559" w:type="dxa"/>
            <w:vAlign w:val="center"/>
          </w:tcPr>
          <w:p w14:paraId="5A822AA6"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 definition phase</w:t>
            </w:r>
          </w:p>
        </w:tc>
        <w:tc>
          <w:tcPr>
            <w:tcW w:w="3544" w:type="dxa"/>
            <w:vAlign w:val="center"/>
          </w:tcPr>
          <w:p w14:paraId="4EAB0C2E" w14:textId="77777777" w:rsidR="000A468E" w:rsidRPr="006500BE" w:rsidRDefault="000A468E" w:rsidP="004418D7">
            <w:pPr>
              <w:pStyle w:val="TableContents"/>
              <w:spacing w:line="240" w:lineRule="auto"/>
              <w:rPr>
                <w:b w:val="0"/>
                <w:bCs/>
                <w:sz w:val="22"/>
                <w:szCs w:val="22"/>
              </w:rPr>
            </w:pPr>
            <w:r w:rsidRPr="006500BE">
              <w:rPr>
                <w:b w:val="0"/>
                <w:bCs/>
                <w:sz w:val="22"/>
                <w:szCs w:val="22"/>
              </w:rPr>
              <w:t>Safety Plan</w:t>
            </w:r>
          </w:p>
          <w:p w14:paraId="12FF2472"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 context description</w:t>
            </w:r>
          </w:p>
          <w:p w14:paraId="6125D3D2" w14:textId="77777777" w:rsidR="000A468E" w:rsidRPr="006500BE" w:rsidRDefault="000A468E" w:rsidP="004418D7">
            <w:pPr>
              <w:pStyle w:val="TableContents"/>
              <w:spacing w:line="240" w:lineRule="auto"/>
              <w:rPr>
                <w:b w:val="0"/>
                <w:bCs/>
                <w:sz w:val="22"/>
                <w:szCs w:val="22"/>
              </w:rPr>
            </w:pPr>
            <w:r w:rsidRPr="006500BE">
              <w:rPr>
                <w:b w:val="0"/>
                <w:bCs/>
                <w:sz w:val="22"/>
                <w:szCs w:val="22"/>
              </w:rPr>
              <w:t>List of hazards</w:t>
            </w:r>
          </w:p>
          <w:p w14:paraId="033C1827" w14:textId="77777777" w:rsidR="000A468E" w:rsidRPr="006500BE" w:rsidRDefault="000A468E" w:rsidP="004418D7">
            <w:pPr>
              <w:pStyle w:val="TableContents"/>
              <w:spacing w:line="240" w:lineRule="auto"/>
              <w:rPr>
                <w:b w:val="0"/>
                <w:bCs/>
                <w:sz w:val="22"/>
                <w:szCs w:val="22"/>
              </w:rPr>
            </w:pPr>
            <w:r w:rsidRPr="006500BE">
              <w:rPr>
                <w:b w:val="0"/>
                <w:bCs/>
                <w:sz w:val="22"/>
                <w:szCs w:val="22"/>
              </w:rPr>
              <w:t>Hazard Log template</w:t>
            </w:r>
          </w:p>
        </w:tc>
        <w:tc>
          <w:tcPr>
            <w:tcW w:w="2693" w:type="dxa"/>
            <w:vAlign w:val="center"/>
          </w:tcPr>
          <w:p w14:paraId="3377431F" w14:textId="77777777" w:rsidR="000A468E" w:rsidRPr="006500BE" w:rsidRDefault="000A468E" w:rsidP="004418D7">
            <w:pPr>
              <w:pStyle w:val="TableContents"/>
              <w:spacing w:line="240" w:lineRule="auto"/>
              <w:rPr>
                <w:b w:val="0"/>
                <w:bCs/>
                <w:sz w:val="22"/>
                <w:szCs w:val="22"/>
              </w:rPr>
            </w:pPr>
            <w:r w:rsidRPr="006500BE">
              <w:rPr>
                <w:b w:val="0"/>
                <w:bCs/>
                <w:sz w:val="22"/>
                <w:szCs w:val="22"/>
              </w:rPr>
              <w:t>Preliminary Hazard Analysis report</w:t>
            </w:r>
          </w:p>
          <w:p w14:paraId="0156C386" w14:textId="77777777" w:rsidR="000A468E" w:rsidRPr="006500BE" w:rsidRDefault="000A468E" w:rsidP="004418D7">
            <w:pPr>
              <w:pStyle w:val="TableContents"/>
              <w:spacing w:line="240" w:lineRule="auto"/>
              <w:rPr>
                <w:b w:val="0"/>
                <w:bCs/>
                <w:sz w:val="22"/>
                <w:szCs w:val="22"/>
              </w:rPr>
            </w:pPr>
            <w:r w:rsidRPr="006500BE">
              <w:rPr>
                <w:b w:val="0"/>
                <w:bCs/>
                <w:sz w:val="22"/>
                <w:szCs w:val="22"/>
              </w:rPr>
              <w:t>Hazard log (update)</w:t>
            </w:r>
          </w:p>
        </w:tc>
      </w:tr>
      <w:tr w:rsidR="000A468E" w:rsidRPr="00405F97" w14:paraId="5D65656C" w14:textId="77777777" w:rsidTr="004418D7">
        <w:tc>
          <w:tcPr>
            <w:tcW w:w="567" w:type="dxa"/>
            <w:vAlign w:val="center"/>
          </w:tcPr>
          <w:p w14:paraId="6DB5BCB3" w14:textId="77777777" w:rsidR="000A468E" w:rsidRPr="00405F97" w:rsidRDefault="000A468E" w:rsidP="004418D7">
            <w:pPr>
              <w:pStyle w:val="TableContents"/>
              <w:spacing w:line="240" w:lineRule="auto"/>
            </w:pPr>
            <w:r>
              <w:lastRenderedPageBreak/>
              <w:t>2.</w:t>
            </w:r>
          </w:p>
        </w:tc>
        <w:tc>
          <w:tcPr>
            <w:tcW w:w="1134" w:type="dxa"/>
            <w:vAlign w:val="center"/>
          </w:tcPr>
          <w:p w14:paraId="70150FCB"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 Hazard Analysis (SHA)</w:t>
            </w:r>
          </w:p>
          <w:p w14:paraId="730BC6D2" w14:textId="77777777" w:rsidR="000A468E" w:rsidRPr="006500BE" w:rsidRDefault="000A468E" w:rsidP="004418D7">
            <w:pPr>
              <w:pStyle w:val="TableContents"/>
              <w:spacing w:line="240" w:lineRule="auto"/>
              <w:rPr>
                <w:b w:val="0"/>
                <w:bCs/>
                <w:sz w:val="22"/>
                <w:szCs w:val="22"/>
              </w:rPr>
            </w:pPr>
          </w:p>
        </w:tc>
        <w:tc>
          <w:tcPr>
            <w:tcW w:w="1559" w:type="dxa"/>
            <w:vAlign w:val="center"/>
          </w:tcPr>
          <w:p w14:paraId="25D74BAB" w14:textId="77777777" w:rsidR="000A468E" w:rsidRPr="006500BE" w:rsidRDefault="000A468E" w:rsidP="004418D7">
            <w:pPr>
              <w:pStyle w:val="TableContents"/>
              <w:spacing w:line="240" w:lineRule="auto"/>
              <w:rPr>
                <w:b w:val="0"/>
                <w:bCs/>
                <w:sz w:val="22"/>
                <w:szCs w:val="22"/>
              </w:rPr>
            </w:pPr>
            <w:r w:rsidRPr="006500BE">
              <w:rPr>
                <w:b w:val="0"/>
                <w:bCs/>
                <w:sz w:val="22"/>
                <w:szCs w:val="22"/>
              </w:rPr>
              <w:t>Requirement Phase</w:t>
            </w:r>
          </w:p>
        </w:tc>
        <w:tc>
          <w:tcPr>
            <w:tcW w:w="3544" w:type="dxa"/>
            <w:vAlign w:val="center"/>
          </w:tcPr>
          <w:p w14:paraId="4F7EAFD1" w14:textId="77777777" w:rsidR="000A468E" w:rsidRPr="006500BE" w:rsidRDefault="000A468E" w:rsidP="004418D7">
            <w:pPr>
              <w:pStyle w:val="TableContents"/>
              <w:spacing w:line="240" w:lineRule="auto"/>
              <w:rPr>
                <w:b w:val="0"/>
                <w:bCs/>
                <w:sz w:val="22"/>
                <w:szCs w:val="22"/>
              </w:rPr>
            </w:pPr>
            <w:r w:rsidRPr="006500BE">
              <w:rPr>
                <w:b w:val="0"/>
                <w:bCs/>
                <w:sz w:val="22"/>
                <w:szCs w:val="22"/>
              </w:rPr>
              <w:t>Safety Plan</w:t>
            </w:r>
          </w:p>
          <w:p w14:paraId="4A2BD6D1"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 detailed design documents</w:t>
            </w:r>
          </w:p>
          <w:p w14:paraId="0EDCED5D" w14:textId="77777777" w:rsidR="000A468E" w:rsidRPr="006500BE" w:rsidRDefault="000A468E" w:rsidP="004418D7">
            <w:pPr>
              <w:pStyle w:val="TableContents"/>
              <w:spacing w:line="240" w:lineRule="auto"/>
              <w:rPr>
                <w:b w:val="0"/>
                <w:bCs/>
                <w:sz w:val="22"/>
                <w:szCs w:val="22"/>
              </w:rPr>
            </w:pPr>
            <w:r w:rsidRPr="006500BE">
              <w:rPr>
                <w:b w:val="0"/>
                <w:bCs/>
                <w:sz w:val="22"/>
                <w:szCs w:val="22"/>
              </w:rPr>
              <w:t>Preliminary Hazard Analysis</w:t>
            </w:r>
          </w:p>
        </w:tc>
        <w:tc>
          <w:tcPr>
            <w:tcW w:w="2693" w:type="dxa"/>
            <w:vAlign w:val="center"/>
          </w:tcPr>
          <w:p w14:paraId="4C8ACFAB"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 Hazard Analysis report</w:t>
            </w:r>
          </w:p>
          <w:p w14:paraId="044DA685" w14:textId="77777777" w:rsidR="000A468E" w:rsidRPr="006500BE" w:rsidRDefault="000A468E" w:rsidP="004418D7">
            <w:pPr>
              <w:pStyle w:val="TableContents"/>
              <w:spacing w:line="240" w:lineRule="auto"/>
              <w:rPr>
                <w:b w:val="0"/>
                <w:bCs/>
                <w:sz w:val="22"/>
                <w:szCs w:val="22"/>
              </w:rPr>
            </w:pPr>
            <w:r w:rsidRPr="006500BE">
              <w:rPr>
                <w:b w:val="0"/>
                <w:bCs/>
                <w:sz w:val="22"/>
                <w:szCs w:val="22"/>
              </w:rPr>
              <w:t>Hazard Log (update)</w:t>
            </w:r>
          </w:p>
          <w:p w14:paraId="31F9F62A" w14:textId="77777777" w:rsidR="000A468E" w:rsidRPr="006500BE" w:rsidRDefault="000A468E" w:rsidP="004418D7">
            <w:pPr>
              <w:pStyle w:val="TableContents"/>
              <w:spacing w:line="240" w:lineRule="auto"/>
              <w:rPr>
                <w:b w:val="0"/>
                <w:bCs/>
                <w:sz w:val="22"/>
                <w:szCs w:val="22"/>
              </w:rPr>
            </w:pPr>
          </w:p>
        </w:tc>
      </w:tr>
      <w:tr w:rsidR="000A468E" w:rsidRPr="00405F97" w14:paraId="06761A45" w14:textId="77777777" w:rsidTr="004418D7">
        <w:tc>
          <w:tcPr>
            <w:tcW w:w="567" w:type="dxa"/>
            <w:vAlign w:val="center"/>
          </w:tcPr>
          <w:p w14:paraId="15F0DAF8" w14:textId="77777777" w:rsidR="000A468E" w:rsidRPr="00405F97" w:rsidRDefault="000A468E" w:rsidP="004418D7">
            <w:pPr>
              <w:pStyle w:val="TableContents"/>
              <w:spacing w:line="240" w:lineRule="auto"/>
            </w:pPr>
            <w:r>
              <w:t>3.</w:t>
            </w:r>
          </w:p>
        </w:tc>
        <w:tc>
          <w:tcPr>
            <w:tcW w:w="1134" w:type="dxa"/>
            <w:vAlign w:val="center"/>
          </w:tcPr>
          <w:p w14:paraId="540D23CD" w14:textId="77777777" w:rsidR="000A468E" w:rsidRPr="006500BE" w:rsidRDefault="000A468E" w:rsidP="004418D7">
            <w:pPr>
              <w:pStyle w:val="TableContents"/>
              <w:spacing w:line="240" w:lineRule="auto"/>
              <w:rPr>
                <w:b w:val="0"/>
                <w:bCs/>
                <w:sz w:val="22"/>
                <w:szCs w:val="22"/>
              </w:rPr>
            </w:pPr>
            <w:r w:rsidRPr="006500BE">
              <w:rPr>
                <w:b w:val="0"/>
                <w:bCs/>
                <w:sz w:val="22"/>
                <w:szCs w:val="22"/>
              </w:rPr>
              <w:t>Interface Hazard Analysis</w:t>
            </w:r>
          </w:p>
          <w:p w14:paraId="172342CC" w14:textId="77777777" w:rsidR="000A468E" w:rsidRPr="006500BE" w:rsidRDefault="000A468E" w:rsidP="004418D7">
            <w:pPr>
              <w:pStyle w:val="TableContents"/>
              <w:spacing w:line="240" w:lineRule="auto"/>
              <w:rPr>
                <w:b w:val="0"/>
                <w:bCs/>
                <w:sz w:val="22"/>
                <w:szCs w:val="22"/>
              </w:rPr>
            </w:pPr>
            <w:r w:rsidRPr="006500BE">
              <w:rPr>
                <w:b w:val="0"/>
                <w:bCs/>
                <w:sz w:val="22"/>
                <w:szCs w:val="22"/>
              </w:rPr>
              <w:t>(IHA)</w:t>
            </w:r>
          </w:p>
          <w:p w14:paraId="3EC63EFC" w14:textId="77777777" w:rsidR="000A468E" w:rsidRPr="006500BE" w:rsidRDefault="000A468E" w:rsidP="004418D7">
            <w:pPr>
              <w:pStyle w:val="TableContents"/>
              <w:spacing w:line="240" w:lineRule="auto"/>
              <w:rPr>
                <w:b w:val="0"/>
                <w:bCs/>
                <w:sz w:val="22"/>
                <w:szCs w:val="22"/>
              </w:rPr>
            </w:pPr>
          </w:p>
        </w:tc>
        <w:tc>
          <w:tcPr>
            <w:tcW w:w="1559" w:type="dxa"/>
            <w:vAlign w:val="center"/>
          </w:tcPr>
          <w:p w14:paraId="566B3033" w14:textId="77777777" w:rsidR="000A468E" w:rsidRPr="006500BE" w:rsidRDefault="000A468E" w:rsidP="004418D7">
            <w:pPr>
              <w:pStyle w:val="TableContents"/>
              <w:spacing w:line="240" w:lineRule="auto"/>
              <w:rPr>
                <w:b w:val="0"/>
                <w:bCs/>
                <w:sz w:val="22"/>
                <w:szCs w:val="22"/>
              </w:rPr>
            </w:pPr>
            <w:r w:rsidRPr="006500BE">
              <w:rPr>
                <w:b w:val="0"/>
                <w:bCs/>
                <w:sz w:val="22"/>
                <w:szCs w:val="22"/>
              </w:rPr>
              <w:t>Requirement Phase</w:t>
            </w:r>
          </w:p>
        </w:tc>
        <w:tc>
          <w:tcPr>
            <w:tcW w:w="3544" w:type="dxa"/>
            <w:vAlign w:val="center"/>
          </w:tcPr>
          <w:p w14:paraId="6924E885" w14:textId="77777777" w:rsidR="000A468E" w:rsidRPr="006500BE" w:rsidRDefault="000A468E" w:rsidP="004418D7">
            <w:pPr>
              <w:pStyle w:val="TableContents"/>
              <w:spacing w:line="240" w:lineRule="auto"/>
              <w:rPr>
                <w:b w:val="0"/>
                <w:bCs/>
                <w:sz w:val="22"/>
                <w:szCs w:val="22"/>
              </w:rPr>
            </w:pPr>
            <w:r w:rsidRPr="006500BE">
              <w:rPr>
                <w:b w:val="0"/>
                <w:bCs/>
                <w:sz w:val="22"/>
                <w:szCs w:val="22"/>
              </w:rPr>
              <w:t>Safety Plan</w:t>
            </w:r>
            <w:r w:rsidRPr="006500BE">
              <w:rPr>
                <w:b w:val="0"/>
                <w:bCs/>
                <w:sz w:val="22"/>
                <w:szCs w:val="22"/>
              </w:rPr>
              <w:tab/>
            </w:r>
          </w:p>
          <w:p w14:paraId="47F927E8"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 Operational Context Description</w:t>
            </w:r>
          </w:p>
          <w:p w14:paraId="3C7CD735" w14:textId="77777777" w:rsidR="000A468E" w:rsidRPr="006500BE" w:rsidRDefault="000A468E" w:rsidP="004418D7">
            <w:pPr>
              <w:pStyle w:val="TableContents"/>
              <w:spacing w:line="240" w:lineRule="auto"/>
              <w:rPr>
                <w:b w:val="0"/>
                <w:bCs/>
                <w:sz w:val="22"/>
                <w:szCs w:val="22"/>
              </w:rPr>
            </w:pPr>
            <w:r w:rsidRPr="006500BE">
              <w:rPr>
                <w:b w:val="0"/>
                <w:bCs/>
                <w:sz w:val="22"/>
                <w:szCs w:val="22"/>
              </w:rPr>
              <w:t>Safety Requirement Specification</w:t>
            </w:r>
          </w:p>
          <w:p w14:paraId="1C58E39F"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 Architecture Description</w:t>
            </w:r>
          </w:p>
          <w:p w14:paraId="19211CA9" w14:textId="77777777" w:rsidR="000A468E" w:rsidRPr="006500BE" w:rsidRDefault="000A468E" w:rsidP="004418D7">
            <w:pPr>
              <w:pStyle w:val="TableContents"/>
              <w:spacing w:line="240" w:lineRule="auto"/>
              <w:rPr>
                <w:b w:val="0"/>
                <w:bCs/>
                <w:sz w:val="22"/>
                <w:szCs w:val="22"/>
              </w:rPr>
            </w:pPr>
            <w:r w:rsidRPr="006500BE">
              <w:rPr>
                <w:b w:val="0"/>
                <w:bCs/>
                <w:sz w:val="22"/>
                <w:szCs w:val="22"/>
              </w:rPr>
              <w:t>Sub-Systems Interface Specifications</w:t>
            </w:r>
          </w:p>
          <w:p w14:paraId="26554754" w14:textId="77777777" w:rsidR="000A468E" w:rsidRPr="006500BE" w:rsidRDefault="000A468E" w:rsidP="004418D7">
            <w:pPr>
              <w:pStyle w:val="TableContents"/>
              <w:spacing w:line="240" w:lineRule="auto"/>
              <w:rPr>
                <w:b w:val="0"/>
                <w:bCs/>
                <w:sz w:val="22"/>
                <w:szCs w:val="22"/>
              </w:rPr>
            </w:pPr>
            <w:r w:rsidRPr="006500BE">
              <w:rPr>
                <w:b w:val="0"/>
                <w:bCs/>
                <w:sz w:val="22"/>
                <w:szCs w:val="22"/>
              </w:rPr>
              <w:t>Preliminary Hazard Analysis</w:t>
            </w:r>
          </w:p>
          <w:p w14:paraId="309E2361"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 Hazard Analysis</w:t>
            </w:r>
          </w:p>
          <w:p w14:paraId="3DC00D1D" w14:textId="77777777" w:rsidR="000A468E" w:rsidRPr="006500BE" w:rsidRDefault="000A468E" w:rsidP="004418D7">
            <w:pPr>
              <w:pStyle w:val="TableContents"/>
              <w:spacing w:line="240" w:lineRule="auto"/>
              <w:rPr>
                <w:b w:val="0"/>
                <w:bCs/>
                <w:sz w:val="22"/>
                <w:szCs w:val="22"/>
              </w:rPr>
            </w:pPr>
            <w:r w:rsidRPr="006500BE">
              <w:rPr>
                <w:b w:val="0"/>
                <w:bCs/>
                <w:sz w:val="22"/>
                <w:szCs w:val="22"/>
              </w:rPr>
              <w:t>Interfaces Hazard Analysis</w:t>
            </w:r>
          </w:p>
        </w:tc>
        <w:tc>
          <w:tcPr>
            <w:tcW w:w="2693" w:type="dxa"/>
            <w:vAlign w:val="center"/>
          </w:tcPr>
          <w:p w14:paraId="0BC3F950"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System/sub-system Interface Hazard Analysis</w:t>
            </w:r>
          </w:p>
          <w:p w14:paraId="78403B7D" w14:textId="77777777" w:rsidR="000A468E" w:rsidRPr="006500BE" w:rsidRDefault="000A468E" w:rsidP="004418D7">
            <w:pPr>
              <w:pStyle w:val="TableContents"/>
              <w:spacing w:line="240" w:lineRule="auto"/>
              <w:rPr>
                <w:b w:val="0"/>
                <w:bCs/>
                <w:sz w:val="22"/>
                <w:szCs w:val="22"/>
              </w:rPr>
            </w:pPr>
            <w:r w:rsidRPr="006500BE">
              <w:rPr>
                <w:b w:val="0"/>
                <w:bCs/>
                <w:sz w:val="22"/>
                <w:szCs w:val="22"/>
              </w:rPr>
              <w:t>Hazard Log (Update)</w:t>
            </w:r>
          </w:p>
          <w:p w14:paraId="53372AE9"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 Safety Critical Item List</w:t>
            </w:r>
          </w:p>
        </w:tc>
      </w:tr>
      <w:tr w:rsidR="000A468E" w:rsidRPr="00405F97" w14:paraId="4B0A792D" w14:textId="77777777" w:rsidTr="004418D7">
        <w:tc>
          <w:tcPr>
            <w:tcW w:w="567" w:type="dxa"/>
            <w:vAlign w:val="center"/>
          </w:tcPr>
          <w:p w14:paraId="7BDA7293" w14:textId="77777777" w:rsidR="000A468E" w:rsidRPr="00405F97" w:rsidRDefault="000A468E" w:rsidP="004418D7">
            <w:pPr>
              <w:pStyle w:val="TableContents"/>
              <w:spacing w:line="240" w:lineRule="auto"/>
            </w:pPr>
            <w:r>
              <w:t>4.</w:t>
            </w:r>
          </w:p>
        </w:tc>
        <w:tc>
          <w:tcPr>
            <w:tcW w:w="1134" w:type="dxa"/>
            <w:vAlign w:val="center"/>
          </w:tcPr>
          <w:p w14:paraId="066A635F" w14:textId="77777777" w:rsidR="000A468E" w:rsidRPr="006500BE" w:rsidRDefault="000A468E" w:rsidP="004418D7">
            <w:pPr>
              <w:pStyle w:val="TableContents"/>
              <w:spacing w:line="240" w:lineRule="auto"/>
              <w:rPr>
                <w:b w:val="0"/>
                <w:bCs/>
                <w:sz w:val="22"/>
                <w:szCs w:val="22"/>
              </w:rPr>
            </w:pPr>
            <w:r w:rsidRPr="006500BE">
              <w:rPr>
                <w:b w:val="0"/>
                <w:bCs/>
                <w:sz w:val="22"/>
                <w:szCs w:val="22"/>
              </w:rPr>
              <w:t>Fault Tree Analysis</w:t>
            </w:r>
          </w:p>
          <w:p w14:paraId="3A72F1A1" w14:textId="77777777" w:rsidR="000A468E" w:rsidRPr="006500BE" w:rsidRDefault="000A468E" w:rsidP="004418D7">
            <w:pPr>
              <w:pStyle w:val="TableContents"/>
              <w:spacing w:line="240" w:lineRule="auto"/>
              <w:rPr>
                <w:b w:val="0"/>
                <w:bCs/>
                <w:sz w:val="22"/>
                <w:szCs w:val="22"/>
              </w:rPr>
            </w:pPr>
            <w:r w:rsidRPr="006500BE">
              <w:rPr>
                <w:b w:val="0"/>
                <w:bCs/>
                <w:sz w:val="22"/>
                <w:szCs w:val="22"/>
              </w:rPr>
              <w:t>(FTA)</w:t>
            </w:r>
          </w:p>
          <w:p w14:paraId="66AC7737" w14:textId="77777777" w:rsidR="000A468E" w:rsidRPr="006500BE" w:rsidRDefault="000A468E" w:rsidP="004418D7">
            <w:pPr>
              <w:pStyle w:val="TableContents"/>
              <w:spacing w:line="240" w:lineRule="auto"/>
              <w:rPr>
                <w:b w:val="0"/>
                <w:bCs/>
                <w:sz w:val="22"/>
                <w:szCs w:val="22"/>
              </w:rPr>
            </w:pPr>
          </w:p>
        </w:tc>
        <w:tc>
          <w:tcPr>
            <w:tcW w:w="1559" w:type="dxa"/>
            <w:vAlign w:val="center"/>
          </w:tcPr>
          <w:p w14:paraId="01666EFF" w14:textId="77777777" w:rsidR="000A468E" w:rsidRPr="006500BE" w:rsidRDefault="000A468E" w:rsidP="004418D7">
            <w:pPr>
              <w:pStyle w:val="TableContents"/>
              <w:spacing w:line="240" w:lineRule="auto"/>
              <w:rPr>
                <w:b w:val="0"/>
                <w:bCs/>
                <w:sz w:val="22"/>
                <w:szCs w:val="22"/>
              </w:rPr>
            </w:pPr>
            <w:r w:rsidRPr="006500BE">
              <w:rPr>
                <w:b w:val="0"/>
                <w:bCs/>
                <w:sz w:val="22"/>
                <w:szCs w:val="22"/>
              </w:rPr>
              <w:t>Design Phase</w:t>
            </w:r>
          </w:p>
        </w:tc>
        <w:tc>
          <w:tcPr>
            <w:tcW w:w="3544" w:type="dxa"/>
            <w:vAlign w:val="center"/>
          </w:tcPr>
          <w:p w14:paraId="51BCE355" w14:textId="77777777" w:rsidR="000A468E" w:rsidRPr="006500BE" w:rsidRDefault="000A468E" w:rsidP="004418D7">
            <w:pPr>
              <w:pStyle w:val="TableContents"/>
              <w:spacing w:line="240" w:lineRule="auto"/>
              <w:rPr>
                <w:b w:val="0"/>
                <w:bCs/>
                <w:sz w:val="22"/>
                <w:szCs w:val="22"/>
              </w:rPr>
            </w:pPr>
            <w:r w:rsidRPr="006500BE">
              <w:rPr>
                <w:b w:val="0"/>
                <w:bCs/>
                <w:sz w:val="22"/>
                <w:szCs w:val="22"/>
              </w:rPr>
              <w:t>Preliminary Hazard Analysis</w:t>
            </w:r>
          </w:p>
          <w:p w14:paraId="566A24A5" w14:textId="77777777" w:rsidR="000A468E" w:rsidRPr="006500BE" w:rsidRDefault="000A468E" w:rsidP="004418D7">
            <w:pPr>
              <w:pStyle w:val="TableContents"/>
              <w:spacing w:line="240" w:lineRule="auto"/>
              <w:rPr>
                <w:b w:val="0"/>
                <w:bCs/>
                <w:sz w:val="22"/>
                <w:szCs w:val="22"/>
              </w:rPr>
            </w:pPr>
            <w:r w:rsidRPr="006500BE">
              <w:rPr>
                <w:b w:val="0"/>
                <w:bCs/>
                <w:sz w:val="22"/>
                <w:szCs w:val="22"/>
              </w:rPr>
              <w:t>Safety Requirement Specification</w:t>
            </w:r>
          </w:p>
          <w:p w14:paraId="410CC168"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 Hazard Analysis</w:t>
            </w:r>
          </w:p>
          <w:p w14:paraId="2164891A"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 Interfaces Hazard Analysis</w:t>
            </w:r>
          </w:p>
        </w:tc>
        <w:tc>
          <w:tcPr>
            <w:tcW w:w="2693" w:type="dxa"/>
            <w:vAlign w:val="center"/>
          </w:tcPr>
          <w:p w14:paraId="28EC6783" w14:textId="77777777" w:rsidR="000A468E" w:rsidRPr="006500BE" w:rsidRDefault="000A468E" w:rsidP="004418D7">
            <w:pPr>
              <w:pStyle w:val="TableContents"/>
              <w:spacing w:line="240" w:lineRule="auto"/>
              <w:rPr>
                <w:b w:val="0"/>
                <w:bCs/>
                <w:sz w:val="22"/>
                <w:szCs w:val="22"/>
              </w:rPr>
            </w:pPr>
            <w:r w:rsidRPr="006500BE">
              <w:rPr>
                <w:b w:val="0"/>
                <w:bCs/>
                <w:sz w:val="22"/>
                <w:szCs w:val="22"/>
              </w:rPr>
              <w:t>FTA Report</w:t>
            </w:r>
          </w:p>
          <w:p w14:paraId="104BE7DB" w14:textId="77777777" w:rsidR="000A468E" w:rsidRPr="006500BE" w:rsidRDefault="000A468E" w:rsidP="004418D7">
            <w:pPr>
              <w:pStyle w:val="TableContents"/>
              <w:spacing w:line="240" w:lineRule="auto"/>
              <w:rPr>
                <w:b w:val="0"/>
                <w:bCs/>
                <w:sz w:val="22"/>
                <w:szCs w:val="22"/>
              </w:rPr>
            </w:pPr>
            <w:r w:rsidRPr="006500BE">
              <w:rPr>
                <w:b w:val="0"/>
                <w:bCs/>
                <w:sz w:val="22"/>
                <w:szCs w:val="22"/>
              </w:rPr>
              <w:t>Safety Critical items list (update)</w:t>
            </w:r>
          </w:p>
        </w:tc>
      </w:tr>
      <w:tr w:rsidR="000A468E" w:rsidRPr="00405F97" w14:paraId="27418253" w14:textId="77777777" w:rsidTr="004418D7">
        <w:tc>
          <w:tcPr>
            <w:tcW w:w="567" w:type="dxa"/>
            <w:vAlign w:val="center"/>
          </w:tcPr>
          <w:p w14:paraId="6BD78B29" w14:textId="77777777" w:rsidR="000A468E" w:rsidRPr="00405F97" w:rsidRDefault="000A468E" w:rsidP="004418D7">
            <w:pPr>
              <w:pStyle w:val="TableContents"/>
              <w:spacing w:line="240" w:lineRule="auto"/>
            </w:pPr>
            <w:r>
              <w:t>5.</w:t>
            </w:r>
          </w:p>
        </w:tc>
        <w:tc>
          <w:tcPr>
            <w:tcW w:w="1134" w:type="dxa"/>
            <w:vAlign w:val="center"/>
          </w:tcPr>
          <w:p w14:paraId="47029F9A" w14:textId="77777777" w:rsidR="000A468E" w:rsidRPr="006500BE" w:rsidRDefault="000A468E" w:rsidP="004418D7">
            <w:pPr>
              <w:pStyle w:val="TableContents"/>
              <w:spacing w:line="240" w:lineRule="auto"/>
              <w:rPr>
                <w:b w:val="0"/>
                <w:bCs/>
                <w:sz w:val="22"/>
                <w:szCs w:val="22"/>
              </w:rPr>
            </w:pPr>
            <w:r w:rsidRPr="006500BE">
              <w:rPr>
                <w:b w:val="0"/>
                <w:bCs/>
                <w:sz w:val="22"/>
                <w:szCs w:val="22"/>
              </w:rPr>
              <w:t>Operational and Support Hazard Analysis(O&amp;SHA)</w:t>
            </w:r>
          </w:p>
          <w:p w14:paraId="4AB1AC97" w14:textId="77777777" w:rsidR="000A468E" w:rsidRPr="006500BE" w:rsidRDefault="000A468E" w:rsidP="004418D7">
            <w:pPr>
              <w:pStyle w:val="TableContents"/>
              <w:spacing w:line="240" w:lineRule="auto"/>
              <w:rPr>
                <w:b w:val="0"/>
                <w:bCs/>
                <w:sz w:val="22"/>
                <w:szCs w:val="22"/>
              </w:rPr>
            </w:pPr>
          </w:p>
        </w:tc>
        <w:tc>
          <w:tcPr>
            <w:tcW w:w="1559" w:type="dxa"/>
            <w:vAlign w:val="center"/>
          </w:tcPr>
          <w:p w14:paraId="1D36E7F0" w14:textId="77777777" w:rsidR="000A468E" w:rsidRPr="006500BE" w:rsidRDefault="000A468E" w:rsidP="004418D7">
            <w:pPr>
              <w:pStyle w:val="TableContents"/>
              <w:spacing w:line="240" w:lineRule="auto"/>
              <w:rPr>
                <w:b w:val="0"/>
                <w:bCs/>
                <w:sz w:val="22"/>
                <w:szCs w:val="22"/>
              </w:rPr>
            </w:pPr>
            <w:r w:rsidRPr="006500BE">
              <w:rPr>
                <w:b w:val="0"/>
                <w:bCs/>
                <w:sz w:val="22"/>
                <w:szCs w:val="22"/>
              </w:rPr>
              <w:t>Installation Phase</w:t>
            </w:r>
          </w:p>
        </w:tc>
        <w:tc>
          <w:tcPr>
            <w:tcW w:w="3544" w:type="dxa"/>
            <w:vAlign w:val="center"/>
          </w:tcPr>
          <w:p w14:paraId="5E6C95D0" w14:textId="77777777" w:rsidR="000A468E" w:rsidRPr="006500BE" w:rsidRDefault="000A468E" w:rsidP="004418D7">
            <w:pPr>
              <w:pStyle w:val="TableContents"/>
              <w:spacing w:line="240" w:lineRule="auto"/>
              <w:rPr>
                <w:b w:val="0"/>
                <w:bCs/>
                <w:sz w:val="22"/>
                <w:szCs w:val="22"/>
              </w:rPr>
            </w:pPr>
            <w:r w:rsidRPr="006500BE">
              <w:rPr>
                <w:b w:val="0"/>
                <w:bCs/>
                <w:sz w:val="22"/>
                <w:szCs w:val="22"/>
              </w:rPr>
              <w:t>Safety Plan</w:t>
            </w:r>
          </w:p>
          <w:p w14:paraId="06BC2C2D" w14:textId="77777777" w:rsidR="000A468E" w:rsidRPr="006500BE" w:rsidRDefault="000A468E" w:rsidP="004418D7">
            <w:pPr>
              <w:pStyle w:val="TableContents"/>
              <w:spacing w:line="240" w:lineRule="auto"/>
              <w:rPr>
                <w:b w:val="0"/>
                <w:bCs/>
                <w:sz w:val="22"/>
                <w:szCs w:val="22"/>
              </w:rPr>
            </w:pPr>
            <w:r w:rsidRPr="006500BE">
              <w:rPr>
                <w:b w:val="0"/>
                <w:bCs/>
                <w:sz w:val="22"/>
                <w:szCs w:val="22"/>
              </w:rPr>
              <w:t>Safety Requirement Specification</w:t>
            </w:r>
          </w:p>
          <w:p w14:paraId="7BF76521"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 Operational Context Description</w:t>
            </w:r>
          </w:p>
          <w:p w14:paraId="5CEF9853" w14:textId="77777777" w:rsidR="000A468E" w:rsidRPr="006500BE" w:rsidRDefault="000A468E" w:rsidP="004418D7">
            <w:pPr>
              <w:pStyle w:val="TableContents"/>
              <w:spacing w:line="240" w:lineRule="auto"/>
              <w:rPr>
                <w:b w:val="0"/>
                <w:bCs/>
                <w:sz w:val="22"/>
                <w:szCs w:val="22"/>
              </w:rPr>
            </w:pPr>
            <w:r w:rsidRPr="006500BE">
              <w:rPr>
                <w:b w:val="0"/>
                <w:bCs/>
                <w:sz w:val="22"/>
                <w:szCs w:val="22"/>
              </w:rPr>
              <w:t>Installation and commissioning plans</w:t>
            </w:r>
          </w:p>
          <w:p w14:paraId="6EB3935F" w14:textId="77777777" w:rsidR="000A468E" w:rsidRPr="006500BE" w:rsidRDefault="000A468E" w:rsidP="004418D7">
            <w:pPr>
              <w:pStyle w:val="TableContents"/>
              <w:spacing w:line="240" w:lineRule="auto"/>
              <w:rPr>
                <w:b w:val="0"/>
                <w:bCs/>
                <w:sz w:val="22"/>
                <w:szCs w:val="22"/>
              </w:rPr>
            </w:pPr>
            <w:r w:rsidRPr="006500BE">
              <w:rPr>
                <w:b w:val="0"/>
                <w:bCs/>
                <w:sz w:val="22"/>
                <w:szCs w:val="22"/>
              </w:rPr>
              <w:t>Maintenance procedures</w:t>
            </w:r>
          </w:p>
        </w:tc>
        <w:tc>
          <w:tcPr>
            <w:tcW w:w="2693" w:type="dxa"/>
            <w:vAlign w:val="center"/>
          </w:tcPr>
          <w:p w14:paraId="7A29A0F0"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 Operating and Support Hazard Analysis</w:t>
            </w:r>
          </w:p>
          <w:p w14:paraId="2A101A17" w14:textId="77777777" w:rsidR="000A468E" w:rsidRPr="006500BE" w:rsidRDefault="000A468E" w:rsidP="004418D7">
            <w:pPr>
              <w:pStyle w:val="TableContents"/>
              <w:spacing w:line="240" w:lineRule="auto"/>
              <w:rPr>
                <w:b w:val="0"/>
                <w:bCs/>
                <w:sz w:val="22"/>
                <w:szCs w:val="22"/>
              </w:rPr>
            </w:pPr>
            <w:r w:rsidRPr="006500BE">
              <w:rPr>
                <w:b w:val="0"/>
                <w:bCs/>
                <w:sz w:val="22"/>
                <w:szCs w:val="22"/>
              </w:rPr>
              <w:t>Hazard Log</w:t>
            </w:r>
          </w:p>
          <w:p w14:paraId="46C5A46B" w14:textId="77777777" w:rsidR="000A468E" w:rsidRPr="006500BE" w:rsidRDefault="000A468E" w:rsidP="004418D7">
            <w:pPr>
              <w:pStyle w:val="TableContents"/>
              <w:spacing w:line="240" w:lineRule="auto"/>
              <w:rPr>
                <w:b w:val="0"/>
                <w:bCs/>
                <w:sz w:val="22"/>
                <w:szCs w:val="22"/>
              </w:rPr>
            </w:pPr>
            <w:r w:rsidRPr="006500BE">
              <w:rPr>
                <w:b w:val="0"/>
                <w:bCs/>
                <w:sz w:val="22"/>
                <w:szCs w:val="22"/>
              </w:rPr>
              <w:t>System Safety Critical Item List</w:t>
            </w:r>
          </w:p>
        </w:tc>
      </w:tr>
    </w:tbl>
    <w:p w14:paraId="4D036849" w14:textId="26DF0526" w:rsidR="00A173B2" w:rsidRDefault="000A468E" w:rsidP="000A468E">
      <w:pPr>
        <w:pStyle w:val="StyleCaptionCalibri11ptBoldUnderline"/>
      </w:pPr>
      <w:bookmarkStart w:id="118" w:name="_Toc163139097"/>
      <w:r w:rsidRPr="00AD5E6E">
        <w:t xml:space="preserve">Table </w:t>
      </w:r>
      <w:r w:rsidRPr="00AD5E6E">
        <w:fldChar w:fldCharType="begin"/>
      </w:r>
      <w:r w:rsidRPr="00AD5E6E">
        <w:instrText xml:space="preserve"> SEQ Table \* ARABIC </w:instrText>
      </w:r>
      <w:r w:rsidRPr="00AD5E6E">
        <w:fldChar w:fldCharType="separate"/>
      </w:r>
      <w:r w:rsidR="005830A6">
        <w:rPr>
          <w:noProof/>
        </w:rPr>
        <w:t>16</w:t>
      </w:r>
      <w:r w:rsidRPr="00AD5E6E">
        <w:fldChar w:fldCharType="end"/>
      </w:r>
      <w:r w:rsidRPr="00AD5E6E">
        <w:t xml:space="preserve">: </w:t>
      </w:r>
      <w:r>
        <w:t>Hazard Analysis</w:t>
      </w:r>
      <w:bookmarkEnd w:id="118"/>
    </w:p>
    <w:p w14:paraId="0BA77FE5" w14:textId="77777777" w:rsidR="00132D0B" w:rsidRDefault="00132D0B" w:rsidP="000A468E">
      <w:pPr>
        <w:pStyle w:val="StyleCaptionCalibri11ptBoldUnderline"/>
      </w:pPr>
    </w:p>
    <w:p w14:paraId="1E694C96" w14:textId="77777777" w:rsidR="000A468E" w:rsidRPr="000A51D7" w:rsidRDefault="000A468E" w:rsidP="00392BEF">
      <w:pPr>
        <w:pStyle w:val="Heading3"/>
        <w:ind w:left="1276" w:hanging="709"/>
      </w:pPr>
      <w:r w:rsidRPr="000A51D7">
        <w:t>Preliminary Hazard Analysis (PHA)</w:t>
      </w:r>
    </w:p>
    <w:p w14:paraId="03C30600" w14:textId="46CB1263" w:rsidR="000A468E" w:rsidRDefault="000A468E" w:rsidP="001A5CF5">
      <w:pPr>
        <w:pStyle w:val="TBODYSTYLE"/>
        <w:spacing w:line="276" w:lineRule="auto"/>
        <w:ind w:left="720"/>
        <w:jc w:val="left"/>
        <w:rPr>
          <w:rFonts w:ascii="Arial" w:hAnsi="Arial" w:cs="Arial"/>
          <w:b w:val="0"/>
          <w:bCs/>
        </w:rPr>
      </w:pPr>
      <w:r w:rsidRPr="00A5060A">
        <w:rPr>
          <w:rFonts w:ascii="Arial" w:hAnsi="Arial" w:cs="Arial"/>
          <w:b w:val="0"/>
          <w:bCs/>
        </w:rPr>
        <w:t>The Preliminary hazard analysis should be carried out before any significant design activity begins. It requires a full high-level description of the system’s functions,</w:t>
      </w:r>
      <w:r w:rsidR="00D00B63">
        <w:rPr>
          <w:rFonts w:ascii="Arial" w:hAnsi="Arial" w:cs="Arial"/>
          <w:b w:val="0"/>
          <w:bCs/>
        </w:rPr>
        <w:t xml:space="preserve"> I</w:t>
      </w:r>
      <w:r w:rsidRPr="00A5060A">
        <w:rPr>
          <w:rFonts w:ascii="Arial" w:hAnsi="Arial" w:cs="Arial"/>
          <w:b w:val="0"/>
          <w:bCs/>
        </w:rPr>
        <w:t xml:space="preserve">nstruction and its interfaces to people, environment, and other systems. The PHA shall be </w:t>
      </w:r>
      <w:r w:rsidR="00D00B63" w:rsidRPr="00A5060A">
        <w:rPr>
          <w:rFonts w:ascii="Arial" w:hAnsi="Arial" w:cs="Arial"/>
          <w:b w:val="0"/>
          <w:bCs/>
        </w:rPr>
        <w:t>conducted</w:t>
      </w:r>
      <w:r w:rsidRPr="00A5060A">
        <w:rPr>
          <w:rFonts w:ascii="Arial" w:hAnsi="Arial" w:cs="Arial"/>
          <w:b w:val="0"/>
          <w:bCs/>
        </w:rPr>
        <w:t xml:space="preserve"> at the System definition phase of the project lifecycle. The purpose of PHA is to identify hazards, hazard mishap risk and to identify the system safety requirements. The outcome of the hazard analysis is the PHA worksheet which is available in appendix –</w:t>
      </w:r>
      <w:r w:rsidR="001E7A1F">
        <w:rPr>
          <w:rFonts w:ascii="Arial" w:hAnsi="Arial" w:cs="Arial"/>
          <w:b w:val="0"/>
          <w:bCs/>
        </w:rPr>
        <w:t>A</w:t>
      </w:r>
    </w:p>
    <w:p w14:paraId="3FB5D4D5" w14:textId="26A1D8A8" w:rsidR="001E7A1F" w:rsidRDefault="00D00B63" w:rsidP="001A5CF5">
      <w:pPr>
        <w:pStyle w:val="TBODYSTYLE"/>
        <w:spacing w:line="276" w:lineRule="auto"/>
        <w:ind w:left="720"/>
        <w:jc w:val="left"/>
        <w:rPr>
          <w:lang w:val="en-US"/>
        </w:rPr>
      </w:pPr>
      <w:r>
        <w:rPr>
          <w:rFonts w:cstheme="minorHAnsi"/>
          <w:color w:val="000000" w:themeColor="text1"/>
        </w:rPr>
        <w:lastRenderedPageBreak/>
        <w:t xml:space="preserve">                               </w:t>
      </w:r>
      <w:r w:rsidR="001E7A1F" w:rsidRPr="000A51D7">
        <w:rPr>
          <w:rFonts w:cstheme="minorHAnsi"/>
          <w:color w:val="000000" w:themeColor="text1"/>
        </w:rPr>
        <w:object w:dxaOrig="4118" w:dyaOrig="5918" w14:anchorId="3DB2C818">
          <v:shape id="_x0000_i1026" type="#_x0000_t75" style="width:266.45pt;height:330.5pt" o:ole="">
            <v:imagedata r:id="rId18" o:title=""/>
          </v:shape>
          <o:OLEObject Type="Embed" ProgID="SmartDraw.2" ShapeID="_x0000_i1026" DrawAspect="Content" ObjectID="_1773756573" r:id="rId19"/>
        </w:object>
      </w:r>
    </w:p>
    <w:p w14:paraId="6BC9D7F5" w14:textId="3595467D" w:rsidR="000A468E" w:rsidRPr="00624173" w:rsidRDefault="000A468E" w:rsidP="000A468E">
      <w:pPr>
        <w:pStyle w:val="StyleCaptionCalibri11ptBoldUnderline"/>
      </w:pPr>
      <w:bookmarkStart w:id="119" w:name="_Toc163143262"/>
      <w:r>
        <w:t xml:space="preserve">Figure </w:t>
      </w:r>
      <w:r>
        <w:fldChar w:fldCharType="begin"/>
      </w:r>
      <w:r>
        <w:instrText xml:space="preserve"> SEQ Figure \* ARABIC </w:instrText>
      </w:r>
      <w:r>
        <w:fldChar w:fldCharType="separate"/>
      </w:r>
      <w:r w:rsidR="00C95A90">
        <w:rPr>
          <w:noProof/>
        </w:rPr>
        <w:t>6</w:t>
      </w:r>
      <w:r>
        <w:fldChar w:fldCharType="end"/>
      </w:r>
      <w:r w:rsidRPr="00624173">
        <w:t xml:space="preserve">: </w:t>
      </w:r>
      <w:r>
        <w:t>PHA Process</w:t>
      </w:r>
      <w:bookmarkEnd w:id="119"/>
    </w:p>
    <w:p w14:paraId="1684937A" w14:textId="77777777" w:rsidR="00003763" w:rsidRDefault="00003763" w:rsidP="00A5060A">
      <w:pPr>
        <w:pStyle w:val="TBODYSTYLE"/>
        <w:spacing w:line="276" w:lineRule="auto"/>
        <w:jc w:val="left"/>
        <w:rPr>
          <w:rFonts w:ascii="Arial" w:hAnsi="Arial" w:cs="Arial"/>
          <w:b w:val="0"/>
          <w:bCs/>
        </w:rPr>
      </w:pPr>
    </w:p>
    <w:p w14:paraId="4FCEEE9D" w14:textId="77777777" w:rsidR="00435010" w:rsidRDefault="00435010" w:rsidP="00A5060A">
      <w:pPr>
        <w:pStyle w:val="TBODYSTYLE"/>
        <w:spacing w:line="276" w:lineRule="auto"/>
        <w:jc w:val="left"/>
        <w:rPr>
          <w:rFonts w:ascii="Arial" w:hAnsi="Arial" w:cs="Arial"/>
          <w:b w:val="0"/>
          <w:bCs/>
        </w:rPr>
      </w:pPr>
    </w:p>
    <w:p w14:paraId="396EC76B" w14:textId="0B86DCBD"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Inputs</w:t>
      </w:r>
      <w:r w:rsidRPr="00A5060A">
        <w:rPr>
          <w:rFonts w:ascii="Arial" w:hAnsi="Arial" w:cs="Arial"/>
          <w:b w:val="0"/>
          <w:bCs/>
        </w:rPr>
        <w:tab/>
      </w:r>
    </w:p>
    <w:p w14:paraId="69E51F9F" w14:textId="77777777" w:rsidR="000A468E" w:rsidRPr="00A5060A" w:rsidRDefault="000A468E">
      <w:pPr>
        <w:pStyle w:val="TBODYSTYLE"/>
        <w:numPr>
          <w:ilvl w:val="0"/>
          <w:numId w:val="47"/>
        </w:numPr>
        <w:spacing w:line="276" w:lineRule="auto"/>
        <w:jc w:val="left"/>
        <w:rPr>
          <w:rFonts w:ascii="Arial" w:hAnsi="Arial" w:cs="Arial"/>
          <w:b w:val="0"/>
          <w:bCs/>
        </w:rPr>
      </w:pPr>
      <w:r w:rsidRPr="00A5060A">
        <w:rPr>
          <w:rFonts w:ascii="Arial" w:hAnsi="Arial" w:cs="Arial"/>
          <w:b w:val="0"/>
          <w:bCs/>
        </w:rPr>
        <w:t>List of Hazards</w:t>
      </w:r>
    </w:p>
    <w:p w14:paraId="15FB091B" w14:textId="77777777" w:rsidR="000A468E" w:rsidRPr="00A5060A" w:rsidRDefault="000A468E">
      <w:pPr>
        <w:pStyle w:val="TBODYSTYLE"/>
        <w:numPr>
          <w:ilvl w:val="0"/>
          <w:numId w:val="47"/>
        </w:numPr>
        <w:spacing w:line="276" w:lineRule="auto"/>
        <w:jc w:val="left"/>
        <w:rPr>
          <w:rFonts w:ascii="Arial" w:hAnsi="Arial" w:cs="Arial"/>
          <w:b w:val="0"/>
          <w:bCs/>
        </w:rPr>
      </w:pPr>
      <w:r w:rsidRPr="00A5060A">
        <w:rPr>
          <w:rFonts w:ascii="Arial" w:hAnsi="Arial" w:cs="Arial"/>
          <w:b w:val="0"/>
          <w:bCs/>
        </w:rPr>
        <w:t>System concept description</w:t>
      </w:r>
    </w:p>
    <w:p w14:paraId="5A990B54" w14:textId="77777777" w:rsidR="000A468E" w:rsidRPr="00A5060A" w:rsidRDefault="000A468E">
      <w:pPr>
        <w:pStyle w:val="TBODYSTYLE"/>
        <w:numPr>
          <w:ilvl w:val="0"/>
          <w:numId w:val="47"/>
        </w:numPr>
        <w:spacing w:line="276" w:lineRule="auto"/>
        <w:jc w:val="left"/>
        <w:rPr>
          <w:rFonts w:ascii="Arial" w:hAnsi="Arial" w:cs="Arial"/>
          <w:b w:val="0"/>
          <w:bCs/>
        </w:rPr>
      </w:pPr>
      <w:r w:rsidRPr="00A5060A">
        <w:rPr>
          <w:rFonts w:ascii="Arial" w:hAnsi="Arial" w:cs="Arial"/>
          <w:b w:val="0"/>
          <w:bCs/>
        </w:rPr>
        <w:t>Hazard Knowledge from similar systems</w:t>
      </w:r>
    </w:p>
    <w:p w14:paraId="3C546A09"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Outputs</w:t>
      </w:r>
    </w:p>
    <w:p w14:paraId="0D74B0EA" w14:textId="77777777" w:rsidR="000A468E" w:rsidRPr="00A5060A" w:rsidRDefault="000A468E">
      <w:pPr>
        <w:pStyle w:val="BulletListLevel1First"/>
        <w:numPr>
          <w:ilvl w:val="0"/>
          <w:numId w:val="41"/>
        </w:numPr>
        <w:rPr>
          <w:rFonts w:ascii="Arial" w:hAnsi="Arial" w:cs="Arial"/>
          <w:sz w:val="24"/>
        </w:rPr>
      </w:pPr>
      <w:r w:rsidRPr="00A5060A">
        <w:rPr>
          <w:rFonts w:ascii="Arial" w:hAnsi="Arial" w:cs="Arial"/>
          <w:sz w:val="24"/>
        </w:rPr>
        <w:t>PHA worksheet</w:t>
      </w:r>
    </w:p>
    <w:p w14:paraId="50B3CC16" w14:textId="77777777" w:rsidR="000A468E" w:rsidRDefault="000A468E">
      <w:pPr>
        <w:pStyle w:val="BulletListLevel1First"/>
        <w:numPr>
          <w:ilvl w:val="0"/>
          <w:numId w:val="41"/>
        </w:numPr>
        <w:rPr>
          <w:rFonts w:ascii="Arial" w:hAnsi="Arial" w:cs="Arial"/>
          <w:sz w:val="24"/>
        </w:rPr>
      </w:pPr>
      <w:r w:rsidRPr="00A5060A">
        <w:rPr>
          <w:rFonts w:ascii="Arial" w:hAnsi="Arial" w:cs="Arial"/>
          <w:sz w:val="24"/>
        </w:rPr>
        <w:t>Hazard Log</w:t>
      </w:r>
    </w:p>
    <w:p w14:paraId="04809214" w14:textId="77777777" w:rsidR="00917144" w:rsidRDefault="00917144" w:rsidP="00917144">
      <w:pPr>
        <w:pStyle w:val="BulletListLevel1First"/>
        <w:numPr>
          <w:ilvl w:val="0"/>
          <w:numId w:val="0"/>
        </w:numPr>
        <w:ind w:left="1800"/>
        <w:rPr>
          <w:rFonts w:ascii="Arial" w:hAnsi="Arial" w:cs="Arial"/>
          <w:sz w:val="24"/>
        </w:rPr>
      </w:pPr>
    </w:p>
    <w:p w14:paraId="245519CB" w14:textId="77777777" w:rsidR="000A468E" w:rsidRPr="000A51D7" w:rsidRDefault="000A468E" w:rsidP="00392BEF">
      <w:pPr>
        <w:pStyle w:val="Heading3"/>
        <w:ind w:left="1276" w:hanging="709"/>
      </w:pPr>
      <w:r w:rsidRPr="000A51D7">
        <w:t>System Hazard Analysis (SHA)</w:t>
      </w:r>
    </w:p>
    <w:p w14:paraId="6FCB51E4" w14:textId="77777777" w:rsidR="000A468E" w:rsidRPr="00A5060A" w:rsidRDefault="000A468E" w:rsidP="001A5CF5">
      <w:pPr>
        <w:pStyle w:val="TBODYSTYLE"/>
        <w:spacing w:line="276" w:lineRule="auto"/>
        <w:ind w:left="720"/>
        <w:jc w:val="left"/>
        <w:rPr>
          <w:rFonts w:ascii="Arial" w:hAnsi="Arial" w:cs="Arial"/>
          <w:b w:val="0"/>
          <w:bCs/>
        </w:rPr>
      </w:pPr>
      <w:r w:rsidRPr="00A5060A">
        <w:rPr>
          <w:rFonts w:ascii="Arial" w:hAnsi="Arial" w:cs="Arial"/>
          <w:b w:val="0"/>
          <w:bCs/>
        </w:rPr>
        <w:t>System hazard analysis is a method for evaluating risk at system level with the focus on interfaces and safety critical functions. The SHA is a detailed study of hazards results from system integration.</w:t>
      </w:r>
    </w:p>
    <w:p w14:paraId="4A616F7B" w14:textId="2744F7C3" w:rsidR="000A468E" w:rsidRPr="00A5060A" w:rsidRDefault="000A468E" w:rsidP="001A5CF5">
      <w:pPr>
        <w:pStyle w:val="TBODYSTYLE"/>
        <w:spacing w:line="276" w:lineRule="auto"/>
        <w:ind w:left="720"/>
        <w:jc w:val="left"/>
        <w:rPr>
          <w:rFonts w:ascii="Arial" w:hAnsi="Arial" w:cs="Arial"/>
          <w:b w:val="0"/>
          <w:bCs/>
        </w:rPr>
      </w:pPr>
      <w:r w:rsidRPr="00A5060A">
        <w:rPr>
          <w:rFonts w:ascii="Arial" w:hAnsi="Arial" w:cs="Arial"/>
          <w:b w:val="0"/>
          <w:bCs/>
        </w:rPr>
        <w:lastRenderedPageBreak/>
        <w:t xml:space="preserve">Overall, the </w:t>
      </w:r>
      <w:proofErr w:type="gramStart"/>
      <w:r w:rsidRPr="00A5060A">
        <w:rPr>
          <w:rFonts w:ascii="Arial" w:hAnsi="Arial" w:cs="Arial"/>
          <w:b w:val="0"/>
          <w:bCs/>
        </w:rPr>
        <w:t>SHA:Verifies</w:t>
      </w:r>
      <w:proofErr w:type="gramEnd"/>
      <w:r w:rsidRPr="00A5060A">
        <w:rPr>
          <w:rFonts w:ascii="Arial" w:hAnsi="Arial" w:cs="Arial"/>
          <w:b w:val="0"/>
          <w:bCs/>
        </w:rPr>
        <w:t xml:space="preserve"> system compliance with safety requirements contained in the system specifications and other applicable documents. Identifies hazards associated with the subsystem interfaces and system functional faults.</w:t>
      </w:r>
    </w:p>
    <w:p w14:paraId="4036DA23" w14:textId="05079C92" w:rsidR="000A468E" w:rsidRPr="00A5060A" w:rsidRDefault="000A468E" w:rsidP="001A5CF5">
      <w:pPr>
        <w:pStyle w:val="TBODYSTYLE"/>
        <w:spacing w:line="276" w:lineRule="auto"/>
        <w:ind w:left="720"/>
        <w:jc w:val="left"/>
        <w:rPr>
          <w:rFonts w:ascii="Arial" w:hAnsi="Arial" w:cs="Arial"/>
          <w:b w:val="0"/>
          <w:bCs/>
        </w:rPr>
      </w:pPr>
      <w:r w:rsidRPr="00A5060A">
        <w:rPr>
          <w:rFonts w:ascii="Arial" w:hAnsi="Arial" w:cs="Arial"/>
          <w:b w:val="0"/>
          <w:bCs/>
        </w:rPr>
        <w:t>Assesses the risk associated with the total system design including software and specifically of the subsystem interfaces. Recommends actions necessary to eliminate identified hazards and/or control their associated risk to acceptable levels.</w:t>
      </w:r>
      <w:r w:rsidR="00447637">
        <w:rPr>
          <w:rFonts w:ascii="Arial" w:hAnsi="Arial" w:cs="Arial"/>
          <w:b w:val="0"/>
          <w:bCs/>
        </w:rPr>
        <w:t xml:space="preserve"> </w:t>
      </w:r>
      <w:r w:rsidRPr="00A5060A">
        <w:rPr>
          <w:rFonts w:ascii="Arial" w:hAnsi="Arial" w:cs="Arial"/>
          <w:b w:val="0"/>
          <w:bCs/>
        </w:rPr>
        <w:t>The outcome of the hazard analysis is the SHA worksheet which is available in appendix - A.</w:t>
      </w:r>
    </w:p>
    <w:p w14:paraId="135B4922" w14:textId="77777777" w:rsidR="000A468E" w:rsidRDefault="000A468E" w:rsidP="000A468E">
      <w:pPr>
        <w:pStyle w:val="BodyText"/>
        <w:jc w:val="center"/>
        <w:rPr>
          <w:rFonts w:ascii="Calibri" w:hAnsi="Calibri" w:cs="Calibri"/>
          <w:sz w:val="22"/>
          <w:szCs w:val="22"/>
        </w:rPr>
      </w:pPr>
      <w:r w:rsidRPr="000A51D7">
        <w:rPr>
          <w:rFonts w:asciiTheme="minorHAnsi" w:hAnsiTheme="minorHAnsi" w:cstheme="minorHAnsi"/>
          <w:color w:val="000000" w:themeColor="text1"/>
        </w:rPr>
        <w:object w:dxaOrig="4118" w:dyaOrig="5904" w14:anchorId="53447F73">
          <v:shape id="_x0000_i1027" type="#_x0000_t75" style="width:208.35pt;height:294.9pt" o:ole="">
            <v:imagedata r:id="rId20" o:title=""/>
          </v:shape>
          <o:OLEObject Type="Embed" ProgID="SmartDraw.2" ShapeID="_x0000_i1027" DrawAspect="Content" ObjectID="_1773756574" r:id="rId21"/>
        </w:object>
      </w:r>
    </w:p>
    <w:p w14:paraId="30115DB7" w14:textId="5E7A013B" w:rsidR="000A468E" w:rsidRDefault="000A468E" w:rsidP="004418D7">
      <w:pPr>
        <w:pStyle w:val="Cell"/>
        <w:jc w:val="center"/>
      </w:pPr>
      <w:bookmarkStart w:id="120" w:name="_Toc163143263"/>
      <w:r>
        <w:t xml:space="preserve">Figure </w:t>
      </w:r>
      <w:r>
        <w:fldChar w:fldCharType="begin"/>
      </w:r>
      <w:r>
        <w:instrText xml:space="preserve"> SEQ Figure \* ARABIC </w:instrText>
      </w:r>
      <w:r>
        <w:fldChar w:fldCharType="separate"/>
      </w:r>
      <w:r w:rsidR="00C95A90">
        <w:rPr>
          <w:noProof/>
        </w:rPr>
        <w:t>7</w:t>
      </w:r>
      <w:r>
        <w:fldChar w:fldCharType="end"/>
      </w:r>
      <w:r w:rsidRPr="00624173">
        <w:t xml:space="preserve">: </w:t>
      </w:r>
      <w:r>
        <w:t>SHA Process</w:t>
      </w:r>
      <w:bookmarkEnd w:id="120"/>
    </w:p>
    <w:p w14:paraId="3F573C17" w14:textId="77777777" w:rsidR="00CB02E4" w:rsidRDefault="00CB02E4" w:rsidP="004418D7">
      <w:pPr>
        <w:pStyle w:val="Cell"/>
        <w:jc w:val="center"/>
      </w:pPr>
    </w:p>
    <w:p w14:paraId="3F4C07C8" w14:textId="77777777" w:rsidR="00CB02E4" w:rsidRPr="00624173" w:rsidRDefault="00CB02E4" w:rsidP="004418D7">
      <w:pPr>
        <w:pStyle w:val="Cell"/>
        <w:jc w:val="center"/>
      </w:pPr>
    </w:p>
    <w:p w14:paraId="25451072"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Inputs</w:t>
      </w:r>
    </w:p>
    <w:p w14:paraId="6594AC85" w14:textId="77777777" w:rsidR="000A468E" w:rsidRPr="00A5060A" w:rsidRDefault="000A468E">
      <w:pPr>
        <w:pStyle w:val="TBODYSTYLE"/>
        <w:numPr>
          <w:ilvl w:val="0"/>
          <w:numId w:val="48"/>
        </w:numPr>
        <w:spacing w:line="276" w:lineRule="auto"/>
        <w:jc w:val="left"/>
        <w:rPr>
          <w:rFonts w:ascii="Arial" w:hAnsi="Arial" w:cs="Arial"/>
          <w:b w:val="0"/>
          <w:bCs/>
        </w:rPr>
      </w:pPr>
      <w:r w:rsidRPr="00A5060A">
        <w:rPr>
          <w:rFonts w:ascii="Arial" w:hAnsi="Arial" w:cs="Arial"/>
          <w:b w:val="0"/>
          <w:bCs/>
        </w:rPr>
        <w:t>System Architecture description</w:t>
      </w:r>
    </w:p>
    <w:p w14:paraId="13AB529F" w14:textId="77777777" w:rsidR="000A468E" w:rsidRPr="00A5060A" w:rsidRDefault="000A468E">
      <w:pPr>
        <w:pStyle w:val="TBODYSTYLE"/>
        <w:numPr>
          <w:ilvl w:val="0"/>
          <w:numId w:val="48"/>
        </w:numPr>
        <w:spacing w:line="276" w:lineRule="auto"/>
        <w:jc w:val="left"/>
        <w:rPr>
          <w:rFonts w:ascii="Arial" w:hAnsi="Arial" w:cs="Arial"/>
          <w:b w:val="0"/>
          <w:bCs/>
        </w:rPr>
      </w:pPr>
      <w:r w:rsidRPr="00A5060A">
        <w:rPr>
          <w:rFonts w:ascii="Arial" w:hAnsi="Arial" w:cs="Arial"/>
          <w:b w:val="0"/>
          <w:bCs/>
        </w:rPr>
        <w:t>Safety Requirement specification</w:t>
      </w:r>
    </w:p>
    <w:p w14:paraId="2E8D4B3F" w14:textId="77777777" w:rsidR="000A468E" w:rsidRPr="00A5060A" w:rsidRDefault="000A468E">
      <w:pPr>
        <w:pStyle w:val="TBODYSTYLE"/>
        <w:numPr>
          <w:ilvl w:val="0"/>
          <w:numId w:val="48"/>
        </w:numPr>
        <w:spacing w:line="276" w:lineRule="auto"/>
        <w:jc w:val="left"/>
        <w:rPr>
          <w:rFonts w:ascii="Arial" w:hAnsi="Arial" w:cs="Arial"/>
          <w:b w:val="0"/>
          <w:bCs/>
        </w:rPr>
      </w:pPr>
      <w:r w:rsidRPr="00A5060A">
        <w:rPr>
          <w:rFonts w:ascii="Arial" w:hAnsi="Arial" w:cs="Arial"/>
          <w:b w:val="0"/>
          <w:bCs/>
        </w:rPr>
        <w:t>Safety Critical function list</w:t>
      </w:r>
    </w:p>
    <w:p w14:paraId="7D8C6D2D"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Outputs</w:t>
      </w:r>
    </w:p>
    <w:p w14:paraId="0F454785" w14:textId="77777777" w:rsidR="000A468E" w:rsidRPr="00A5060A" w:rsidRDefault="000A468E">
      <w:pPr>
        <w:pStyle w:val="TBODYSTYLE"/>
        <w:numPr>
          <w:ilvl w:val="0"/>
          <w:numId w:val="48"/>
        </w:numPr>
        <w:spacing w:line="276" w:lineRule="auto"/>
        <w:jc w:val="left"/>
        <w:rPr>
          <w:rFonts w:ascii="Arial" w:hAnsi="Arial" w:cs="Arial"/>
          <w:b w:val="0"/>
          <w:bCs/>
        </w:rPr>
      </w:pPr>
      <w:r w:rsidRPr="00A5060A">
        <w:rPr>
          <w:rFonts w:ascii="Arial" w:hAnsi="Arial" w:cs="Arial"/>
          <w:b w:val="0"/>
          <w:bCs/>
        </w:rPr>
        <w:t>SHA worksheet</w:t>
      </w:r>
    </w:p>
    <w:p w14:paraId="6FD569A4" w14:textId="77777777" w:rsidR="000A468E" w:rsidRPr="00A5060A" w:rsidRDefault="000A468E">
      <w:pPr>
        <w:pStyle w:val="TBODYSTYLE"/>
        <w:numPr>
          <w:ilvl w:val="0"/>
          <w:numId w:val="48"/>
        </w:numPr>
        <w:spacing w:line="276" w:lineRule="auto"/>
        <w:jc w:val="left"/>
        <w:rPr>
          <w:rFonts w:ascii="Arial" w:hAnsi="Arial" w:cs="Arial"/>
          <w:b w:val="0"/>
          <w:bCs/>
        </w:rPr>
      </w:pPr>
      <w:r w:rsidRPr="00A5060A">
        <w:rPr>
          <w:rFonts w:ascii="Arial" w:hAnsi="Arial" w:cs="Arial"/>
          <w:b w:val="0"/>
          <w:bCs/>
        </w:rPr>
        <w:t>Hazard Log update</w:t>
      </w:r>
    </w:p>
    <w:p w14:paraId="6942BED9" w14:textId="77777777" w:rsidR="000A468E" w:rsidRPr="00B85B85" w:rsidRDefault="000A468E" w:rsidP="000A468E">
      <w:pPr>
        <w:pStyle w:val="BulletListLevel1First"/>
        <w:numPr>
          <w:ilvl w:val="0"/>
          <w:numId w:val="0"/>
        </w:numPr>
        <w:ind w:left="1800"/>
      </w:pPr>
    </w:p>
    <w:p w14:paraId="40A077DA" w14:textId="77777777" w:rsidR="000A468E" w:rsidRPr="000A51D7" w:rsidRDefault="000A468E" w:rsidP="00392BEF">
      <w:pPr>
        <w:pStyle w:val="Heading3"/>
        <w:ind w:left="1276" w:hanging="709"/>
      </w:pPr>
      <w:r w:rsidRPr="000A51D7">
        <w:lastRenderedPageBreak/>
        <w:t>Interface Hazard Analysis (IHA)</w:t>
      </w:r>
    </w:p>
    <w:p w14:paraId="6722CB0C" w14:textId="77777777" w:rsidR="000A468E" w:rsidRPr="00A5060A" w:rsidRDefault="000A468E" w:rsidP="001A5CF5">
      <w:pPr>
        <w:pStyle w:val="TBODYSTYLE"/>
        <w:spacing w:line="276" w:lineRule="auto"/>
        <w:ind w:left="720"/>
        <w:jc w:val="left"/>
        <w:rPr>
          <w:rFonts w:ascii="Arial" w:hAnsi="Arial" w:cs="Arial"/>
          <w:b w:val="0"/>
          <w:bCs/>
        </w:rPr>
      </w:pPr>
      <w:r w:rsidRPr="00A5060A">
        <w:rPr>
          <w:rFonts w:ascii="Arial" w:hAnsi="Arial" w:cs="Arial"/>
          <w:b w:val="0"/>
          <w:bCs/>
        </w:rPr>
        <w:t xml:space="preserve">The aim of Interface Hazard Analysis is to identify hazards associated with system/subsystem interfaces. The IHA analyses interfaces between system and subsystem to identify the hazards associated with it. The IHA shall be conducted at the design &amp; implementation phase of the project lifecycle. </w:t>
      </w:r>
    </w:p>
    <w:p w14:paraId="3CD477EE" w14:textId="77777777" w:rsidR="000A468E" w:rsidRPr="00A5060A" w:rsidRDefault="000A468E" w:rsidP="001A5CF5">
      <w:pPr>
        <w:pStyle w:val="TBODYSTYLE"/>
        <w:spacing w:line="276" w:lineRule="auto"/>
        <w:ind w:left="720"/>
        <w:jc w:val="left"/>
        <w:rPr>
          <w:rFonts w:ascii="Arial" w:hAnsi="Arial" w:cs="Arial"/>
          <w:b w:val="0"/>
          <w:bCs/>
        </w:rPr>
      </w:pPr>
      <w:r w:rsidRPr="00A5060A">
        <w:rPr>
          <w:rFonts w:ascii="Arial" w:hAnsi="Arial" w:cs="Arial"/>
          <w:b w:val="0"/>
          <w:bCs/>
        </w:rPr>
        <w:t>The outcome of the hazard analysis is the IHA worksheet which is available in the appendix A</w:t>
      </w:r>
    </w:p>
    <w:p w14:paraId="3E09C6DE" w14:textId="77777777" w:rsidR="000A468E" w:rsidRDefault="000A468E" w:rsidP="000A468E">
      <w:pPr>
        <w:pStyle w:val="BodyText"/>
        <w:jc w:val="center"/>
        <w:rPr>
          <w:rFonts w:ascii="Calibri" w:hAnsi="Calibri" w:cs="Calibri"/>
          <w:sz w:val="22"/>
          <w:szCs w:val="22"/>
        </w:rPr>
      </w:pPr>
      <w:r w:rsidRPr="000A51D7">
        <w:object w:dxaOrig="4147" w:dyaOrig="5918" w14:anchorId="05DA3EB0">
          <v:shape id="_x0000_i1028" type="#_x0000_t75" style="width:208.4pt;height:295.6pt" o:ole="">
            <v:imagedata r:id="rId22" o:title=""/>
          </v:shape>
          <o:OLEObject Type="Embed" ProgID="SmartDraw.2" ShapeID="_x0000_i1028" DrawAspect="Content" ObjectID="_1773756575" r:id="rId23"/>
        </w:object>
      </w:r>
    </w:p>
    <w:p w14:paraId="181F1196" w14:textId="47FE9DF4" w:rsidR="000A468E" w:rsidRPr="00624173" w:rsidRDefault="000A468E" w:rsidP="000A468E">
      <w:pPr>
        <w:pStyle w:val="StyleCaptionCalibri11ptBoldUnderline"/>
      </w:pPr>
      <w:bookmarkStart w:id="121" w:name="_Toc163143264"/>
      <w:r>
        <w:t xml:space="preserve">Figure </w:t>
      </w:r>
      <w:r>
        <w:fldChar w:fldCharType="begin"/>
      </w:r>
      <w:r>
        <w:instrText xml:space="preserve"> SEQ Figure \* ARABIC </w:instrText>
      </w:r>
      <w:r>
        <w:fldChar w:fldCharType="separate"/>
      </w:r>
      <w:r w:rsidR="00C95A90">
        <w:rPr>
          <w:noProof/>
        </w:rPr>
        <w:t>8</w:t>
      </w:r>
      <w:r>
        <w:fldChar w:fldCharType="end"/>
      </w:r>
      <w:r w:rsidRPr="00624173">
        <w:t xml:space="preserve">: </w:t>
      </w:r>
      <w:r>
        <w:t>IHA Process</w:t>
      </w:r>
      <w:bookmarkEnd w:id="121"/>
    </w:p>
    <w:p w14:paraId="0072E9D8" w14:textId="77777777" w:rsidR="00435010" w:rsidRDefault="00435010" w:rsidP="00A5060A">
      <w:pPr>
        <w:pStyle w:val="TBODYSTYLE"/>
        <w:spacing w:line="276" w:lineRule="auto"/>
        <w:jc w:val="left"/>
        <w:rPr>
          <w:rFonts w:ascii="Arial" w:hAnsi="Arial" w:cs="Arial"/>
          <w:b w:val="0"/>
          <w:bCs/>
        </w:rPr>
      </w:pPr>
    </w:p>
    <w:p w14:paraId="7AF26049" w14:textId="5381BEA9"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Inputs</w:t>
      </w:r>
    </w:p>
    <w:p w14:paraId="3F64C495" w14:textId="77777777" w:rsidR="000A468E" w:rsidRPr="00A5060A" w:rsidRDefault="000A468E">
      <w:pPr>
        <w:pStyle w:val="TBODYSTYLE"/>
        <w:numPr>
          <w:ilvl w:val="0"/>
          <w:numId w:val="49"/>
        </w:numPr>
        <w:spacing w:line="276" w:lineRule="auto"/>
        <w:jc w:val="left"/>
        <w:rPr>
          <w:rFonts w:ascii="Arial" w:hAnsi="Arial" w:cs="Arial"/>
          <w:b w:val="0"/>
          <w:bCs/>
        </w:rPr>
      </w:pPr>
      <w:r w:rsidRPr="00A5060A">
        <w:rPr>
          <w:rFonts w:ascii="Arial" w:hAnsi="Arial" w:cs="Arial"/>
          <w:b w:val="0"/>
          <w:bCs/>
        </w:rPr>
        <w:t>System Interface specification</w:t>
      </w:r>
    </w:p>
    <w:p w14:paraId="17D66FE8" w14:textId="77777777" w:rsidR="000A468E" w:rsidRPr="00A5060A" w:rsidRDefault="000A468E">
      <w:pPr>
        <w:pStyle w:val="TBODYSTYLE"/>
        <w:numPr>
          <w:ilvl w:val="0"/>
          <w:numId w:val="49"/>
        </w:numPr>
        <w:spacing w:line="276" w:lineRule="auto"/>
        <w:jc w:val="left"/>
        <w:rPr>
          <w:rFonts w:ascii="Arial" w:hAnsi="Arial" w:cs="Arial"/>
          <w:b w:val="0"/>
          <w:bCs/>
        </w:rPr>
      </w:pPr>
      <w:r w:rsidRPr="00A5060A">
        <w:rPr>
          <w:rFonts w:ascii="Arial" w:hAnsi="Arial" w:cs="Arial"/>
          <w:b w:val="0"/>
          <w:bCs/>
        </w:rPr>
        <w:t>System Architecture Description</w:t>
      </w:r>
    </w:p>
    <w:p w14:paraId="188FE0B7" w14:textId="77777777" w:rsidR="000A468E" w:rsidRPr="00A5060A" w:rsidRDefault="000A468E">
      <w:pPr>
        <w:pStyle w:val="TBODYSTYLE"/>
        <w:numPr>
          <w:ilvl w:val="0"/>
          <w:numId w:val="49"/>
        </w:numPr>
        <w:spacing w:line="276" w:lineRule="auto"/>
        <w:jc w:val="left"/>
        <w:rPr>
          <w:rFonts w:ascii="Arial" w:hAnsi="Arial" w:cs="Arial"/>
          <w:b w:val="0"/>
          <w:bCs/>
        </w:rPr>
      </w:pPr>
      <w:r w:rsidRPr="00A5060A">
        <w:rPr>
          <w:rFonts w:ascii="Arial" w:hAnsi="Arial" w:cs="Arial"/>
          <w:b w:val="0"/>
          <w:bCs/>
        </w:rPr>
        <w:t>Safety Requirement specification</w:t>
      </w:r>
    </w:p>
    <w:p w14:paraId="0EC12B29" w14:textId="7D518619" w:rsidR="000A468E" w:rsidRPr="00435010" w:rsidRDefault="000A468E">
      <w:pPr>
        <w:pStyle w:val="TBODYSTYLE"/>
        <w:numPr>
          <w:ilvl w:val="0"/>
          <w:numId w:val="49"/>
        </w:numPr>
        <w:spacing w:line="276" w:lineRule="auto"/>
        <w:jc w:val="left"/>
        <w:rPr>
          <w:rFonts w:ascii="Arial" w:hAnsi="Arial" w:cs="Arial"/>
          <w:b w:val="0"/>
          <w:bCs/>
        </w:rPr>
      </w:pPr>
      <w:r w:rsidRPr="00435010">
        <w:rPr>
          <w:rFonts w:ascii="Arial" w:hAnsi="Arial" w:cs="Arial"/>
          <w:b w:val="0"/>
          <w:bCs/>
        </w:rPr>
        <w:t>Safety Critical function list</w:t>
      </w:r>
    </w:p>
    <w:p w14:paraId="23A18CCD"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Outputs</w:t>
      </w:r>
    </w:p>
    <w:p w14:paraId="07A36433" w14:textId="77777777" w:rsidR="000A468E" w:rsidRPr="00A5060A" w:rsidRDefault="000A468E">
      <w:pPr>
        <w:pStyle w:val="TBODYSTYLE"/>
        <w:numPr>
          <w:ilvl w:val="0"/>
          <w:numId w:val="50"/>
        </w:numPr>
        <w:spacing w:line="276" w:lineRule="auto"/>
        <w:jc w:val="left"/>
        <w:rPr>
          <w:rFonts w:ascii="Arial" w:hAnsi="Arial" w:cs="Arial"/>
          <w:b w:val="0"/>
          <w:bCs/>
        </w:rPr>
      </w:pPr>
      <w:r w:rsidRPr="00A5060A">
        <w:rPr>
          <w:rFonts w:ascii="Arial" w:hAnsi="Arial" w:cs="Arial"/>
          <w:b w:val="0"/>
          <w:bCs/>
        </w:rPr>
        <w:t>IHA worksheet</w:t>
      </w:r>
    </w:p>
    <w:p w14:paraId="193E97CB" w14:textId="50023672" w:rsidR="000A468E" w:rsidRPr="00CB02E4" w:rsidRDefault="000A468E">
      <w:pPr>
        <w:pStyle w:val="TBODYSTYLE"/>
        <w:numPr>
          <w:ilvl w:val="0"/>
          <w:numId w:val="50"/>
        </w:numPr>
        <w:spacing w:line="276" w:lineRule="auto"/>
        <w:jc w:val="left"/>
        <w:rPr>
          <w:rFonts w:cs="Calibri"/>
          <w:spacing w:val="8"/>
          <w:lang w:bidi="kn-IN"/>
        </w:rPr>
      </w:pPr>
      <w:r w:rsidRPr="00435010">
        <w:rPr>
          <w:rFonts w:ascii="Arial" w:hAnsi="Arial" w:cs="Arial"/>
          <w:b w:val="0"/>
          <w:bCs/>
        </w:rPr>
        <w:t>Hazard Log update</w:t>
      </w:r>
    </w:p>
    <w:p w14:paraId="06944E1B" w14:textId="77777777" w:rsidR="00CB02E4" w:rsidRDefault="00CB02E4" w:rsidP="00CB02E4">
      <w:pPr>
        <w:pStyle w:val="Heading3"/>
        <w:numPr>
          <w:ilvl w:val="0"/>
          <w:numId w:val="0"/>
        </w:numPr>
        <w:ind w:left="1276"/>
      </w:pPr>
    </w:p>
    <w:p w14:paraId="1151FB33" w14:textId="226B39C7" w:rsidR="000A468E" w:rsidRDefault="000A468E" w:rsidP="00392BEF">
      <w:pPr>
        <w:pStyle w:val="Heading3"/>
        <w:ind w:left="1276" w:hanging="709"/>
      </w:pPr>
      <w:commentRangeStart w:id="122"/>
      <w:r w:rsidRPr="000A51D7">
        <w:t>Fault Tree Analysis (FTA)</w:t>
      </w:r>
      <w:commentRangeEnd w:id="122"/>
      <w:r>
        <w:rPr>
          <w:rStyle w:val="CommentReference"/>
          <w:rFonts w:ascii="Century Gothic" w:hAnsi="Century Gothic"/>
          <w:color w:val="auto"/>
        </w:rPr>
        <w:commentReference w:id="122"/>
      </w:r>
    </w:p>
    <w:p w14:paraId="111E8CB3" w14:textId="77777777" w:rsidR="000A468E" w:rsidRPr="00A5060A" w:rsidRDefault="000A468E" w:rsidP="001A5CF5">
      <w:pPr>
        <w:pStyle w:val="TBODYSTYLE"/>
        <w:spacing w:line="276" w:lineRule="auto"/>
        <w:ind w:left="720"/>
        <w:jc w:val="left"/>
        <w:rPr>
          <w:rFonts w:ascii="Arial" w:hAnsi="Arial" w:cs="Arial"/>
          <w:b w:val="0"/>
          <w:bCs/>
        </w:rPr>
      </w:pPr>
      <w:r w:rsidRPr="00A5060A">
        <w:rPr>
          <w:rFonts w:ascii="Arial" w:hAnsi="Arial" w:cs="Arial"/>
          <w:b w:val="0"/>
          <w:bCs/>
        </w:rPr>
        <w:t>This FTA is a top-down approach. Fault tree analysis is a safety analysis technique used to determine the root causes and probability of occurrence of a specified undesired event. The FTA shall be conducted at the design &amp; implementation phase. FTA covers both Systematic and random faults. FTA covers multiple faults effects.</w:t>
      </w:r>
    </w:p>
    <w:p w14:paraId="5C087934" w14:textId="77777777" w:rsidR="000A468E" w:rsidRDefault="000A468E" w:rsidP="000A468E">
      <w:pPr>
        <w:jc w:val="center"/>
        <w:rPr>
          <w:rFonts w:ascii="Calibri" w:hAnsi="Calibri" w:cs="Calibri"/>
          <w:lang w:bidi="kn-IN"/>
        </w:rPr>
      </w:pPr>
      <w:r w:rsidRPr="000A51D7">
        <w:rPr>
          <w:rFonts w:cstheme="minorHAnsi"/>
          <w:color w:val="000000" w:themeColor="text1"/>
        </w:rPr>
        <w:object w:dxaOrig="4118" w:dyaOrig="3873" w14:anchorId="20A3AC99">
          <v:shape id="_x0000_i1029" type="#_x0000_t75" style="width:208.35pt;height:194.25pt" o:ole="">
            <v:imagedata r:id="rId24" o:title=""/>
          </v:shape>
          <o:OLEObject Type="Embed" ProgID="SmartDraw.2" ShapeID="_x0000_i1029" DrawAspect="Content" ObjectID="_1773756576" r:id="rId25"/>
        </w:object>
      </w:r>
    </w:p>
    <w:p w14:paraId="4C1EB959" w14:textId="7AFA26EB" w:rsidR="000A468E" w:rsidRPr="00624173" w:rsidRDefault="000A468E" w:rsidP="000A468E">
      <w:pPr>
        <w:pStyle w:val="StyleCaptionCalibri11ptBoldUnderline"/>
      </w:pPr>
      <w:bookmarkStart w:id="123" w:name="_Toc163143265"/>
      <w:r>
        <w:t xml:space="preserve">Figure </w:t>
      </w:r>
      <w:r>
        <w:fldChar w:fldCharType="begin"/>
      </w:r>
      <w:r>
        <w:instrText xml:space="preserve"> SEQ Figure \* ARABIC </w:instrText>
      </w:r>
      <w:r>
        <w:fldChar w:fldCharType="separate"/>
      </w:r>
      <w:r w:rsidR="00C95A90">
        <w:rPr>
          <w:noProof/>
        </w:rPr>
        <w:t>9</w:t>
      </w:r>
      <w:r>
        <w:fldChar w:fldCharType="end"/>
      </w:r>
      <w:r w:rsidRPr="00624173">
        <w:t xml:space="preserve">: </w:t>
      </w:r>
      <w:r>
        <w:t>FTA Process</w:t>
      </w:r>
      <w:bookmarkEnd w:id="123"/>
    </w:p>
    <w:p w14:paraId="51B97607"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Inputs</w:t>
      </w:r>
    </w:p>
    <w:p w14:paraId="52F1DD8F" w14:textId="77777777" w:rsidR="000A468E" w:rsidRPr="00A5060A" w:rsidRDefault="000A468E">
      <w:pPr>
        <w:pStyle w:val="TBODYSTYLE"/>
        <w:numPr>
          <w:ilvl w:val="0"/>
          <w:numId w:val="51"/>
        </w:numPr>
        <w:spacing w:line="276" w:lineRule="auto"/>
        <w:jc w:val="left"/>
        <w:rPr>
          <w:rFonts w:ascii="Arial" w:hAnsi="Arial" w:cs="Arial"/>
          <w:b w:val="0"/>
          <w:bCs/>
        </w:rPr>
      </w:pPr>
      <w:r w:rsidRPr="00A5060A">
        <w:rPr>
          <w:rFonts w:ascii="Arial" w:hAnsi="Arial" w:cs="Arial"/>
          <w:b w:val="0"/>
          <w:bCs/>
        </w:rPr>
        <w:t>System concept description</w:t>
      </w:r>
    </w:p>
    <w:p w14:paraId="23CD89D2" w14:textId="77777777" w:rsidR="000A468E" w:rsidRPr="00A5060A" w:rsidRDefault="000A468E">
      <w:pPr>
        <w:pStyle w:val="TBODYSTYLE"/>
        <w:numPr>
          <w:ilvl w:val="0"/>
          <w:numId w:val="51"/>
        </w:numPr>
        <w:spacing w:line="276" w:lineRule="auto"/>
        <w:jc w:val="left"/>
        <w:rPr>
          <w:rFonts w:ascii="Arial" w:hAnsi="Arial" w:cs="Arial"/>
          <w:b w:val="0"/>
          <w:bCs/>
        </w:rPr>
      </w:pPr>
      <w:r w:rsidRPr="00A5060A">
        <w:rPr>
          <w:rFonts w:ascii="Arial" w:hAnsi="Arial" w:cs="Arial"/>
          <w:b w:val="0"/>
          <w:bCs/>
        </w:rPr>
        <w:t>System Architecture Description</w:t>
      </w:r>
    </w:p>
    <w:p w14:paraId="1F2D1316" w14:textId="77777777" w:rsidR="000A468E" w:rsidRPr="00A5060A" w:rsidRDefault="000A468E">
      <w:pPr>
        <w:pStyle w:val="TBODYSTYLE"/>
        <w:numPr>
          <w:ilvl w:val="0"/>
          <w:numId w:val="51"/>
        </w:numPr>
        <w:spacing w:line="276" w:lineRule="auto"/>
        <w:jc w:val="left"/>
        <w:rPr>
          <w:rFonts w:ascii="Arial" w:hAnsi="Arial" w:cs="Arial"/>
          <w:b w:val="0"/>
          <w:bCs/>
        </w:rPr>
      </w:pPr>
      <w:r w:rsidRPr="00A5060A">
        <w:rPr>
          <w:rFonts w:ascii="Arial" w:hAnsi="Arial" w:cs="Arial"/>
          <w:b w:val="0"/>
          <w:bCs/>
        </w:rPr>
        <w:t>System Requirements Specification</w:t>
      </w:r>
    </w:p>
    <w:p w14:paraId="1F41E5A5" w14:textId="77777777" w:rsidR="000A468E" w:rsidRPr="00A5060A" w:rsidRDefault="000A468E">
      <w:pPr>
        <w:pStyle w:val="TBODYSTYLE"/>
        <w:numPr>
          <w:ilvl w:val="0"/>
          <w:numId w:val="51"/>
        </w:numPr>
        <w:spacing w:line="276" w:lineRule="auto"/>
        <w:jc w:val="left"/>
        <w:rPr>
          <w:rFonts w:ascii="Arial" w:hAnsi="Arial" w:cs="Arial"/>
          <w:b w:val="0"/>
          <w:bCs/>
        </w:rPr>
      </w:pPr>
      <w:r w:rsidRPr="00A5060A">
        <w:rPr>
          <w:rFonts w:ascii="Arial" w:hAnsi="Arial" w:cs="Arial"/>
          <w:b w:val="0"/>
          <w:bCs/>
        </w:rPr>
        <w:t>Safety Critical function list</w:t>
      </w:r>
    </w:p>
    <w:p w14:paraId="3E13BCB0" w14:textId="77777777" w:rsidR="000A468E" w:rsidRPr="00A5060A" w:rsidRDefault="000A468E" w:rsidP="00A5060A">
      <w:pPr>
        <w:pStyle w:val="TBODYSTYLE"/>
        <w:spacing w:line="276" w:lineRule="auto"/>
        <w:jc w:val="left"/>
        <w:rPr>
          <w:rFonts w:ascii="Arial" w:hAnsi="Arial" w:cs="Arial"/>
          <w:b w:val="0"/>
          <w:bCs/>
        </w:rPr>
      </w:pPr>
    </w:p>
    <w:p w14:paraId="163A8C4C"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Outputs</w:t>
      </w:r>
    </w:p>
    <w:p w14:paraId="5F2509B6" w14:textId="77777777" w:rsidR="000A468E" w:rsidRPr="00A5060A" w:rsidRDefault="000A468E">
      <w:pPr>
        <w:pStyle w:val="TBODYSTYLE"/>
        <w:numPr>
          <w:ilvl w:val="0"/>
          <w:numId w:val="52"/>
        </w:numPr>
        <w:spacing w:line="276" w:lineRule="auto"/>
        <w:jc w:val="left"/>
        <w:rPr>
          <w:rFonts w:ascii="Arial" w:hAnsi="Arial" w:cs="Arial"/>
          <w:b w:val="0"/>
          <w:bCs/>
        </w:rPr>
      </w:pPr>
      <w:r w:rsidRPr="00A5060A">
        <w:rPr>
          <w:rFonts w:ascii="Arial" w:hAnsi="Arial" w:cs="Arial"/>
          <w:b w:val="0"/>
          <w:bCs/>
        </w:rPr>
        <w:t>Fault Tree Analysis reports</w:t>
      </w:r>
    </w:p>
    <w:p w14:paraId="2AF27D9C" w14:textId="77777777" w:rsidR="000A468E" w:rsidRDefault="000A468E">
      <w:pPr>
        <w:pStyle w:val="TBODYSTYLE"/>
        <w:numPr>
          <w:ilvl w:val="0"/>
          <w:numId w:val="52"/>
        </w:numPr>
        <w:spacing w:line="276" w:lineRule="auto"/>
        <w:jc w:val="left"/>
        <w:rPr>
          <w:rFonts w:ascii="Arial" w:hAnsi="Arial" w:cs="Arial"/>
          <w:b w:val="0"/>
          <w:bCs/>
        </w:rPr>
      </w:pPr>
      <w:r w:rsidRPr="00A5060A">
        <w:rPr>
          <w:rFonts w:ascii="Arial" w:hAnsi="Arial" w:cs="Arial"/>
          <w:b w:val="0"/>
          <w:bCs/>
        </w:rPr>
        <w:t>Update Hazard log.</w:t>
      </w:r>
    </w:p>
    <w:p w14:paraId="448BDA57" w14:textId="77777777" w:rsidR="00CB02E4" w:rsidRPr="00A5060A" w:rsidRDefault="00CB02E4" w:rsidP="00CB02E4">
      <w:pPr>
        <w:pStyle w:val="TBODYSTYLE"/>
        <w:spacing w:line="276" w:lineRule="auto"/>
        <w:ind w:left="1282"/>
        <w:jc w:val="left"/>
        <w:rPr>
          <w:rFonts w:ascii="Arial" w:hAnsi="Arial" w:cs="Arial"/>
          <w:b w:val="0"/>
          <w:bCs/>
        </w:rPr>
      </w:pPr>
    </w:p>
    <w:p w14:paraId="56F7C844" w14:textId="77777777" w:rsidR="000A468E" w:rsidRDefault="000A468E" w:rsidP="00392BEF">
      <w:pPr>
        <w:pStyle w:val="Heading3"/>
        <w:ind w:left="1276" w:hanging="709"/>
      </w:pPr>
      <w:r w:rsidRPr="000A51D7">
        <w:t>Operation and Support Hazard Analysis (OSHA)</w:t>
      </w:r>
    </w:p>
    <w:p w14:paraId="7ACAAF18" w14:textId="77777777" w:rsidR="000A468E" w:rsidRPr="00A5060A" w:rsidRDefault="000A468E" w:rsidP="001A5CF5">
      <w:pPr>
        <w:pStyle w:val="TBODYSTYLE"/>
        <w:spacing w:line="276" w:lineRule="auto"/>
        <w:ind w:left="720"/>
        <w:jc w:val="left"/>
        <w:rPr>
          <w:rFonts w:ascii="Arial" w:hAnsi="Arial" w:cs="Arial"/>
          <w:b w:val="0"/>
          <w:bCs/>
        </w:rPr>
      </w:pPr>
      <w:r w:rsidRPr="00A5060A">
        <w:rPr>
          <w:rFonts w:ascii="Arial" w:hAnsi="Arial" w:cs="Arial"/>
          <w:b w:val="0"/>
          <w:bCs/>
        </w:rPr>
        <w:t>The aim of OSHA is to identify those hazards associated with any task that may be undertaken by operation and support personnel. The analysis will be based on operational and maintenance procedures.</w:t>
      </w:r>
    </w:p>
    <w:p w14:paraId="4CAC161E" w14:textId="77777777" w:rsidR="000A468E" w:rsidRPr="00A5060A" w:rsidRDefault="000A468E" w:rsidP="001A5CF5">
      <w:pPr>
        <w:pStyle w:val="TBODYSTYLE"/>
        <w:spacing w:line="276" w:lineRule="auto"/>
        <w:ind w:left="720"/>
        <w:jc w:val="left"/>
        <w:rPr>
          <w:rFonts w:ascii="Arial" w:hAnsi="Arial" w:cs="Arial"/>
          <w:b w:val="0"/>
          <w:bCs/>
        </w:rPr>
      </w:pPr>
      <w:r w:rsidRPr="00A5060A">
        <w:rPr>
          <w:rFonts w:ascii="Arial" w:hAnsi="Arial" w:cs="Arial"/>
          <w:b w:val="0"/>
          <w:bCs/>
        </w:rPr>
        <w:t xml:space="preserve">The main task of the OSHA is to identify safety-critical tasks of the operation and maintenance procedures. The analysis will also identify the specific nature and duration of actions that occur under hazardous conditions during the various stages of </w:t>
      </w:r>
      <w:r w:rsidRPr="00A5060A">
        <w:rPr>
          <w:rFonts w:ascii="Arial" w:hAnsi="Arial" w:cs="Arial"/>
          <w:b w:val="0"/>
          <w:bCs/>
        </w:rPr>
        <w:lastRenderedPageBreak/>
        <w:t>in-service usage such as testing, installation, migration, modifications, maintenance, support, transportation, servicing and storage operation and training.</w:t>
      </w:r>
    </w:p>
    <w:p w14:paraId="2C79E6FD" w14:textId="3B927811" w:rsidR="000A468E" w:rsidRPr="00A5060A" w:rsidRDefault="000A468E" w:rsidP="001A5CF5">
      <w:pPr>
        <w:pStyle w:val="TBODYSTYLE"/>
        <w:spacing w:line="276" w:lineRule="auto"/>
        <w:ind w:left="720"/>
        <w:jc w:val="left"/>
        <w:rPr>
          <w:rFonts w:ascii="Arial" w:hAnsi="Arial" w:cs="Arial"/>
          <w:b w:val="0"/>
          <w:bCs/>
        </w:rPr>
      </w:pPr>
      <w:r w:rsidRPr="00A5060A">
        <w:rPr>
          <w:rFonts w:ascii="Arial" w:hAnsi="Arial" w:cs="Arial"/>
          <w:b w:val="0"/>
          <w:bCs/>
        </w:rPr>
        <w:t>The outcome of the hazard analysis is the OSHA worksheet which is available in the appendix – A</w:t>
      </w:r>
    </w:p>
    <w:p w14:paraId="5B9F4C34" w14:textId="6D4219E4" w:rsidR="000A468E" w:rsidRPr="00CB55C8" w:rsidRDefault="00447637" w:rsidP="000A468E">
      <w:pPr>
        <w:jc w:val="center"/>
        <w:rPr>
          <w:rFonts w:ascii="Calibri" w:hAnsi="Calibri" w:cs="Calibri"/>
          <w:lang w:bidi="kn-IN"/>
        </w:rPr>
      </w:pPr>
      <w:r w:rsidRPr="000A51D7">
        <w:rPr>
          <w:rFonts w:cstheme="minorHAnsi"/>
          <w:color w:val="000000" w:themeColor="text1"/>
        </w:rPr>
        <w:object w:dxaOrig="4147" w:dyaOrig="5241" w14:anchorId="42212813">
          <v:shape id="_x0000_i1030" type="#_x0000_t75" style="width:208.4pt;height:242.4pt" o:ole="">
            <v:imagedata r:id="rId26" o:title=""/>
          </v:shape>
          <o:OLEObject Type="Embed" ProgID="SmartDraw.2" ShapeID="_x0000_i1030" DrawAspect="Content" ObjectID="_1773756577" r:id="rId27"/>
        </w:object>
      </w:r>
    </w:p>
    <w:p w14:paraId="093B597F" w14:textId="49F6E419" w:rsidR="000A468E" w:rsidRPr="00624173" w:rsidRDefault="000A468E" w:rsidP="000A468E">
      <w:pPr>
        <w:pStyle w:val="StyleCaptionCalibri11ptBoldUnderline"/>
      </w:pPr>
      <w:bookmarkStart w:id="124" w:name="_Toc163143266"/>
      <w:r>
        <w:t xml:space="preserve">Figure </w:t>
      </w:r>
      <w:r>
        <w:fldChar w:fldCharType="begin"/>
      </w:r>
      <w:r>
        <w:instrText xml:space="preserve"> SEQ Figure \* ARABIC </w:instrText>
      </w:r>
      <w:r>
        <w:fldChar w:fldCharType="separate"/>
      </w:r>
      <w:r w:rsidR="00C95A90">
        <w:rPr>
          <w:noProof/>
        </w:rPr>
        <w:t>10</w:t>
      </w:r>
      <w:r>
        <w:fldChar w:fldCharType="end"/>
      </w:r>
      <w:r w:rsidRPr="00624173">
        <w:t xml:space="preserve">: </w:t>
      </w:r>
      <w:r>
        <w:t>OSHA Process</w:t>
      </w:r>
      <w:bookmarkEnd w:id="124"/>
    </w:p>
    <w:p w14:paraId="44E51CD3"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Inputs</w:t>
      </w:r>
    </w:p>
    <w:p w14:paraId="248FB3A1"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System concepts description</w:t>
      </w:r>
    </w:p>
    <w:p w14:paraId="37EAED53"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System Operation</w:t>
      </w:r>
    </w:p>
    <w:p w14:paraId="4A9F47B8"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Installation and commissioning plans</w:t>
      </w:r>
    </w:p>
    <w:p w14:paraId="1E723C1B" w14:textId="7F66DAC1" w:rsidR="000A468E" w:rsidRPr="008634F9" w:rsidRDefault="000A468E">
      <w:pPr>
        <w:pStyle w:val="TBODYSTYLE"/>
        <w:numPr>
          <w:ilvl w:val="0"/>
          <w:numId w:val="53"/>
        </w:numPr>
        <w:spacing w:line="276" w:lineRule="auto"/>
        <w:jc w:val="left"/>
        <w:rPr>
          <w:rFonts w:ascii="Arial" w:hAnsi="Arial" w:cs="Arial"/>
          <w:b w:val="0"/>
          <w:bCs/>
        </w:rPr>
      </w:pPr>
      <w:r w:rsidRPr="008634F9">
        <w:rPr>
          <w:rFonts w:ascii="Arial" w:hAnsi="Arial" w:cs="Arial"/>
          <w:b w:val="0"/>
          <w:bCs/>
        </w:rPr>
        <w:t>Maintenance procedures</w:t>
      </w:r>
    </w:p>
    <w:p w14:paraId="1F7890C2" w14:textId="77777777" w:rsidR="000A468E" w:rsidRPr="00A5060A" w:rsidRDefault="000A468E" w:rsidP="00A5060A">
      <w:pPr>
        <w:pStyle w:val="TBODYSTYLE"/>
        <w:spacing w:line="276" w:lineRule="auto"/>
        <w:jc w:val="left"/>
        <w:rPr>
          <w:rFonts w:ascii="Arial" w:hAnsi="Arial" w:cs="Arial"/>
          <w:b w:val="0"/>
          <w:bCs/>
        </w:rPr>
      </w:pPr>
      <w:r w:rsidRPr="00A5060A">
        <w:rPr>
          <w:rFonts w:ascii="Arial" w:hAnsi="Arial" w:cs="Arial"/>
          <w:b w:val="0"/>
          <w:bCs/>
        </w:rPr>
        <w:t>Outputs</w:t>
      </w:r>
    </w:p>
    <w:p w14:paraId="6F5617BF"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Safety requirements</w:t>
      </w:r>
    </w:p>
    <w:p w14:paraId="54DA0035"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Hazard Log update</w:t>
      </w:r>
    </w:p>
    <w:p w14:paraId="3C926B8A" w14:textId="26B4EC23" w:rsidR="000A468E" w:rsidRPr="00CB02E4" w:rsidRDefault="000A468E">
      <w:pPr>
        <w:pStyle w:val="TBODYSTYLE"/>
        <w:numPr>
          <w:ilvl w:val="0"/>
          <w:numId w:val="53"/>
        </w:numPr>
        <w:spacing w:line="276" w:lineRule="auto"/>
        <w:jc w:val="left"/>
        <w:rPr>
          <w:rFonts w:cstheme="minorHAnsi"/>
          <w:spacing w:val="8"/>
          <w:lang w:bidi="kn-IN"/>
        </w:rPr>
      </w:pPr>
      <w:r w:rsidRPr="00435010">
        <w:rPr>
          <w:rFonts w:ascii="Arial" w:hAnsi="Arial" w:cs="Arial"/>
          <w:b w:val="0"/>
          <w:bCs/>
        </w:rPr>
        <w:t>OSHA Worksheet</w:t>
      </w:r>
    </w:p>
    <w:p w14:paraId="0436B0BD" w14:textId="77777777" w:rsidR="00CB02E4" w:rsidRPr="00435010" w:rsidRDefault="00CB02E4" w:rsidP="00CB02E4">
      <w:pPr>
        <w:pStyle w:val="TBODYSTYLE"/>
        <w:spacing w:line="276" w:lineRule="auto"/>
        <w:ind w:left="1282"/>
        <w:jc w:val="left"/>
        <w:rPr>
          <w:rFonts w:cstheme="minorHAnsi"/>
          <w:spacing w:val="8"/>
          <w:lang w:bidi="kn-IN"/>
        </w:rPr>
      </w:pPr>
    </w:p>
    <w:p w14:paraId="58345E0E" w14:textId="77777777" w:rsidR="000A468E" w:rsidRPr="000A51D7" w:rsidRDefault="000A468E" w:rsidP="00392BEF">
      <w:pPr>
        <w:pStyle w:val="Heading3"/>
        <w:ind w:left="1276" w:hanging="709"/>
      </w:pPr>
      <w:r w:rsidRPr="000A51D7">
        <w:t>Hazard Log</w:t>
      </w:r>
      <w:r>
        <w:t xml:space="preserve"> Management</w:t>
      </w:r>
    </w:p>
    <w:p w14:paraId="6C091F84" w14:textId="77777777" w:rsidR="000A468E" w:rsidRPr="00A5060A" w:rsidRDefault="000A468E" w:rsidP="001A5CF5">
      <w:pPr>
        <w:pStyle w:val="TBODYSTYLE"/>
        <w:spacing w:line="276" w:lineRule="auto"/>
        <w:ind w:left="720"/>
        <w:jc w:val="left"/>
        <w:rPr>
          <w:rFonts w:ascii="Arial" w:hAnsi="Arial" w:cs="Arial"/>
          <w:b w:val="0"/>
          <w:bCs/>
        </w:rPr>
      </w:pPr>
      <w:r w:rsidRPr="00A5060A">
        <w:rPr>
          <w:rFonts w:ascii="Arial" w:hAnsi="Arial" w:cs="Arial"/>
          <w:b w:val="0"/>
          <w:bCs/>
        </w:rPr>
        <w:t>The document in which all safety management activities, hazards identified, decisions made, and solutions adopted, are recorded. The hazard log shall be created and maintained throughout the life cycle from risk analysis phase to until the decommissioning and disposal of the system.</w:t>
      </w:r>
    </w:p>
    <w:p w14:paraId="350B0264" w14:textId="77777777" w:rsidR="000A468E" w:rsidRPr="00A5060A" w:rsidRDefault="000A468E" w:rsidP="001A5CF5">
      <w:pPr>
        <w:pStyle w:val="TBODYSTYLE"/>
        <w:spacing w:line="276" w:lineRule="auto"/>
        <w:ind w:left="720"/>
        <w:jc w:val="left"/>
        <w:rPr>
          <w:rFonts w:ascii="Arial" w:hAnsi="Arial" w:cs="Arial"/>
          <w:b w:val="0"/>
          <w:bCs/>
        </w:rPr>
      </w:pPr>
      <w:r w:rsidRPr="00A5060A">
        <w:rPr>
          <w:rFonts w:ascii="Arial" w:hAnsi="Arial" w:cs="Arial"/>
          <w:b w:val="0"/>
          <w:bCs/>
        </w:rPr>
        <w:t>The hazard log shall consist of</w:t>
      </w:r>
    </w:p>
    <w:p w14:paraId="02677E7D" w14:textId="77777777" w:rsidR="000A468E" w:rsidRPr="00A5060A" w:rsidRDefault="000A468E" w:rsidP="001A5CF5">
      <w:pPr>
        <w:pStyle w:val="TBODYSTYLE"/>
        <w:numPr>
          <w:ilvl w:val="0"/>
          <w:numId w:val="53"/>
        </w:numPr>
        <w:spacing w:line="276" w:lineRule="auto"/>
        <w:ind w:left="1440"/>
        <w:jc w:val="left"/>
        <w:rPr>
          <w:rFonts w:ascii="Arial" w:hAnsi="Arial" w:cs="Arial"/>
          <w:b w:val="0"/>
          <w:bCs/>
        </w:rPr>
      </w:pPr>
      <w:r w:rsidRPr="00A5060A">
        <w:rPr>
          <w:rFonts w:ascii="Arial" w:hAnsi="Arial" w:cs="Arial"/>
          <w:b w:val="0"/>
          <w:bCs/>
        </w:rPr>
        <w:lastRenderedPageBreak/>
        <w:t>The aim and its purpose</w:t>
      </w:r>
    </w:p>
    <w:p w14:paraId="576C31D0" w14:textId="77777777" w:rsidR="000A468E" w:rsidRPr="00A5060A" w:rsidRDefault="000A468E" w:rsidP="001A5CF5">
      <w:pPr>
        <w:pStyle w:val="TBODYSTYLE"/>
        <w:numPr>
          <w:ilvl w:val="0"/>
          <w:numId w:val="53"/>
        </w:numPr>
        <w:spacing w:line="276" w:lineRule="auto"/>
        <w:ind w:left="1440"/>
        <w:jc w:val="left"/>
        <w:rPr>
          <w:rFonts w:ascii="Arial" w:hAnsi="Arial" w:cs="Arial"/>
          <w:b w:val="0"/>
          <w:bCs/>
        </w:rPr>
      </w:pPr>
      <w:r w:rsidRPr="00A5060A">
        <w:rPr>
          <w:rFonts w:ascii="Arial" w:hAnsi="Arial" w:cs="Arial"/>
          <w:b w:val="0"/>
          <w:bCs/>
        </w:rPr>
        <w:t>Each hazard is responsible for managing the hazard and the contributing functions or components.</w:t>
      </w:r>
    </w:p>
    <w:p w14:paraId="6CBFDF70" w14:textId="77777777" w:rsidR="000A468E" w:rsidRPr="00A5060A" w:rsidRDefault="000A468E" w:rsidP="001A5CF5">
      <w:pPr>
        <w:pStyle w:val="TBODYSTYLE"/>
        <w:numPr>
          <w:ilvl w:val="0"/>
          <w:numId w:val="53"/>
        </w:numPr>
        <w:spacing w:line="276" w:lineRule="auto"/>
        <w:ind w:left="1440"/>
        <w:jc w:val="left"/>
        <w:rPr>
          <w:rFonts w:ascii="Arial" w:hAnsi="Arial" w:cs="Arial"/>
          <w:b w:val="0"/>
          <w:bCs/>
        </w:rPr>
      </w:pPr>
      <w:r w:rsidRPr="00A5060A">
        <w:rPr>
          <w:rFonts w:ascii="Arial" w:hAnsi="Arial" w:cs="Arial"/>
          <w:b w:val="0"/>
          <w:bCs/>
        </w:rPr>
        <w:t>Likely consequences and frequencies of the sequence of events associated with each hazard.</w:t>
      </w:r>
    </w:p>
    <w:p w14:paraId="17EBCB98" w14:textId="77777777" w:rsidR="000A468E" w:rsidRPr="00A5060A" w:rsidRDefault="000A468E" w:rsidP="001A5CF5">
      <w:pPr>
        <w:pStyle w:val="TBODYSTYLE"/>
        <w:numPr>
          <w:ilvl w:val="0"/>
          <w:numId w:val="53"/>
        </w:numPr>
        <w:spacing w:line="276" w:lineRule="auto"/>
        <w:ind w:left="1440"/>
        <w:jc w:val="left"/>
        <w:rPr>
          <w:rFonts w:ascii="Arial" w:hAnsi="Arial" w:cs="Arial"/>
          <w:b w:val="0"/>
          <w:bCs/>
        </w:rPr>
      </w:pPr>
      <w:r w:rsidRPr="00A5060A">
        <w:rPr>
          <w:rFonts w:ascii="Arial" w:hAnsi="Arial" w:cs="Arial"/>
          <w:b w:val="0"/>
          <w:bCs/>
        </w:rPr>
        <w:t>The risk arising from the consequences of each hazard (in quantitative or qualitative terms)</w:t>
      </w:r>
    </w:p>
    <w:p w14:paraId="4BEE3C17" w14:textId="77777777" w:rsidR="000A468E" w:rsidRPr="00A5060A" w:rsidRDefault="000A468E" w:rsidP="001A5CF5">
      <w:pPr>
        <w:pStyle w:val="TBODYSTYLE"/>
        <w:numPr>
          <w:ilvl w:val="0"/>
          <w:numId w:val="53"/>
        </w:numPr>
        <w:spacing w:line="276" w:lineRule="auto"/>
        <w:ind w:left="1440"/>
        <w:jc w:val="left"/>
        <w:rPr>
          <w:rFonts w:ascii="Arial" w:hAnsi="Arial" w:cs="Arial"/>
          <w:b w:val="0"/>
          <w:bCs/>
        </w:rPr>
      </w:pPr>
      <w:r w:rsidRPr="00A5060A">
        <w:rPr>
          <w:rFonts w:ascii="Arial" w:hAnsi="Arial" w:cs="Arial"/>
          <w:b w:val="0"/>
          <w:bCs/>
        </w:rPr>
        <w:t>Risk acceptance principles selected and in case of explicit risk estimation also the risk acceptance criteria to demonstrate the acceptability of the risk control related to the hazards.</w:t>
      </w:r>
    </w:p>
    <w:p w14:paraId="0D842F33" w14:textId="77777777" w:rsidR="000A468E" w:rsidRPr="00A5060A" w:rsidRDefault="000A468E" w:rsidP="001A5CF5">
      <w:pPr>
        <w:pStyle w:val="TBODYSTYLE"/>
        <w:numPr>
          <w:ilvl w:val="0"/>
          <w:numId w:val="53"/>
        </w:numPr>
        <w:spacing w:line="276" w:lineRule="auto"/>
        <w:ind w:left="1440"/>
        <w:jc w:val="left"/>
        <w:rPr>
          <w:rFonts w:ascii="Arial" w:hAnsi="Arial" w:cs="Arial"/>
          <w:b w:val="0"/>
          <w:bCs/>
        </w:rPr>
      </w:pPr>
      <w:r w:rsidRPr="00A5060A">
        <w:rPr>
          <w:rFonts w:ascii="Arial" w:hAnsi="Arial" w:cs="Arial"/>
          <w:b w:val="0"/>
          <w:bCs/>
        </w:rPr>
        <w:t>For each hazard: the measures taken to reduce risks to a tolerable level or to remove the risks, including evidence that the measures are effectively implemented.</w:t>
      </w:r>
    </w:p>
    <w:p w14:paraId="23138023" w14:textId="77777777" w:rsidR="000A468E" w:rsidRPr="00A5060A" w:rsidRDefault="000A468E" w:rsidP="001A5CF5">
      <w:pPr>
        <w:pStyle w:val="TBODYSTYLE"/>
        <w:numPr>
          <w:ilvl w:val="0"/>
          <w:numId w:val="53"/>
        </w:numPr>
        <w:spacing w:line="276" w:lineRule="auto"/>
        <w:ind w:left="1440"/>
        <w:jc w:val="left"/>
        <w:rPr>
          <w:rFonts w:ascii="Arial" w:hAnsi="Arial" w:cs="Arial"/>
          <w:b w:val="0"/>
          <w:bCs/>
        </w:rPr>
      </w:pPr>
      <w:r w:rsidRPr="00A5060A">
        <w:rPr>
          <w:rFonts w:ascii="Arial" w:hAnsi="Arial" w:cs="Arial"/>
          <w:b w:val="0"/>
          <w:bCs/>
        </w:rPr>
        <w:t>The structure of the hazard log template is shown in appendix A.</w:t>
      </w:r>
    </w:p>
    <w:p w14:paraId="3E277291" w14:textId="77777777" w:rsidR="000A468E" w:rsidRPr="00A5060A" w:rsidRDefault="000A468E" w:rsidP="001A5CF5">
      <w:pPr>
        <w:pStyle w:val="TBODYSTYLE"/>
        <w:numPr>
          <w:ilvl w:val="0"/>
          <w:numId w:val="53"/>
        </w:numPr>
        <w:spacing w:line="276" w:lineRule="auto"/>
        <w:ind w:left="1440"/>
        <w:jc w:val="left"/>
        <w:rPr>
          <w:rFonts w:ascii="Arial" w:hAnsi="Arial" w:cs="Arial"/>
          <w:b w:val="0"/>
          <w:bCs/>
        </w:rPr>
      </w:pPr>
      <w:r w:rsidRPr="00A5060A">
        <w:rPr>
          <w:rFonts w:ascii="Arial" w:hAnsi="Arial" w:cs="Arial"/>
          <w:b w:val="0"/>
          <w:bCs/>
        </w:rPr>
        <w:t>The hazard log shall be updated, whenever a change to identified hazards occurs or a new hazard is identified, throughout the life cycle. The hazard log is dynamic and must be updated regularly, especially when.</w:t>
      </w:r>
    </w:p>
    <w:p w14:paraId="0A62F2D4" w14:textId="77777777" w:rsidR="000A468E" w:rsidRPr="00A5060A" w:rsidRDefault="000A468E" w:rsidP="001A5CF5">
      <w:pPr>
        <w:pStyle w:val="TBODYSTYLE"/>
        <w:numPr>
          <w:ilvl w:val="0"/>
          <w:numId w:val="53"/>
        </w:numPr>
        <w:spacing w:line="276" w:lineRule="auto"/>
        <w:ind w:left="1440"/>
        <w:jc w:val="left"/>
        <w:rPr>
          <w:rFonts w:ascii="Arial" w:hAnsi="Arial" w:cs="Arial"/>
          <w:b w:val="0"/>
          <w:bCs/>
        </w:rPr>
      </w:pPr>
      <w:r w:rsidRPr="00A5060A">
        <w:rPr>
          <w:rFonts w:ascii="Arial" w:hAnsi="Arial" w:cs="Arial"/>
          <w:b w:val="0"/>
          <w:bCs/>
        </w:rPr>
        <w:t>A relevant hazard or potential accident is identified.</w:t>
      </w:r>
    </w:p>
    <w:p w14:paraId="110A73CE" w14:textId="77777777" w:rsidR="000A468E" w:rsidRPr="00A5060A" w:rsidRDefault="000A468E" w:rsidP="001A5CF5">
      <w:pPr>
        <w:pStyle w:val="TBODYSTYLE"/>
        <w:numPr>
          <w:ilvl w:val="0"/>
          <w:numId w:val="53"/>
        </w:numPr>
        <w:spacing w:line="276" w:lineRule="auto"/>
        <w:ind w:left="1440"/>
        <w:jc w:val="left"/>
        <w:rPr>
          <w:rFonts w:ascii="Arial" w:hAnsi="Arial" w:cs="Arial"/>
          <w:b w:val="0"/>
          <w:bCs/>
        </w:rPr>
      </w:pPr>
      <w:r w:rsidRPr="00A5060A">
        <w:rPr>
          <w:rFonts w:ascii="Arial" w:hAnsi="Arial" w:cs="Arial"/>
          <w:b w:val="0"/>
          <w:bCs/>
        </w:rPr>
        <w:t>A relevant incident occurs.</w:t>
      </w:r>
    </w:p>
    <w:p w14:paraId="59094F92" w14:textId="77777777" w:rsidR="000A468E" w:rsidRPr="00A5060A" w:rsidRDefault="000A468E" w:rsidP="001A5CF5">
      <w:pPr>
        <w:pStyle w:val="TBODYSTYLE"/>
        <w:numPr>
          <w:ilvl w:val="0"/>
          <w:numId w:val="53"/>
        </w:numPr>
        <w:spacing w:line="276" w:lineRule="auto"/>
        <w:ind w:left="1440"/>
        <w:jc w:val="left"/>
        <w:rPr>
          <w:rFonts w:ascii="Arial" w:hAnsi="Arial" w:cs="Arial"/>
          <w:b w:val="0"/>
          <w:bCs/>
        </w:rPr>
      </w:pPr>
      <w:r w:rsidRPr="00A5060A">
        <w:rPr>
          <w:rFonts w:ascii="Arial" w:hAnsi="Arial" w:cs="Arial"/>
          <w:b w:val="0"/>
          <w:bCs/>
        </w:rPr>
        <w:t>Further information emerges relating to existing hazards, incidents, or accident sequences.</w:t>
      </w:r>
    </w:p>
    <w:p w14:paraId="553E748C" w14:textId="77777777" w:rsidR="000A468E" w:rsidRPr="00A5060A" w:rsidRDefault="000A468E" w:rsidP="001A5CF5">
      <w:pPr>
        <w:pStyle w:val="TBODYSTYLE"/>
        <w:numPr>
          <w:ilvl w:val="0"/>
          <w:numId w:val="53"/>
        </w:numPr>
        <w:spacing w:line="276" w:lineRule="auto"/>
        <w:ind w:left="1440"/>
        <w:jc w:val="left"/>
        <w:rPr>
          <w:rFonts w:ascii="Arial" w:hAnsi="Arial" w:cs="Arial"/>
          <w:b w:val="0"/>
          <w:bCs/>
        </w:rPr>
      </w:pPr>
      <w:r w:rsidRPr="00A5060A">
        <w:rPr>
          <w:rFonts w:ascii="Arial" w:hAnsi="Arial" w:cs="Arial"/>
          <w:b w:val="0"/>
          <w:bCs/>
        </w:rPr>
        <w:t>Safety documentation is created or re-issued.</w:t>
      </w:r>
    </w:p>
    <w:p w14:paraId="5809F6E6" w14:textId="77777777" w:rsidR="000A468E" w:rsidRDefault="000A468E" w:rsidP="001A5CF5">
      <w:pPr>
        <w:pStyle w:val="TBODYSTYLE"/>
        <w:numPr>
          <w:ilvl w:val="0"/>
          <w:numId w:val="53"/>
        </w:numPr>
        <w:spacing w:line="276" w:lineRule="auto"/>
        <w:ind w:left="1440"/>
        <w:jc w:val="left"/>
        <w:rPr>
          <w:rFonts w:ascii="Arial" w:hAnsi="Arial" w:cs="Arial"/>
          <w:b w:val="0"/>
          <w:bCs/>
        </w:rPr>
      </w:pPr>
      <w:r w:rsidRPr="00A5060A">
        <w:rPr>
          <w:rFonts w:ascii="Arial" w:hAnsi="Arial" w:cs="Arial"/>
          <w:b w:val="0"/>
          <w:bCs/>
        </w:rPr>
        <w:t>The hazard log shall be maintained.</w:t>
      </w:r>
    </w:p>
    <w:p w14:paraId="0DC079C5" w14:textId="77777777" w:rsidR="00CB02E4" w:rsidRPr="00A5060A" w:rsidRDefault="00CB02E4" w:rsidP="00CB02E4">
      <w:pPr>
        <w:pStyle w:val="TBODYSTYLE"/>
        <w:spacing w:line="276" w:lineRule="auto"/>
        <w:ind w:left="1440"/>
        <w:jc w:val="left"/>
        <w:rPr>
          <w:rFonts w:ascii="Arial" w:hAnsi="Arial" w:cs="Arial"/>
          <w:b w:val="0"/>
          <w:bCs/>
        </w:rPr>
      </w:pPr>
    </w:p>
    <w:p w14:paraId="1151BFCE" w14:textId="77777777" w:rsidR="000A468E" w:rsidRDefault="000A468E" w:rsidP="0049217E">
      <w:pPr>
        <w:pStyle w:val="Heading2"/>
        <w:ind w:left="851" w:hanging="567"/>
      </w:pPr>
      <w:bookmarkStart w:id="125" w:name="_Toc81681668"/>
      <w:bookmarkStart w:id="126" w:name="_Toc163141017"/>
      <w:r>
        <w:t>Handling of Systematic faults</w:t>
      </w:r>
      <w:bookmarkEnd w:id="125"/>
      <w:bookmarkEnd w:id="126"/>
    </w:p>
    <w:p w14:paraId="08380B0B" w14:textId="77777777" w:rsidR="000A468E" w:rsidRDefault="000A468E" w:rsidP="000A468E">
      <w:pPr>
        <w:pStyle w:val="TBODYSTYLE"/>
      </w:pPr>
      <w:r w:rsidRPr="00A5060A">
        <w:rPr>
          <w:rFonts w:ascii="Arial" w:hAnsi="Arial" w:cs="Arial"/>
          <w:b w:val="0"/>
          <w:bCs/>
        </w:rPr>
        <w:t>Systematic faults are caused by human errors in the various stages of the system and subsystem of the life cycle. Following are the examples of Systematic faults</w:t>
      </w:r>
      <w:r>
        <w:t>.</w:t>
      </w:r>
    </w:p>
    <w:p w14:paraId="690C6A3A"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Specification errors</w:t>
      </w:r>
    </w:p>
    <w:p w14:paraId="1C542CFB"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Design errors</w:t>
      </w:r>
    </w:p>
    <w:p w14:paraId="644E60F7"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Manufacturing errors</w:t>
      </w:r>
    </w:p>
    <w:p w14:paraId="2DEABE05"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Installation errors</w:t>
      </w:r>
    </w:p>
    <w:p w14:paraId="21889AF0"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Operation errors</w:t>
      </w:r>
    </w:p>
    <w:p w14:paraId="10ACA9DB"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 xml:space="preserve">Maintenance errors </w:t>
      </w:r>
    </w:p>
    <w:p w14:paraId="4AFCE0AB"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Modification errors</w:t>
      </w:r>
    </w:p>
    <w:p w14:paraId="6243DD1B" w14:textId="6B52682C" w:rsidR="000A468E" w:rsidRPr="00A5060A" w:rsidRDefault="000A468E" w:rsidP="002A3572">
      <w:pPr>
        <w:pStyle w:val="TBODYSTYLE"/>
        <w:spacing w:line="276" w:lineRule="auto"/>
        <w:jc w:val="left"/>
        <w:rPr>
          <w:rFonts w:ascii="Arial" w:hAnsi="Arial" w:cs="Arial"/>
          <w:b w:val="0"/>
          <w:bCs/>
        </w:rPr>
      </w:pPr>
      <w:r w:rsidRPr="00A5060A">
        <w:rPr>
          <w:rFonts w:ascii="Arial" w:hAnsi="Arial" w:cs="Arial"/>
          <w:b w:val="0"/>
          <w:bCs/>
        </w:rPr>
        <w:lastRenderedPageBreak/>
        <w:t xml:space="preserve">Systematic faults can be eliminated by means of Quality management, Safety management and technical </w:t>
      </w:r>
      <w:r w:rsidR="00A177A6" w:rsidRPr="00A5060A">
        <w:rPr>
          <w:rFonts w:ascii="Arial" w:hAnsi="Arial" w:cs="Arial"/>
          <w:b w:val="0"/>
          <w:bCs/>
        </w:rPr>
        <w:t>defences</w:t>
      </w:r>
      <w:r w:rsidRPr="00A5060A">
        <w:rPr>
          <w:rFonts w:ascii="Arial" w:hAnsi="Arial" w:cs="Arial"/>
          <w:b w:val="0"/>
          <w:bCs/>
        </w:rPr>
        <w:t xml:space="preserve"> and measures.</w:t>
      </w:r>
    </w:p>
    <w:p w14:paraId="58F39EFA" w14:textId="7D1ACCD3" w:rsidR="00CB02E4" w:rsidRPr="00A5060A" w:rsidRDefault="000A468E" w:rsidP="002A3572">
      <w:pPr>
        <w:pStyle w:val="TBODYSTYLE"/>
        <w:spacing w:line="276" w:lineRule="auto"/>
        <w:jc w:val="left"/>
        <w:rPr>
          <w:rFonts w:ascii="Arial" w:hAnsi="Arial" w:cs="Arial"/>
          <w:b w:val="0"/>
          <w:bCs/>
        </w:rPr>
      </w:pPr>
      <w:r w:rsidRPr="00A5060A">
        <w:rPr>
          <w:rFonts w:ascii="Arial" w:hAnsi="Arial" w:cs="Arial"/>
          <w:b w:val="0"/>
          <w:bCs/>
        </w:rPr>
        <w:t>Following are the phases to be planned to mitigate Systematic faults.</w:t>
      </w:r>
    </w:p>
    <w:p w14:paraId="7C0FD5EB" w14:textId="77777777" w:rsidR="000A468E" w:rsidRDefault="000A468E" w:rsidP="00392BEF">
      <w:pPr>
        <w:pStyle w:val="Heading3"/>
        <w:ind w:left="1276"/>
      </w:pPr>
      <w:bookmarkStart w:id="127" w:name="_Toc81681669"/>
      <w:r w:rsidRPr="000A51D7">
        <w:t>S</w:t>
      </w:r>
      <w:r>
        <w:t>afety planning and quality assurance activities</w:t>
      </w:r>
      <w:bookmarkEnd w:id="127"/>
    </w:p>
    <w:p w14:paraId="068E9009" w14:textId="77777777" w:rsidR="000A468E" w:rsidRPr="00A5060A" w:rsidRDefault="000A468E" w:rsidP="002A3572">
      <w:pPr>
        <w:pStyle w:val="TBODYSTYLE"/>
        <w:spacing w:line="276" w:lineRule="auto"/>
        <w:ind w:left="720"/>
        <w:jc w:val="left"/>
        <w:rPr>
          <w:rFonts w:ascii="Arial" w:hAnsi="Arial" w:cs="Arial"/>
          <w:b w:val="0"/>
          <w:bCs/>
        </w:rPr>
      </w:pPr>
      <w:r w:rsidRPr="00A5060A">
        <w:rPr>
          <w:rFonts w:ascii="Arial" w:hAnsi="Arial" w:cs="Arial"/>
          <w:b w:val="0"/>
          <w:bCs/>
        </w:rPr>
        <w:t>It is not possible to list all individual causes of systematic faults during the life cycle phases, because systematic faults have different effects in the different life cycle phases and measures are dependent on the application. A quantitative analysis for the avoidance of faults is therefore not possible.</w:t>
      </w:r>
    </w:p>
    <w:p w14:paraId="26385FE5" w14:textId="77777777" w:rsidR="000A468E" w:rsidRPr="00A5060A" w:rsidRDefault="000A468E" w:rsidP="002A3572">
      <w:pPr>
        <w:pStyle w:val="TBODYSTYLE"/>
        <w:spacing w:line="276" w:lineRule="auto"/>
        <w:ind w:left="720"/>
        <w:jc w:val="left"/>
        <w:rPr>
          <w:rFonts w:ascii="Arial" w:hAnsi="Arial" w:cs="Arial"/>
          <w:b w:val="0"/>
          <w:bCs/>
        </w:rPr>
      </w:pPr>
      <w:r w:rsidRPr="00A5060A">
        <w:rPr>
          <w:rFonts w:ascii="Arial" w:hAnsi="Arial" w:cs="Arial"/>
          <w:b w:val="0"/>
          <w:bCs/>
        </w:rPr>
        <w:t>Following techniques to be followed as Quality assurance activities.</w:t>
      </w:r>
    </w:p>
    <w:p w14:paraId="5BC397A0" w14:textId="77777777" w:rsidR="000A468E" w:rsidRPr="00A5060A" w:rsidRDefault="000A468E" w:rsidP="00BE7F64">
      <w:pPr>
        <w:pStyle w:val="TBODYSTYLE"/>
        <w:numPr>
          <w:ilvl w:val="0"/>
          <w:numId w:val="53"/>
        </w:numPr>
        <w:spacing w:line="276" w:lineRule="auto"/>
        <w:ind w:left="1440"/>
        <w:jc w:val="left"/>
        <w:rPr>
          <w:rFonts w:ascii="Arial" w:hAnsi="Arial" w:cs="Arial"/>
          <w:b w:val="0"/>
          <w:bCs/>
        </w:rPr>
      </w:pPr>
      <w:r w:rsidRPr="00A5060A">
        <w:rPr>
          <w:rFonts w:ascii="Arial" w:hAnsi="Arial" w:cs="Arial"/>
          <w:b w:val="0"/>
          <w:bCs/>
        </w:rPr>
        <w:t>Checklists</w:t>
      </w:r>
    </w:p>
    <w:p w14:paraId="799CC13E" w14:textId="77777777" w:rsidR="000A468E" w:rsidRPr="00A5060A" w:rsidRDefault="000A468E" w:rsidP="00BE7F64">
      <w:pPr>
        <w:pStyle w:val="TBODYSTYLE"/>
        <w:numPr>
          <w:ilvl w:val="0"/>
          <w:numId w:val="53"/>
        </w:numPr>
        <w:spacing w:line="276" w:lineRule="auto"/>
        <w:ind w:left="1440"/>
        <w:jc w:val="left"/>
        <w:rPr>
          <w:rFonts w:ascii="Arial" w:hAnsi="Arial" w:cs="Arial"/>
          <w:b w:val="0"/>
          <w:bCs/>
        </w:rPr>
      </w:pPr>
      <w:r w:rsidRPr="00A5060A">
        <w:rPr>
          <w:rFonts w:ascii="Arial" w:hAnsi="Arial" w:cs="Arial"/>
          <w:b w:val="0"/>
          <w:bCs/>
        </w:rPr>
        <w:t>Audit of tasks</w:t>
      </w:r>
    </w:p>
    <w:p w14:paraId="0DAE6BDA" w14:textId="77777777" w:rsidR="000A468E" w:rsidRPr="00A5060A" w:rsidRDefault="000A468E" w:rsidP="00BE7F64">
      <w:pPr>
        <w:pStyle w:val="TBODYSTYLE"/>
        <w:numPr>
          <w:ilvl w:val="0"/>
          <w:numId w:val="53"/>
        </w:numPr>
        <w:spacing w:line="276" w:lineRule="auto"/>
        <w:ind w:left="1440"/>
        <w:jc w:val="left"/>
        <w:rPr>
          <w:rFonts w:ascii="Arial" w:hAnsi="Arial" w:cs="Arial"/>
          <w:b w:val="0"/>
          <w:bCs/>
        </w:rPr>
      </w:pPr>
      <w:r w:rsidRPr="00A5060A">
        <w:rPr>
          <w:rFonts w:ascii="Arial" w:hAnsi="Arial" w:cs="Arial"/>
          <w:b w:val="0"/>
          <w:bCs/>
        </w:rPr>
        <w:t>Inspection of issues of documentation</w:t>
      </w:r>
    </w:p>
    <w:p w14:paraId="776C3547" w14:textId="77777777" w:rsidR="000A468E" w:rsidRPr="00A5060A" w:rsidRDefault="000A468E" w:rsidP="00BE7F64">
      <w:pPr>
        <w:pStyle w:val="TBODYSTYLE"/>
        <w:numPr>
          <w:ilvl w:val="0"/>
          <w:numId w:val="53"/>
        </w:numPr>
        <w:spacing w:line="276" w:lineRule="auto"/>
        <w:ind w:left="1440"/>
        <w:jc w:val="left"/>
        <w:rPr>
          <w:rFonts w:ascii="Arial" w:hAnsi="Arial" w:cs="Arial"/>
          <w:b w:val="0"/>
          <w:bCs/>
        </w:rPr>
      </w:pPr>
      <w:r w:rsidRPr="00A5060A">
        <w:rPr>
          <w:rFonts w:ascii="Arial" w:hAnsi="Arial" w:cs="Arial"/>
          <w:b w:val="0"/>
          <w:bCs/>
        </w:rPr>
        <w:t>Definition and review of safety plan</w:t>
      </w:r>
    </w:p>
    <w:p w14:paraId="23DEA151" w14:textId="77777777" w:rsidR="000A468E" w:rsidRPr="00CF73A1" w:rsidRDefault="000A468E" w:rsidP="00CB02E4">
      <w:pPr>
        <w:pStyle w:val="Heading3"/>
        <w:spacing w:line="360" w:lineRule="auto"/>
        <w:ind w:left="1276"/>
      </w:pPr>
      <w:bookmarkStart w:id="128" w:name="_Toc81681670"/>
      <w:r w:rsidRPr="000A51D7">
        <w:t>S</w:t>
      </w:r>
      <w:r>
        <w:t>afety Requirement specification</w:t>
      </w:r>
      <w:bookmarkEnd w:id="128"/>
    </w:p>
    <w:p w14:paraId="2EDF78FE" w14:textId="77777777" w:rsidR="000A468E" w:rsidRPr="006D66ED" w:rsidRDefault="000A468E" w:rsidP="00CB02E4">
      <w:pPr>
        <w:spacing w:line="276" w:lineRule="auto"/>
        <w:ind w:left="720"/>
        <w:rPr>
          <w:rFonts w:ascii="Calibri" w:hAnsi="Calibri"/>
          <w:sz w:val="24"/>
          <w:lang w:val="en-US"/>
        </w:rPr>
      </w:pPr>
      <w:r w:rsidRPr="00A5060A">
        <w:rPr>
          <w:rFonts w:ascii="Arial" w:eastAsia="Times New Roman" w:hAnsi="Arial" w:cs="Arial"/>
          <w:bCs/>
          <w:sz w:val="24"/>
          <w:szCs w:val="24"/>
          <w:lang w:val="en-GB"/>
        </w:rPr>
        <w:t>Following checklist to be followed while preparing FNMux Safety requirements Specification</w:t>
      </w:r>
      <w:r w:rsidRPr="006D66ED">
        <w:rPr>
          <w:rFonts w:ascii="Calibri" w:hAnsi="Calibri"/>
          <w:sz w:val="24"/>
          <w:lang w:val="en-US"/>
        </w:rPr>
        <w:t>.</w:t>
      </w:r>
    </w:p>
    <w:p w14:paraId="5A9EB81F" w14:textId="77777777" w:rsidR="000A468E" w:rsidRPr="00A5060A" w:rsidRDefault="000A468E" w:rsidP="00BE7F64">
      <w:pPr>
        <w:pStyle w:val="TBODYSTYLE"/>
        <w:numPr>
          <w:ilvl w:val="0"/>
          <w:numId w:val="53"/>
        </w:numPr>
        <w:spacing w:line="276" w:lineRule="auto"/>
        <w:ind w:left="2002"/>
        <w:jc w:val="left"/>
        <w:rPr>
          <w:rFonts w:ascii="Arial" w:hAnsi="Arial" w:cs="Arial"/>
          <w:b w:val="0"/>
          <w:bCs/>
        </w:rPr>
      </w:pPr>
      <w:r w:rsidRPr="00A5060A">
        <w:rPr>
          <w:rFonts w:ascii="Arial" w:hAnsi="Arial" w:cs="Arial"/>
          <w:b w:val="0"/>
          <w:bCs/>
        </w:rPr>
        <w:t>Graphical description, e.g.  block diagrams.</w:t>
      </w:r>
    </w:p>
    <w:p w14:paraId="160A6B7C" w14:textId="77777777" w:rsidR="000A468E" w:rsidRDefault="000A468E" w:rsidP="00BE7F64">
      <w:pPr>
        <w:pStyle w:val="TBODYSTYLE"/>
        <w:numPr>
          <w:ilvl w:val="0"/>
          <w:numId w:val="53"/>
        </w:numPr>
        <w:spacing w:line="276" w:lineRule="auto"/>
        <w:ind w:left="2002"/>
        <w:jc w:val="left"/>
        <w:rPr>
          <w:rFonts w:ascii="Arial" w:hAnsi="Arial" w:cs="Arial"/>
          <w:b w:val="0"/>
          <w:bCs/>
        </w:rPr>
      </w:pPr>
      <w:r w:rsidRPr="00A5060A">
        <w:rPr>
          <w:rFonts w:ascii="Arial" w:hAnsi="Arial" w:cs="Arial"/>
          <w:b w:val="0"/>
          <w:bCs/>
        </w:rPr>
        <w:t>Structured specification</w:t>
      </w:r>
    </w:p>
    <w:p w14:paraId="28CA2EF1" w14:textId="77777777" w:rsidR="000A468E" w:rsidRDefault="000A468E" w:rsidP="00CB02E4">
      <w:pPr>
        <w:pStyle w:val="Heading3"/>
        <w:spacing w:line="360" w:lineRule="auto"/>
        <w:ind w:left="1276"/>
      </w:pPr>
      <w:bookmarkStart w:id="129" w:name="_Toc81681671"/>
      <w:r w:rsidRPr="000A51D7">
        <w:t>S</w:t>
      </w:r>
      <w:r>
        <w:t>afety Organization</w:t>
      </w:r>
      <w:bookmarkEnd w:id="129"/>
    </w:p>
    <w:p w14:paraId="6F77A48C" w14:textId="77777777" w:rsidR="000A468E" w:rsidRPr="00A5060A" w:rsidRDefault="000A468E" w:rsidP="00CB02E4">
      <w:pPr>
        <w:spacing w:line="276" w:lineRule="auto"/>
        <w:ind w:left="720"/>
        <w:rPr>
          <w:rFonts w:ascii="Arial" w:eastAsia="Times New Roman" w:hAnsi="Arial" w:cs="Arial"/>
          <w:bCs/>
          <w:sz w:val="24"/>
          <w:szCs w:val="24"/>
          <w:lang w:val="en-GB"/>
        </w:rPr>
      </w:pPr>
      <w:r w:rsidRPr="00A5060A">
        <w:rPr>
          <w:rFonts w:ascii="Arial" w:eastAsia="Times New Roman" w:hAnsi="Arial" w:cs="Arial"/>
          <w:bCs/>
          <w:sz w:val="24"/>
          <w:szCs w:val="24"/>
          <w:lang w:val="en-GB"/>
        </w:rPr>
        <w:t>During the preparation of a FNMux Safety Plan the safety management structure shall be identified. Following requirements to be followed</w:t>
      </w:r>
    </w:p>
    <w:p w14:paraId="32F5B54B" w14:textId="77777777" w:rsidR="000A468E" w:rsidRPr="00A5060A" w:rsidRDefault="000A468E" w:rsidP="00BE7F64">
      <w:pPr>
        <w:pStyle w:val="TBODYSTYLE"/>
        <w:numPr>
          <w:ilvl w:val="0"/>
          <w:numId w:val="53"/>
        </w:numPr>
        <w:spacing w:line="276" w:lineRule="auto"/>
        <w:ind w:left="2002"/>
        <w:jc w:val="left"/>
        <w:rPr>
          <w:rFonts w:ascii="Arial" w:hAnsi="Arial" w:cs="Arial"/>
          <w:b w:val="0"/>
          <w:bCs/>
        </w:rPr>
      </w:pPr>
      <w:r w:rsidRPr="00A5060A">
        <w:rPr>
          <w:rFonts w:ascii="Arial" w:hAnsi="Arial" w:cs="Arial"/>
          <w:b w:val="0"/>
          <w:bCs/>
        </w:rPr>
        <w:t>Training of staff in safety organization</w:t>
      </w:r>
    </w:p>
    <w:p w14:paraId="1738C6A1" w14:textId="77777777" w:rsidR="000A468E" w:rsidRPr="00A5060A" w:rsidRDefault="000A468E" w:rsidP="00BE7F64">
      <w:pPr>
        <w:pStyle w:val="TBODYSTYLE"/>
        <w:numPr>
          <w:ilvl w:val="0"/>
          <w:numId w:val="53"/>
        </w:numPr>
        <w:spacing w:line="276" w:lineRule="auto"/>
        <w:ind w:left="2002"/>
        <w:jc w:val="left"/>
        <w:rPr>
          <w:rFonts w:ascii="Arial" w:hAnsi="Arial" w:cs="Arial"/>
          <w:b w:val="0"/>
          <w:bCs/>
        </w:rPr>
      </w:pPr>
      <w:r w:rsidRPr="00A5060A">
        <w:rPr>
          <w:rFonts w:ascii="Arial" w:hAnsi="Arial" w:cs="Arial"/>
          <w:b w:val="0"/>
          <w:bCs/>
        </w:rPr>
        <w:t>Independence of roles</w:t>
      </w:r>
    </w:p>
    <w:p w14:paraId="7828D3CB" w14:textId="77777777" w:rsidR="000A468E" w:rsidRDefault="000A468E" w:rsidP="00BE7F64">
      <w:pPr>
        <w:pStyle w:val="TBODYSTYLE"/>
        <w:numPr>
          <w:ilvl w:val="0"/>
          <w:numId w:val="53"/>
        </w:numPr>
        <w:spacing w:line="276" w:lineRule="auto"/>
        <w:ind w:left="2002"/>
        <w:jc w:val="left"/>
        <w:rPr>
          <w:rFonts w:ascii="Arial" w:hAnsi="Arial" w:cs="Arial"/>
          <w:b w:val="0"/>
          <w:bCs/>
        </w:rPr>
      </w:pPr>
      <w:r w:rsidRPr="00A5060A">
        <w:rPr>
          <w:rFonts w:ascii="Arial" w:hAnsi="Arial" w:cs="Arial"/>
          <w:b w:val="0"/>
          <w:bCs/>
        </w:rPr>
        <w:t>Qualification of staff in safety organization</w:t>
      </w:r>
    </w:p>
    <w:p w14:paraId="5152139F" w14:textId="77777777" w:rsidR="000A468E" w:rsidRDefault="000A468E" w:rsidP="00CB02E4">
      <w:pPr>
        <w:pStyle w:val="Heading3"/>
        <w:spacing w:line="360" w:lineRule="auto"/>
        <w:ind w:left="1276"/>
      </w:pPr>
      <w:bookmarkStart w:id="130" w:name="_Toc81681672"/>
      <w:r>
        <w:t xml:space="preserve">Architecture of system, </w:t>
      </w:r>
      <w:bookmarkEnd w:id="130"/>
      <w:r>
        <w:t>subsystem</w:t>
      </w:r>
    </w:p>
    <w:p w14:paraId="0A098DB0" w14:textId="289C31E0" w:rsidR="000A468E" w:rsidRPr="00A5060A" w:rsidRDefault="000A468E" w:rsidP="00CB02E4">
      <w:pPr>
        <w:spacing w:line="276" w:lineRule="auto"/>
        <w:ind w:left="720"/>
        <w:rPr>
          <w:rFonts w:ascii="Arial" w:eastAsia="Times New Roman" w:hAnsi="Arial" w:cs="Arial"/>
          <w:bCs/>
          <w:sz w:val="24"/>
          <w:szCs w:val="24"/>
          <w:lang w:val="en-GB"/>
        </w:rPr>
      </w:pPr>
      <w:r w:rsidRPr="00A5060A">
        <w:rPr>
          <w:rFonts w:ascii="Arial" w:eastAsia="Times New Roman" w:hAnsi="Arial" w:cs="Arial"/>
          <w:bCs/>
          <w:sz w:val="24"/>
          <w:szCs w:val="24"/>
          <w:lang w:val="en-GB"/>
        </w:rPr>
        <w:t>While designing FNMux System or subsystem architecture at least one of the technique or</w:t>
      </w:r>
      <w:r w:rsidR="00BE7F64">
        <w:rPr>
          <w:rFonts w:ascii="Arial" w:eastAsia="Times New Roman" w:hAnsi="Arial" w:cs="Arial"/>
          <w:bCs/>
          <w:sz w:val="24"/>
          <w:szCs w:val="24"/>
          <w:lang w:val="en-GB"/>
        </w:rPr>
        <w:t xml:space="preserve"> </w:t>
      </w:r>
      <w:r w:rsidRPr="00A5060A">
        <w:rPr>
          <w:rFonts w:ascii="Arial" w:eastAsia="Times New Roman" w:hAnsi="Arial" w:cs="Arial"/>
          <w:bCs/>
          <w:sz w:val="24"/>
          <w:szCs w:val="24"/>
          <w:lang w:val="en-GB"/>
        </w:rPr>
        <w:t>Combination can be chosen.</w:t>
      </w:r>
    </w:p>
    <w:p w14:paraId="2B8D442C" w14:textId="77777777" w:rsidR="000A468E" w:rsidRPr="00A5060A" w:rsidRDefault="000A468E" w:rsidP="00BE7F64">
      <w:pPr>
        <w:pStyle w:val="TBODYSTYLE"/>
        <w:numPr>
          <w:ilvl w:val="0"/>
          <w:numId w:val="53"/>
        </w:numPr>
        <w:spacing w:line="276" w:lineRule="auto"/>
        <w:ind w:left="2002"/>
        <w:jc w:val="left"/>
        <w:rPr>
          <w:rFonts w:ascii="Arial" w:hAnsi="Arial" w:cs="Arial"/>
          <w:b w:val="0"/>
          <w:bCs/>
        </w:rPr>
      </w:pPr>
      <w:r w:rsidRPr="00A5060A">
        <w:rPr>
          <w:rFonts w:ascii="Arial" w:hAnsi="Arial" w:cs="Arial"/>
          <w:b w:val="0"/>
          <w:bCs/>
        </w:rPr>
        <w:t>Single electronic structure based on inherent fail-safety.</w:t>
      </w:r>
    </w:p>
    <w:p w14:paraId="657D1E67" w14:textId="77777777" w:rsidR="000A468E" w:rsidRPr="00A5060A" w:rsidRDefault="000A468E" w:rsidP="00BE7F64">
      <w:pPr>
        <w:pStyle w:val="TBODYSTYLE"/>
        <w:numPr>
          <w:ilvl w:val="0"/>
          <w:numId w:val="53"/>
        </w:numPr>
        <w:spacing w:line="276" w:lineRule="auto"/>
        <w:ind w:left="2002"/>
        <w:jc w:val="left"/>
        <w:rPr>
          <w:rFonts w:ascii="Arial" w:hAnsi="Arial" w:cs="Arial"/>
          <w:b w:val="0"/>
          <w:bCs/>
        </w:rPr>
      </w:pPr>
      <w:r w:rsidRPr="00A5060A">
        <w:rPr>
          <w:rFonts w:ascii="Arial" w:hAnsi="Arial" w:cs="Arial"/>
          <w:b w:val="0"/>
          <w:bCs/>
        </w:rPr>
        <w:t>Single electronic structure based on reactive fail-safety.</w:t>
      </w:r>
    </w:p>
    <w:p w14:paraId="0C044E22" w14:textId="77777777" w:rsidR="000A468E" w:rsidRPr="00A5060A" w:rsidRDefault="000A468E" w:rsidP="00BE7F64">
      <w:pPr>
        <w:pStyle w:val="TBODYSTYLE"/>
        <w:numPr>
          <w:ilvl w:val="0"/>
          <w:numId w:val="53"/>
        </w:numPr>
        <w:spacing w:line="276" w:lineRule="auto"/>
        <w:ind w:left="2002"/>
        <w:jc w:val="left"/>
        <w:rPr>
          <w:rFonts w:ascii="Arial" w:hAnsi="Arial" w:cs="Arial"/>
          <w:b w:val="0"/>
          <w:bCs/>
        </w:rPr>
      </w:pPr>
      <w:r w:rsidRPr="00A5060A">
        <w:rPr>
          <w:rFonts w:ascii="Arial" w:hAnsi="Arial" w:cs="Arial"/>
          <w:b w:val="0"/>
          <w:bCs/>
        </w:rPr>
        <w:t>Dual electronic structure based on composite fail-safety with fail-safe comparison.</w:t>
      </w:r>
    </w:p>
    <w:p w14:paraId="1C36135E" w14:textId="77777777" w:rsidR="000A468E" w:rsidRPr="00A5060A" w:rsidRDefault="000A468E" w:rsidP="00BE7F64">
      <w:pPr>
        <w:pStyle w:val="TBODYSTYLE"/>
        <w:numPr>
          <w:ilvl w:val="0"/>
          <w:numId w:val="53"/>
        </w:numPr>
        <w:spacing w:line="276" w:lineRule="auto"/>
        <w:ind w:left="2002"/>
        <w:jc w:val="left"/>
        <w:rPr>
          <w:rFonts w:ascii="Arial" w:hAnsi="Arial" w:cs="Arial"/>
          <w:b w:val="0"/>
          <w:bCs/>
        </w:rPr>
      </w:pPr>
      <w:r w:rsidRPr="00A5060A">
        <w:rPr>
          <w:rFonts w:ascii="Arial" w:hAnsi="Arial" w:cs="Arial"/>
          <w:b w:val="0"/>
          <w:bCs/>
        </w:rPr>
        <w:t>Diverse electronic structure with fail-safe comparison</w:t>
      </w:r>
    </w:p>
    <w:p w14:paraId="3164CB6E" w14:textId="77777777" w:rsidR="000A468E" w:rsidRDefault="000A468E" w:rsidP="00392BEF">
      <w:pPr>
        <w:pStyle w:val="Heading3"/>
        <w:ind w:left="1276"/>
      </w:pPr>
      <w:bookmarkStart w:id="131" w:name="_Toc81681673"/>
      <w:r>
        <w:lastRenderedPageBreak/>
        <w:t>Design Features</w:t>
      </w:r>
      <w:bookmarkEnd w:id="131"/>
    </w:p>
    <w:p w14:paraId="02DD0D9C" w14:textId="77777777" w:rsidR="000A468E" w:rsidRPr="00A5060A" w:rsidRDefault="000A468E" w:rsidP="00CB02E4">
      <w:pPr>
        <w:spacing w:before="120" w:after="120"/>
        <w:ind w:left="720"/>
        <w:rPr>
          <w:rFonts w:ascii="Arial" w:eastAsia="Times New Roman" w:hAnsi="Arial" w:cs="Arial"/>
          <w:bCs/>
          <w:sz w:val="24"/>
          <w:szCs w:val="24"/>
          <w:lang w:val="en-GB"/>
        </w:rPr>
      </w:pPr>
      <w:r w:rsidRPr="00A5060A">
        <w:rPr>
          <w:rFonts w:ascii="Arial" w:eastAsia="Times New Roman" w:hAnsi="Arial" w:cs="Arial"/>
          <w:bCs/>
          <w:sz w:val="24"/>
          <w:szCs w:val="24"/>
          <w:lang w:val="en-GB"/>
        </w:rPr>
        <w:t>The below table gives techniques/measures for the avoidance and control of faults caused by</w:t>
      </w:r>
    </w:p>
    <w:p w14:paraId="755FDA8F" w14:textId="3B09C13C" w:rsidR="000A468E" w:rsidRPr="00A5060A" w:rsidRDefault="000A468E" w:rsidP="00BE7F64">
      <w:pPr>
        <w:pStyle w:val="TBODYSTYLE"/>
        <w:numPr>
          <w:ilvl w:val="0"/>
          <w:numId w:val="53"/>
        </w:numPr>
        <w:spacing w:line="276" w:lineRule="auto"/>
        <w:ind w:left="2002"/>
        <w:jc w:val="left"/>
        <w:rPr>
          <w:rFonts w:ascii="Arial" w:hAnsi="Arial" w:cs="Arial"/>
          <w:b w:val="0"/>
          <w:bCs/>
        </w:rPr>
      </w:pPr>
      <w:r w:rsidRPr="00A5060A">
        <w:rPr>
          <w:rFonts w:ascii="Arial" w:hAnsi="Arial" w:cs="Arial"/>
          <w:b w:val="0"/>
          <w:bCs/>
        </w:rPr>
        <w:t>Random events.</w:t>
      </w:r>
    </w:p>
    <w:p w14:paraId="79508554" w14:textId="77777777" w:rsidR="000A468E" w:rsidRPr="00A5060A" w:rsidRDefault="000A468E" w:rsidP="00BE7F64">
      <w:pPr>
        <w:pStyle w:val="TBODYSTYLE"/>
        <w:numPr>
          <w:ilvl w:val="0"/>
          <w:numId w:val="53"/>
        </w:numPr>
        <w:spacing w:line="276" w:lineRule="auto"/>
        <w:ind w:left="2002"/>
        <w:jc w:val="left"/>
        <w:rPr>
          <w:rFonts w:ascii="Arial" w:hAnsi="Arial" w:cs="Arial"/>
          <w:b w:val="0"/>
          <w:bCs/>
        </w:rPr>
      </w:pPr>
      <w:r w:rsidRPr="00A5060A">
        <w:rPr>
          <w:rFonts w:ascii="Arial" w:hAnsi="Arial" w:cs="Arial"/>
          <w:b w:val="0"/>
          <w:bCs/>
        </w:rPr>
        <w:t>Any residual design faults.</w:t>
      </w:r>
    </w:p>
    <w:p w14:paraId="2117CF25" w14:textId="77777777" w:rsidR="000A468E" w:rsidRPr="00A5060A" w:rsidRDefault="000A468E" w:rsidP="00BE7F64">
      <w:pPr>
        <w:pStyle w:val="TBODYSTYLE"/>
        <w:numPr>
          <w:ilvl w:val="0"/>
          <w:numId w:val="53"/>
        </w:numPr>
        <w:spacing w:line="276" w:lineRule="auto"/>
        <w:ind w:left="2002"/>
        <w:jc w:val="left"/>
        <w:rPr>
          <w:rFonts w:ascii="Arial" w:hAnsi="Arial" w:cs="Arial"/>
          <w:b w:val="0"/>
          <w:bCs/>
        </w:rPr>
      </w:pPr>
      <w:r w:rsidRPr="00A5060A">
        <w:rPr>
          <w:rFonts w:ascii="Arial" w:hAnsi="Arial" w:cs="Arial"/>
          <w:b w:val="0"/>
          <w:bCs/>
        </w:rPr>
        <w:t>Environmental conditions.</w:t>
      </w:r>
    </w:p>
    <w:p w14:paraId="29727A03" w14:textId="77777777" w:rsidR="000A468E" w:rsidRPr="00A5060A" w:rsidRDefault="000A468E" w:rsidP="00BE7F64">
      <w:pPr>
        <w:pStyle w:val="TBODYSTYLE"/>
        <w:numPr>
          <w:ilvl w:val="0"/>
          <w:numId w:val="53"/>
        </w:numPr>
        <w:spacing w:line="276" w:lineRule="auto"/>
        <w:ind w:left="2002"/>
        <w:jc w:val="left"/>
        <w:rPr>
          <w:rFonts w:ascii="Arial" w:hAnsi="Arial" w:cs="Arial"/>
          <w:b w:val="0"/>
          <w:bCs/>
        </w:rPr>
      </w:pPr>
      <w:r w:rsidRPr="00A5060A">
        <w:rPr>
          <w:rFonts w:ascii="Arial" w:hAnsi="Arial" w:cs="Arial"/>
          <w:b w:val="0"/>
          <w:bCs/>
        </w:rPr>
        <w:t xml:space="preserve">Misuse or operating mistakes. </w:t>
      </w:r>
    </w:p>
    <w:p w14:paraId="27BF8814" w14:textId="77777777" w:rsidR="000A468E" w:rsidRPr="00A5060A" w:rsidRDefault="000A468E" w:rsidP="00BE7F64">
      <w:pPr>
        <w:pStyle w:val="TBODYSTYLE"/>
        <w:numPr>
          <w:ilvl w:val="0"/>
          <w:numId w:val="53"/>
        </w:numPr>
        <w:spacing w:line="276" w:lineRule="auto"/>
        <w:ind w:left="2002"/>
        <w:jc w:val="left"/>
        <w:rPr>
          <w:rFonts w:ascii="Arial" w:hAnsi="Arial" w:cs="Arial"/>
          <w:b w:val="0"/>
          <w:bCs/>
        </w:rPr>
      </w:pPr>
      <w:r w:rsidRPr="00A5060A">
        <w:rPr>
          <w:rFonts w:ascii="Arial" w:hAnsi="Arial" w:cs="Arial"/>
          <w:b w:val="0"/>
          <w:bCs/>
        </w:rPr>
        <w:t xml:space="preserve">Any residual faults in the software </w:t>
      </w:r>
    </w:p>
    <w:p w14:paraId="5830F192" w14:textId="49EBFD12" w:rsidR="00AF3F9D" w:rsidRDefault="000A468E" w:rsidP="00BE7F64">
      <w:pPr>
        <w:pStyle w:val="TBODYSTYLE"/>
        <w:numPr>
          <w:ilvl w:val="0"/>
          <w:numId w:val="53"/>
        </w:numPr>
        <w:spacing w:line="276" w:lineRule="auto"/>
        <w:ind w:left="2002"/>
        <w:jc w:val="left"/>
      </w:pPr>
      <w:r w:rsidRPr="008634F9">
        <w:rPr>
          <w:rFonts w:ascii="Arial" w:hAnsi="Arial" w:cs="Arial"/>
          <w:b w:val="0"/>
          <w:bCs/>
        </w:rPr>
        <w:t>Human factors</w:t>
      </w:r>
    </w:p>
    <w:tbl>
      <w:tblPr>
        <w:tblStyle w:val="TableGrid"/>
        <w:tblW w:w="0" w:type="auto"/>
        <w:jc w:val="center"/>
        <w:tblLook w:val="04A0" w:firstRow="1" w:lastRow="0" w:firstColumn="1" w:lastColumn="0" w:noHBand="0" w:noVBand="1"/>
      </w:tblPr>
      <w:tblGrid>
        <w:gridCol w:w="1555"/>
        <w:gridCol w:w="7371"/>
      </w:tblGrid>
      <w:tr w:rsidR="000A468E" w14:paraId="6BD63975" w14:textId="77777777" w:rsidTr="004418D7">
        <w:trPr>
          <w:jc w:val="center"/>
        </w:trPr>
        <w:tc>
          <w:tcPr>
            <w:tcW w:w="1555" w:type="dxa"/>
            <w:shd w:val="clear" w:color="auto" w:fill="D9E2F3" w:themeFill="accent1" w:themeFillTint="33"/>
          </w:tcPr>
          <w:p w14:paraId="5B4BE316" w14:textId="77777777" w:rsidR="000A468E" w:rsidRDefault="000A468E" w:rsidP="0097207A">
            <w:pPr>
              <w:pStyle w:val="TOCHeading"/>
            </w:pPr>
            <w:r>
              <w:t>SI</w:t>
            </w:r>
          </w:p>
        </w:tc>
        <w:tc>
          <w:tcPr>
            <w:tcW w:w="7371" w:type="dxa"/>
            <w:shd w:val="clear" w:color="auto" w:fill="D9E2F3" w:themeFill="accent1" w:themeFillTint="33"/>
          </w:tcPr>
          <w:p w14:paraId="0953B869" w14:textId="77777777" w:rsidR="000A468E" w:rsidRDefault="000A468E" w:rsidP="0097207A">
            <w:pPr>
              <w:pStyle w:val="TOCHeading"/>
            </w:pPr>
            <w:r w:rsidRPr="00D50114">
              <w:t>Technique</w:t>
            </w:r>
            <w:r>
              <w:t>/Measure</w:t>
            </w:r>
          </w:p>
        </w:tc>
      </w:tr>
      <w:tr w:rsidR="000A468E" w14:paraId="66098340" w14:textId="77777777" w:rsidTr="004418D7">
        <w:trPr>
          <w:jc w:val="center"/>
        </w:trPr>
        <w:tc>
          <w:tcPr>
            <w:tcW w:w="1555" w:type="dxa"/>
          </w:tcPr>
          <w:p w14:paraId="146728E1" w14:textId="77777777" w:rsidR="000A468E" w:rsidRDefault="000A468E">
            <w:pPr>
              <w:pStyle w:val="TableContents"/>
              <w:widowControl/>
              <w:numPr>
                <w:ilvl w:val="0"/>
                <w:numId w:val="32"/>
              </w:numPr>
              <w:suppressLineNumbers w:val="0"/>
              <w:tabs>
                <w:tab w:val="clear" w:pos="400"/>
                <w:tab w:val="clear" w:pos="10070"/>
              </w:tabs>
              <w:suppressAutoHyphens w:val="0"/>
              <w:spacing w:before="120" w:after="120" w:line="240" w:lineRule="auto"/>
            </w:pPr>
          </w:p>
        </w:tc>
        <w:tc>
          <w:tcPr>
            <w:tcW w:w="7371" w:type="dxa"/>
            <w:vAlign w:val="center"/>
          </w:tcPr>
          <w:p w14:paraId="5497FE74" w14:textId="77777777" w:rsidR="000A468E" w:rsidRPr="006500BE" w:rsidRDefault="000A468E" w:rsidP="0083379A">
            <w:pPr>
              <w:pStyle w:val="TableContents"/>
              <w:spacing w:line="276" w:lineRule="auto"/>
              <w:rPr>
                <w:b w:val="0"/>
                <w:bCs/>
                <w:sz w:val="22"/>
                <w:szCs w:val="22"/>
              </w:rPr>
            </w:pPr>
            <w:r w:rsidRPr="006500BE">
              <w:rPr>
                <w:b w:val="0"/>
                <w:bCs/>
                <w:sz w:val="22"/>
                <w:szCs w:val="22"/>
              </w:rPr>
              <w:t>Protection against operating / maintenance errors</w:t>
            </w:r>
          </w:p>
        </w:tc>
      </w:tr>
      <w:tr w:rsidR="000A468E" w14:paraId="5FDB30F3" w14:textId="77777777" w:rsidTr="004418D7">
        <w:trPr>
          <w:jc w:val="center"/>
        </w:trPr>
        <w:tc>
          <w:tcPr>
            <w:tcW w:w="1555" w:type="dxa"/>
          </w:tcPr>
          <w:p w14:paraId="15FD29A9" w14:textId="77777777" w:rsidR="000A468E" w:rsidRDefault="000A468E">
            <w:pPr>
              <w:pStyle w:val="TableContents"/>
              <w:widowControl/>
              <w:numPr>
                <w:ilvl w:val="0"/>
                <w:numId w:val="32"/>
              </w:numPr>
              <w:suppressLineNumbers w:val="0"/>
              <w:tabs>
                <w:tab w:val="clear" w:pos="400"/>
                <w:tab w:val="clear" w:pos="10070"/>
              </w:tabs>
              <w:suppressAutoHyphens w:val="0"/>
              <w:spacing w:before="120" w:after="120" w:line="240" w:lineRule="auto"/>
            </w:pPr>
          </w:p>
        </w:tc>
        <w:tc>
          <w:tcPr>
            <w:tcW w:w="7371" w:type="dxa"/>
            <w:vAlign w:val="center"/>
          </w:tcPr>
          <w:p w14:paraId="2C33F217" w14:textId="77777777" w:rsidR="000A468E" w:rsidRPr="006500BE" w:rsidRDefault="000A468E" w:rsidP="0083379A">
            <w:pPr>
              <w:pStyle w:val="TableContents"/>
              <w:spacing w:line="276" w:lineRule="auto"/>
              <w:rPr>
                <w:b w:val="0"/>
                <w:bCs/>
                <w:sz w:val="22"/>
                <w:szCs w:val="22"/>
              </w:rPr>
            </w:pPr>
            <w:r w:rsidRPr="006500BE">
              <w:rPr>
                <w:b w:val="0"/>
                <w:bCs/>
                <w:sz w:val="22"/>
                <w:szCs w:val="22"/>
              </w:rPr>
              <w:t>Operator / maintainer friendliness to reduce the probability of human errors</w:t>
            </w:r>
          </w:p>
        </w:tc>
      </w:tr>
      <w:tr w:rsidR="000A468E" w14:paraId="14246C76" w14:textId="77777777" w:rsidTr="004418D7">
        <w:trPr>
          <w:jc w:val="center"/>
        </w:trPr>
        <w:tc>
          <w:tcPr>
            <w:tcW w:w="1555" w:type="dxa"/>
          </w:tcPr>
          <w:p w14:paraId="76F1B6E3" w14:textId="77777777" w:rsidR="000A468E" w:rsidRDefault="000A468E">
            <w:pPr>
              <w:pStyle w:val="TableContents"/>
              <w:widowControl/>
              <w:numPr>
                <w:ilvl w:val="0"/>
                <w:numId w:val="32"/>
              </w:numPr>
              <w:suppressLineNumbers w:val="0"/>
              <w:tabs>
                <w:tab w:val="clear" w:pos="400"/>
                <w:tab w:val="clear" w:pos="10070"/>
              </w:tabs>
              <w:suppressAutoHyphens w:val="0"/>
              <w:spacing w:before="120" w:after="120" w:line="240" w:lineRule="auto"/>
            </w:pPr>
          </w:p>
        </w:tc>
        <w:tc>
          <w:tcPr>
            <w:tcW w:w="7371" w:type="dxa"/>
            <w:vAlign w:val="center"/>
          </w:tcPr>
          <w:p w14:paraId="32020FC9" w14:textId="77777777" w:rsidR="000A468E" w:rsidRPr="006500BE" w:rsidRDefault="000A468E" w:rsidP="0083379A">
            <w:pPr>
              <w:pStyle w:val="TableContents"/>
              <w:spacing w:line="276" w:lineRule="auto"/>
              <w:rPr>
                <w:b w:val="0"/>
                <w:bCs/>
                <w:sz w:val="22"/>
                <w:szCs w:val="22"/>
              </w:rPr>
            </w:pPr>
            <w:r w:rsidRPr="006500BE">
              <w:rPr>
                <w:b w:val="0"/>
                <w:bCs/>
                <w:sz w:val="22"/>
                <w:szCs w:val="22"/>
              </w:rPr>
              <w:t>Protection against single faults for discrete components</w:t>
            </w:r>
          </w:p>
        </w:tc>
      </w:tr>
      <w:tr w:rsidR="000A468E" w14:paraId="7FDDB884" w14:textId="77777777" w:rsidTr="004418D7">
        <w:trPr>
          <w:jc w:val="center"/>
        </w:trPr>
        <w:tc>
          <w:tcPr>
            <w:tcW w:w="1555" w:type="dxa"/>
          </w:tcPr>
          <w:p w14:paraId="5461A78F" w14:textId="77777777" w:rsidR="000A468E" w:rsidRDefault="000A468E">
            <w:pPr>
              <w:pStyle w:val="TableContents"/>
              <w:widowControl/>
              <w:numPr>
                <w:ilvl w:val="0"/>
                <w:numId w:val="32"/>
              </w:numPr>
              <w:suppressLineNumbers w:val="0"/>
              <w:tabs>
                <w:tab w:val="clear" w:pos="400"/>
                <w:tab w:val="clear" w:pos="10070"/>
              </w:tabs>
              <w:suppressAutoHyphens w:val="0"/>
              <w:spacing w:before="120" w:after="120" w:line="240" w:lineRule="auto"/>
            </w:pPr>
          </w:p>
        </w:tc>
        <w:tc>
          <w:tcPr>
            <w:tcW w:w="7371" w:type="dxa"/>
            <w:vAlign w:val="center"/>
          </w:tcPr>
          <w:p w14:paraId="4165F7BC" w14:textId="77777777" w:rsidR="000A468E" w:rsidRPr="006500BE" w:rsidRDefault="000A468E" w:rsidP="0083379A">
            <w:pPr>
              <w:pStyle w:val="TableContents"/>
              <w:spacing w:line="276" w:lineRule="auto"/>
              <w:rPr>
                <w:b w:val="0"/>
                <w:bCs/>
                <w:sz w:val="22"/>
                <w:szCs w:val="22"/>
              </w:rPr>
            </w:pPr>
            <w:r w:rsidRPr="006500BE">
              <w:rPr>
                <w:b w:val="0"/>
                <w:bCs/>
                <w:sz w:val="22"/>
                <w:szCs w:val="22"/>
              </w:rPr>
              <w:t>Protection against single faults for integrated circuits for digital electronic technology</w:t>
            </w:r>
          </w:p>
        </w:tc>
      </w:tr>
      <w:tr w:rsidR="000A468E" w14:paraId="6CF931E9" w14:textId="77777777" w:rsidTr="004418D7">
        <w:trPr>
          <w:jc w:val="center"/>
        </w:trPr>
        <w:tc>
          <w:tcPr>
            <w:tcW w:w="1555" w:type="dxa"/>
          </w:tcPr>
          <w:p w14:paraId="77FC9C42" w14:textId="77777777" w:rsidR="000A468E" w:rsidRDefault="000A468E">
            <w:pPr>
              <w:pStyle w:val="TableContents"/>
              <w:widowControl/>
              <w:numPr>
                <w:ilvl w:val="0"/>
                <w:numId w:val="32"/>
              </w:numPr>
              <w:suppressLineNumbers w:val="0"/>
              <w:tabs>
                <w:tab w:val="clear" w:pos="400"/>
                <w:tab w:val="clear" w:pos="10070"/>
              </w:tabs>
              <w:suppressAutoHyphens w:val="0"/>
              <w:spacing w:before="120" w:after="120" w:line="240" w:lineRule="auto"/>
            </w:pPr>
          </w:p>
        </w:tc>
        <w:tc>
          <w:tcPr>
            <w:tcW w:w="7371" w:type="dxa"/>
            <w:vAlign w:val="center"/>
          </w:tcPr>
          <w:p w14:paraId="31037701" w14:textId="77777777" w:rsidR="000A468E" w:rsidRPr="006500BE" w:rsidRDefault="000A468E" w:rsidP="0083379A">
            <w:pPr>
              <w:pStyle w:val="TableContents"/>
              <w:spacing w:line="276" w:lineRule="auto"/>
              <w:rPr>
                <w:b w:val="0"/>
                <w:bCs/>
                <w:sz w:val="22"/>
                <w:szCs w:val="22"/>
              </w:rPr>
            </w:pPr>
            <w:r w:rsidRPr="006500BE">
              <w:rPr>
                <w:b w:val="0"/>
                <w:bCs/>
                <w:sz w:val="22"/>
                <w:szCs w:val="22"/>
              </w:rPr>
              <w:t>Detection of single faults</w:t>
            </w:r>
          </w:p>
        </w:tc>
      </w:tr>
      <w:tr w:rsidR="000A468E" w14:paraId="5036EA37" w14:textId="77777777" w:rsidTr="004418D7">
        <w:trPr>
          <w:jc w:val="center"/>
        </w:trPr>
        <w:tc>
          <w:tcPr>
            <w:tcW w:w="1555" w:type="dxa"/>
          </w:tcPr>
          <w:p w14:paraId="2EFC9B9A" w14:textId="77777777" w:rsidR="000A468E" w:rsidRDefault="000A468E">
            <w:pPr>
              <w:pStyle w:val="TableContents"/>
              <w:widowControl/>
              <w:numPr>
                <w:ilvl w:val="0"/>
                <w:numId w:val="32"/>
              </w:numPr>
              <w:suppressLineNumbers w:val="0"/>
              <w:tabs>
                <w:tab w:val="clear" w:pos="400"/>
                <w:tab w:val="clear" w:pos="10070"/>
              </w:tabs>
              <w:suppressAutoHyphens w:val="0"/>
              <w:spacing w:before="120" w:after="120" w:line="240" w:lineRule="auto"/>
            </w:pPr>
          </w:p>
        </w:tc>
        <w:tc>
          <w:tcPr>
            <w:tcW w:w="7371" w:type="dxa"/>
            <w:vAlign w:val="center"/>
          </w:tcPr>
          <w:p w14:paraId="2BEA2269" w14:textId="77777777" w:rsidR="000A468E" w:rsidRPr="006500BE" w:rsidRDefault="000A468E" w:rsidP="0083379A">
            <w:pPr>
              <w:pStyle w:val="TableContents"/>
              <w:spacing w:line="276" w:lineRule="auto"/>
              <w:rPr>
                <w:b w:val="0"/>
                <w:bCs/>
                <w:sz w:val="22"/>
                <w:szCs w:val="22"/>
              </w:rPr>
            </w:pPr>
            <w:r w:rsidRPr="006500BE">
              <w:rPr>
                <w:b w:val="0"/>
                <w:bCs/>
                <w:sz w:val="22"/>
                <w:szCs w:val="22"/>
              </w:rPr>
              <w:t>Multiple faults</w:t>
            </w:r>
          </w:p>
        </w:tc>
      </w:tr>
      <w:tr w:rsidR="000A468E" w14:paraId="717CABE8" w14:textId="77777777" w:rsidTr="004418D7">
        <w:trPr>
          <w:jc w:val="center"/>
        </w:trPr>
        <w:tc>
          <w:tcPr>
            <w:tcW w:w="1555" w:type="dxa"/>
          </w:tcPr>
          <w:p w14:paraId="65C4122D" w14:textId="77777777" w:rsidR="000A468E" w:rsidRDefault="000A468E">
            <w:pPr>
              <w:pStyle w:val="TableContents"/>
              <w:widowControl/>
              <w:numPr>
                <w:ilvl w:val="0"/>
                <w:numId w:val="32"/>
              </w:numPr>
              <w:suppressLineNumbers w:val="0"/>
              <w:tabs>
                <w:tab w:val="clear" w:pos="400"/>
                <w:tab w:val="clear" w:pos="10070"/>
              </w:tabs>
              <w:suppressAutoHyphens w:val="0"/>
              <w:spacing w:before="120" w:after="120" w:line="240" w:lineRule="auto"/>
            </w:pPr>
          </w:p>
        </w:tc>
        <w:tc>
          <w:tcPr>
            <w:tcW w:w="7371" w:type="dxa"/>
            <w:vAlign w:val="center"/>
          </w:tcPr>
          <w:p w14:paraId="2DFA2C27" w14:textId="77777777" w:rsidR="000A468E" w:rsidRPr="006500BE" w:rsidRDefault="000A468E" w:rsidP="0083379A">
            <w:pPr>
              <w:pStyle w:val="TableContents"/>
              <w:spacing w:line="276" w:lineRule="auto"/>
              <w:rPr>
                <w:b w:val="0"/>
                <w:bCs/>
                <w:sz w:val="22"/>
                <w:szCs w:val="22"/>
              </w:rPr>
            </w:pPr>
            <w:r w:rsidRPr="006500BE">
              <w:rPr>
                <w:b w:val="0"/>
                <w:bCs/>
                <w:sz w:val="22"/>
                <w:szCs w:val="22"/>
              </w:rPr>
              <w:t>Dynamic fault detection</w:t>
            </w:r>
          </w:p>
        </w:tc>
      </w:tr>
      <w:tr w:rsidR="000A468E" w14:paraId="1CE12BB5" w14:textId="77777777" w:rsidTr="004418D7">
        <w:trPr>
          <w:jc w:val="center"/>
        </w:trPr>
        <w:tc>
          <w:tcPr>
            <w:tcW w:w="1555" w:type="dxa"/>
          </w:tcPr>
          <w:p w14:paraId="56DBD805" w14:textId="77777777" w:rsidR="000A468E" w:rsidRDefault="000A468E">
            <w:pPr>
              <w:pStyle w:val="TableContents"/>
              <w:widowControl/>
              <w:numPr>
                <w:ilvl w:val="0"/>
                <w:numId w:val="32"/>
              </w:numPr>
              <w:suppressLineNumbers w:val="0"/>
              <w:tabs>
                <w:tab w:val="clear" w:pos="400"/>
                <w:tab w:val="clear" w:pos="10070"/>
              </w:tabs>
              <w:suppressAutoHyphens w:val="0"/>
              <w:spacing w:before="120" w:after="120" w:line="240" w:lineRule="auto"/>
            </w:pPr>
          </w:p>
        </w:tc>
        <w:tc>
          <w:tcPr>
            <w:tcW w:w="7371" w:type="dxa"/>
            <w:vAlign w:val="center"/>
          </w:tcPr>
          <w:p w14:paraId="4AFB11A8" w14:textId="77777777" w:rsidR="000A468E" w:rsidRPr="006500BE" w:rsidRDefault="000A468E" w:rsidP="0083379A">
            <w:pPr>
              <w:pStyle w:val="TableContents"/>
              <w:spacing w:line="276" w:lineRule="auto"/>
              <w:rPr>
                <w:b w:val="0"/>
                <w:bCs/>
                <w:sz w:val="22"/>
                <w:szCs w:val="22"/>
              </w:rPr>
            </w:pPr>
            <w:r w:rsidRPr="006500BE">
              <w:rPr>
                <w:b w:val="0"/>
                <w:bCs/>
                <w:sz w:val="22"/>
                <w:szCs w:val="22"/>
              </w:rPr>
              <w:t>Retention of safe state</w:t>
            </w:r>
          </w:p>
        </w:tc>
      </w:tr>
      <w:tr w:rsidR="000A468E" w14:paraId="246850DB" w14:textId="77777777" w:rsidTr="004418D7">
        <w:trPr>
          <w:jc w:val="center"/>
        </w:trPr>
        <w:tc>
          <w:tcPr>
            <w:tcW w:w="1555" w:type="dxa"/>
          </w:tcPr>
          <w:p w14:paraId="055671C9" w14:textId="77777777" w:rsidR="000A468E" w:rsidRDefault="000A468E">
            <w:pPr>
              <w:pStyle w:val="TableContents"/>
              <w:widowControl/>
              <w:numPr>
                <w:ilvl w:val="0"/>
                <w:numId w:val="32"/>
              </w:numPr>
              <w:suppressLineNumbers w:val="0"/>
              <w:tabs>
                <w:tab w:val="clear" w:pos="400"/>
                <w:tab w:val="clear" w:pos="10070"/>
              </w:tabs>
              <w:suppressAutoHyphens w:val="0"/>
              <w:spacing w:before="120" w:after="120" w:line="240" w:lineRule="auto"/>
            </w:pPr>
          </w:p>
        </w:tc>
        <w:tc>
          <w:tcPr>
            <w:tcW w:w="7371" w:type="dxa"/>
            <w:vAlign w:val="center"/>
          </w:tcPr>
          <w:p w14:paraId="6057D3E1" w14:textId="77777777" w:rsidR="000A468E" w:rsidRPr="006500BE" w:rsidRDefault="000A468E" w:rsidP="0083379A">
            <w:pPr>
              <w:pStyle w:val="TableContents"/>
              <w:spacing w:line="276" w:lineRule="auto"/>
              <w:rPr>
                <w:b w:val="0"/>
                <w:bCs/>
                <w:sz w:val="22"/>
                <w:szCs w:val="22"/>
              </w:rPr>
            </w:pPr>
            <w:r w:rsidRPr="006500BE">
              <w:rPr>
                <w:b w:val="0"/>
                <w:bCs/>
                <w:sz w:val="22"/>
                <w:szCs w:val="22"/>
              </w:rPr>
              <w:t>Program sequence monitoring</w:t>
            </w:r>
          </w:p>
        </w:tc>
      </w:tr>
      <w:tr w:rsidR="000A468E" w14:paraId="36FB7830" w14:textId="77777777" w:rsidTr="004418D7">
        <w:trPr>
          <w:jc w:val="center"/>
        </w:trPr>
        <w:tc>
          <w:tcPr>
            <w:tcW w:w="1555" w:type="dxa"/>
          </w:tcPr>
          <w:p w14:paraId="50F2AD89" w14:textId="77777777" w:rsidR="000A468E" w:rsidRDefault="000A468E">
            <w:pPr>
              <w:pStyle w:val="TableContents"/>
              <w:widowControl/>
              <w:numPr>
                <w:ilvl w:val="0"/>
                <w:numId w:val="32"/>
              </w:numPr>
              <w:suppressLineNumbers w:val="0"/>
              <w:tabs>
                <w:tab w:val="clear" w:pos="400"/>
                <w:tab w:val="clear" w:pos="10070"/>
              </w:tabs>
              <w:suppressAutoHyphens w:val="0"/>
              <w:spacing w:before="120" w:after="120" w:line="240" w:lineRule="auto"/>
            </w:pPr>
          </w:p>
        </w:tc>
        <w:tc>
          <w:tcPr>
            <w:tcW w:w="7371" w:type="dxa"/>
            <w:vAlign w:val="center"/>
          </w:tcPr>
          <w:p w14:paraId="08F841A8" w14:textId="77777777" w:rsidR="000A468E" w:rsidRPr="006500BE" w:rsidRDefault="000A468E" w:rsidP="0083379A">
            <w:pPr>
              <w:pStyle w:val="TableContents"/>
              <w:spacing w:line="276" w:lineRule="auto"/>
              <w:rPr>
                <w:b w:val="0"/>
                <w:bCs/>
                <w:sz w:val="22"/>
                <w:szCs w:val="22"/>
              </w:rPr>
            </w:pPr>
            <w:r w:rsidRPr="006500BE">
              <w:rPr>
                <w:b w:val="0"/>
                <w:bCs/>
                <w:sz w:val="22"/>
                <w:szCs w:val="22"/>
              </w:rPr>
              <w:t>Measures against voltage breakdown, voltage variations, overvoltage, low voltage</w:t>
            </w:r>
          </w:p>
        </w:tc>
      </w:tr>
      <w:tr w:rsidR="000A468E" w14:paraId="032000BF" w14:textId="77777777" w:rsidTr="004418D7">
        <w:trPr>
          <w:jc w:val="center"/>
        </w:trPr>
        <w:tc>
          <w:tcPr>
            <w:tcW w:w="1555" w:type="dxa"/>
          </w:tcPr>
          <w:p w14:paraId="683E9F14" w14:textId="77777777" w:rsidR="000A468E" w:rsidRDefault="000A468E">
            <w:pPr>
              <w:pStyle w:val="TableContents"/>
              <w:widowControl/>
              <w:numPr>
                <w:ilvl w:val="0"/>
                <w:numId w:val="32"/>
              </w:numPr>
              <w:suppressLineNumbers w:val="0"/>
              <w:tabs>
                <w:tab w:val="clear" w:pos="400"/>
                <w:tab w:val="clear" w:pos="10070"/>
              </w:tabs>
              <w:suppressAutoHyphens w:val="0"/>
              <w:spacing w:before="120" w:after="120" w:line="240" w:lineRule="auto"/>
            </w:pPr>
          </w:p>
        </w:tc>
        <w:tc>
          <w:tcPr>
            <w:tcW w:w="7371" w:type="dxa"/>
            <w:vAlign w:val="center"/>
          </w:tcPr>
          <w:p w14:paraId="4569B3B5" w14:textId="77777777" w:rsidR="000A468E" w:rsidRPr="006500BE" w:rsidRDefault="000A468E" w:rsidP="0083379A">
            <w:pPr>
              <w:pStyle w:val="TableContents"/>
              <w:spacing w:line="276" w:lineRule="auto"/>
              <w:rPr>
                <w:b w:val="0"/>
                <w:bCs/>
                <w:sz w:val="22"/>
                <w:szCs w:val="22"/>
              </w:rPr>
            </w:pPr>
            <w:r w:rsidRPr="006500BE">
              <w:rPr>
                <w:b w:val="0"/>
                <w:bCs/>
                <w:sz w:val="22"/>
                <w:szCs w:val="22"/>
              </w:rPr>
              <w:t>Control of temperatures outside specified range</w:t>
            </w:r>
          </w:p>
        </w:tc>
      </w:tr>
      <w:tr w:rsidR="000A468E" w14:paraId="0A24B5FB" w14:textId="77777777" w:rsidTr="004418D7">
        <w:trPr>
          <w:jc w:val="center"/>
        </w:trPr>
        <w:tc>
          <w:tcPr>
            <w:tcW w:w="1555" w:type="dxa"/>
          </w:tcPr>
          <w:p w14:paraId="7DC958A1" w14:textId="77777777" w:rsidR="000A468E" w:rsidRDefault="000A468E">
            <w:pPr>
              <w:pStyle w:val="TableContents"/>
              <w:widowControl/>
              <w:numPr>
                <w:ilvl w:val="0"/>
                <w:numId w:val="32"/>
              </w:numPr>
              <w:suppressLineNumbers w:val="0"/>
              <w:tabs>
                <w:tab w:val="clear" w:pos="400"/>
                <w:tab w:val="clear" w:pos="10070"/>
              </w:tabs>
              <w:suppressAutoHyphens w:val="0"/>
              <w:spacing w:before="120" w:after="120" w:line="240" w:lineRule="auto"/>
            </w:pPr>
          </w:p>
        </w:tc>
        <w:tc>
          <w:tcPr>
            <w:tcW w:w="7371" w:type="dxa"/>
            <w:vAlign w:val="center"/>
          </w:tcPr>
          <w:p w14:paraId="305A1001" w14:textId="77777777" w:rsidR="000A468E" w:rsidRPr="006500BE" w:rsidRDefault="000A468E" w:rsidP="0083379A">
            <w:pPr>
              <w:pStyle w:val="TableContents"/>
              <w:spacing w:line="276" w:lineRule="auto"/>
              <w:rPr>
                <w:b w:val="0"/>
                <w:bCs/>
                <w:sz w:val="22"/>
                <w:szCs w:val="22"/>
              </w:rPr>
            </w:pPr>
            <w:r w:rsidRPr="006500BE">
              <w:rPr>
                <w:b w:val="0"/>
                <w:bCs/>
                <w:sz w:val="22"/>
                <w:szCs w:val="22"/>
              </w:rPr>
              <w:t>Software architecture and design</w:t>
            </w:r>
          </w:p>
        </w:tc>
      </w:tr>
      <w:tr w:rsidR="000A468E" w14:paraId="541445A6" w14:textId="77777777" w:rsidTr="004418D7">
        <w:trPr>
          <w:jc w:val="center"/>
        </w:trPr>
        <w:tc>
          <w:tcPr>
            <w:tcW w:w="1555" w:type="dxa"/>
          </w:tcPr>
          <w:p w14:paraId="3D6619D4" w14:textId="77777777" w:rsidR="000A468E" w:rsidRDefault="000A468E">
            <w:pPr>
              <w:pStyle w:val="TableContents"/>
              <w:widowControl/>
              <w:numPr>
                <w:ilvl w:val="0"/>
                <w:numId w:val="32"/>
              </w:numPr>
              <w:suppressLineNumbers w:val="0"/>
              <w:tabs>
                <w:tab w:val="clear" w:pos="400"/>
                <w:tab w:val="clear" w:pos="10070"/>
              </w:tabs>
              <w:suppressAutoHyphens w:val="0"/>
              <w:spacing w:before="120" w:after="120" w:line="240" w:lineRule="auto"/>
            </w:pPr>
          </w:p>
        </w:tc>
        <w:tc>
          <w:tcPr>
            <w:tcW w:w="7371" w:type="dxa"/>
            <w:vAlign w:val="center"/>
          </w:tcPr>
          <w:p w14:paraId="10F9A3F9" w14:textId="77777777" w:rsidR="000A468E" w:rsidRPr="006500BE" w:rsidRDefault="000A468E" w:rsidP="0083379A">
            <w:pPr>
              <w:pStyle w:val="TableContents"/>
              <w:spacing w:line="276" w:lineRule="auto"/>
              <w:rPr>
                <w:b w:val="0"/>
                <w:bCs/>
                <w:sz w:val="22"/>
                <w:szCs w:val="22"/>
              </w:rPr>
            </w:pPr>
            <w:r w:rsidRPr="006500BE">
              <w:rPr>
                <w:b w:val="0"/>
                <w:bCs/>
                <w:sz w:val="22"/>
                <w:szCs w:val="22"/>
              </w:rPr>
              <w:t>Protection against physical and IT-Security threats</w:t>
            </w:r>
          </w:p>
        </w:tc>
      </w:tr>
    </w:tbl>
    <w:p w14:paraId="28C0C201" w14:textId="64A6598F" w:rsidR="000A468E" w:rsidRDefault="000A468E" w:rsidP="004418D7">
      <w:pPr>
        <w:pStyle w:val="Cell"/>
        <w:jc w:val="center"/>
      </w:pPr>
      <w:bookmarkStart w:id="132" w:name="_Toc163139098"/>
      <w:r w:rsidRPr="00AD5E6E">
        <w:t xml:space="preserve">Table </w:t>
      </w:r>
      <w:r w:rsidRPr="00AD5E6E">
        <w:fldChar w:fldCharType="begin"/>
      </w:r>
      <w:r w:rsidRPr="00AD5E6E">
        <w:instrText xml:space="preserve"> SEQ Table \* ARABIC </w:instrText>
      </w:r>
      <w:r w:rsidRPr="00AD5E6E">
        <w:fldChar w:fldCharType="separate"/>
      </w:r>
      <w:r w:rsidR="005830A6">
        <w:rPr>
          <w:noProof/>
        </w:rPr>
        <w:t>17</w:t>
      </w:r>
      <w:r w:rsidRPr="00AD5E6E">
        <w:fldChar w:fldCharType="end"/>
      </w:r>
      <w:r w:rsidRPr="00AD5E6E">
        <w:t xml:space="preserve">: </w:t>
      </w:r>
      <w:r>
        <w:t>Technique/Measure for Design features</w:t>
      </w:r>
      <w:bookmarkEnd w:id="132"/>
    </w:p>
    <w:p w14:paraId="673AE743" w14:textId="77777777" w:rsidR="000A468E" w:rsidRDefault="000A468E" w:rsidP="00392BEF">
      <w:pPr>
        <w:pStyle w:val="Heading3"/>
        <w:ind w:left="1276"/>
      </w:pPr>
      <w:bookmarkStart w:id="133" w:name="_Toc81681674"/>
      <w:r>
        <w:t>Failure and Hazard analysis Methods</w:t>
      </w:r>
      <w:bookmarkEnd w:id="133"/>
    </w:p>
    <w:p w14:paraId="59C6E296" w14:textId="77777777" w:rsidR="000A468E" w:rsidRDefault="000A468E" w:rsidP="00CB02E4">
      <w:pPr>
        <w:pStyle w:val="TBullet-2"/>
        <w:numPr>
          <w:ilvl w:val="0"/>
          <w:numId w:val="0"/>
        </w:numPr>
        <w:spacing w:line="276" w:lineRule="auto"/>
        <w:ind w:left="720"/>
      </w:pPr>
      <w:r w:rsidRPr="00A5060A">
        <w:rPr>
          <w:rFonts w:ascii="Arial" w:hAnsi="Arial" w:cs="Arial"/>
          <w:b w:val="0"/>
          <w:bCs/>
          <w:sz w:val="24"/>
          <w:lang w:val="en-GB"/>
        </w:rPr>
        <w:t>In FNMux project following methods shall be used to identify and evaluate the effects of faults</w:t>
      </w:r>
    </w:p>
    <w:tbl>
      <w:tblPr>
        <w:tblStyle w:val="TableGrid"/>
        <w:tblW w:w="0" w:type="auto"/>
        <w:jc w:val="center"/>
        <w:tblLook w:val="04A0" w:firstRow="1" w:lastRow="0" w:firstColumn="1" w:lastColumn="0" w:noHBand="0" w:noVBand="1"/>
      </w:tblPr>
      <w:tblGrid>
        <w:gridCol w:w="1560"/>
        <w:gridCol w:w="6090"/>
      </w:tblGrid>
      <w:tr w:rsidR="000A468E" w14:paraId="2A0A5C04" w14:textId="77777777" w:rsidTr="004418D7">
        <w:trPr>
          <w:jc w:val="center"/>
        </w:trPr>
        <w:tc>
          <w:tcPr>
            <w:tcW w:w="1560" w:type="dxa"/>
            <w:shd w:val="clear" w:color="auto" w:fill="D9E2F3" w:themeFill="accent1" w:themeFillTint="33"/>
          </w:tcPr>
          <w:p w14:paraId="3DEF67E3" w14:textId="77777777" w:rsidR="000A468E" w:rsidRDefault="000A468E" w:rsidP="0097207A">
            <w:pPr>
              <w:pStyle w:val="TOCHeading"/>
            </w:pPr>
            <w:r>
              <w:lastRenderedPageBreak/>
              <w:t>SI</w:t>
            </w:r>
          </w:p>
        </w:tc>
        <w:tc>
          <w:tcPr>
            <w:tcW w:w="6090" w:type="dxa"/>
            <w:shd w:val="clear" w:color="auto" w:fill="D9E2F3" w:themeFill="accent1" w:themeFillTint="33"/>
          </w:tcPr>
          <w:p w14:paraId="24714FAD" w14:textId="77777777" w:rsidR="000A468E" w:rsidRDefault="000A468E" w:rsidP="0097207A">
            <w:pPr>
              <w:pStyle w:val="TOCHeading"/>
            </w:pPr>
            <w:r w:rsidRPr="00D50114">
              <w:t>Technique</w:t>
            </w:r>
            <w:r>
              <w:t>/Measure</w:t>
            </w:r>
          </w:p>
        </w:tc>
      </w:tr>
      <w:tr w:rsidR="000A468E" w14:paraId="770A5143" w14:textId="77777777" w:rsidTr="004418D7">
        <w:trPr>
          <w:jc w:val="center"/>
        </w:trPr>
        <w:tc>
          <w:tcPr>
            <w:tcW w:w="1560" w:type="dxa"/>
          </w:tcPr>
          <w:p w14:paraId="6A78D9D2" w14:textId="77777777" w:rsidR="000A468E" w:rsidRDefault="000A468E" w:rsidP="00CB02E4">
            <w:pPr>
              <w:pStyle w:val="TableContents"/>
              <w:jc w:val="center"/>
            </w:pPr>
            <w:r>
              <w:t>1.</w:t>
            </w:r>
          </w:p>
        </w:tc>
        <w:tc>
          <w:tcPr>
            <w:tcW w:w="6090" w:type="dxa"/>
          </w:tcPr>
          <w:p w14:paraId="49770BBE" w14:textId="5F1904DD" w:rsidR="000A468E" w:rsidRPr="006500BE" w:rsidRDefault="000A468E" w:rsidP="004418D7">
            <w:pPr>
              <w:pStyle w:val="TableContents"/>
              <w:rPr>
                <w:b w:val="0"/>
                <w:bCs/>
                <w:sz w:val="22"/>
                <w:szCs w:val="22"/>
              </w:rPr>
            </w:pPr>
            <w:r w:rsidRPr="006500BE">
              <w:rPr>
                <w:b w:val="0"/>
                <w:bCs/>
                <w:sz w:val="22"/>
                <w:szCs w:val="22"/>
              </w:rPr>
              <w:t>Hazard and operability studies (HAZOP)</w:t>
            </w:r>
          </w:p>
        </w:tc>
      </w:tr>
      <w:tr w:rsidR="000A468E" w14:paraId="741FBB08" w14:textId="77777777" w:rsidTr="004418D7">
        <w:trPr>
          <w:jc w:val="center"/>
        </w:trPr>
        <w:tc>
          <w:tcPr>
            <w:tcW w:w="1560" w:type="dxa"/>
          </w:tcPr>
          <w:p w14:paraId="61DC5DFD" w14:textId="77777777" w:rsidR="000A468E" w:rsidRDefault="000A468E" w:rsidP="00CB02E4">
            <w:pPr>
              <w:pStyle w:val="TableContents"/>
              <w:jc w:val="center"/>
            </w:pPr>
            <w:r>
              <w:t>2.</w:t>
            </w:r>
          </w:p>
        </w:tc>
        <w:tc>
          <w:tcPr>
            <w:tcW w:w="6090" w:type="dxa"/>
          </w:tcPr>
          <w:p w14:paraId="5E0EAD6B" w14:textId="77777777" w:rsidR="000A468E" w:rsidRPr="006500BE" w:rsidRDefault="000A468E" w:rsidP="0097207A">
            <w:pPr>
              <w:pStyle w:val="TableContents"/>
              <w:rPr>
                <w:b w:val="0"/>
                <w:bCs/>
                <w:sz w:val="22"/>
                <w:szCs w:val="22"/>
              </w:rPr>
            </w:pPr>
            <w:r w:rsidRPr="006500BE">
              <w:rPr>
                <w:b w:val="0"/>
                <w:bCs/>
                <w:sz w:val="22"/>
                <w:szCs w:val="22"/>
              </w:rPr>
              <w:t>Fault tree analysis</w:t>
            </w:r>
          </w:p>
        </w:tc>
      </w:tr>
      <w:tr w:rsidR="000A468E" w14:paraId="06C82435" w14:textId="77777777" w:rsidTr="004418D7">
        <w:trPr>
          <w:jc w:val="center"/>
        </w:trPr>
        <w:tc>
          <w:tcPr>
            <w:tcW w:w="1560" w:type="dxa"/>
          </w:tcPr>
          <w:p w14:paraId="005727F5" w14:textId="77777777" w:rsidR="000A468E" w:rsidRDefault="000A468E" w:rsidP="00CB02E4">
            <w:pPr>
              <w:pStyle w:val="TableContents"/>
              <w:jc w:val="center"/>
            </w:pPr>
            <w:r>
              <w:t>3.</w:t>
            </w:r>
          </w:p>
        </w:tc>
        <w:tc>
          <w:tcPr>
            <w:tcW w:w="6090" w:type="dxa"/>
          </w:tcPr>
          <w:p w14:paraId="2AA493D5" w14:textId="77777777" w:rsidR="000A468E" w:rsidRPr="006500BE" w:rsidRDefault="000A468E" w:rsidP="0097207A">
            <w:pPr>
              <w:pStyle w:val="TableContents"/>
              <w:rPr>
                <w:b w:val="0"/>
                <w:bCs/>
                <w:sz w:val="22"/>
                <w:szCs w:val="22"/>
              </w:rPr>
            </w:pPr>
            <w:r w:rsidRPr="006500BE">
              <w:rPr>
                <w:b w:val="0"/>
                <w:bCs/>
                <w:sz w:val="22"/>
                <w:szCs w:val="22"/>
              </w:rPr>
              <w:t>Common cause failure analysis</w:t>
            </w:r>
          </w:p>
        </w:tc>
      </w:tr>
    </w:tbl>
    <w:p w14:paraId="4721AE3D" w14:textId="7F9292AD" w:rsidR="000A468E" w:rsidRDefault="000A468E" w:rsidP="00D00B63">
      <w:pPr>
        <w:pStyle w:val="Cell"/>
        <w:jc w:val="center"/>
      </w:pPr>
      <w:bookmarkStart w:id="134" w:name="_Toc163139099"/>
      <w:bookmarkStart w:id="135" w:name="_Hlk159067451"/>
      <w:r w:rsidRPr="00AD5E6E">
        <w:t xml:space="preserve">Table </w:t>
      </w:r>
      <w:r w:rsidRPr="00AD5E6E">
        <w:fldChar w:fldCharType="begin"/>
      </w:r>
      <w:r w:rsidRPr="00AD5E6E">
        <w:instrText xml:space="preserve"> SEQ Table \* ARABIC </w:instrText>
      </w:r>
      <w:r w:rsidRPr="00AD5E6E">
        <w:fldChar w:fldCharType="separate"/>
      </w:r>
      <w:r w:rsidR="005830A6">
        <w:rPr>
          <w:noProof/>
        </w:rPr>
        <w:t>18</w:t>
      </w:r>
      <w:r w:rsidRPr="00AD5E6E">
        <w:fldChar w:fldCharType="end"/>
      </w:r>
      <w:r w:rsidRPr="00AD5E6E">
        <w:t xml:space="preserve">: </w:t>
      </w:r>
      <w:r>
        <w:t>Failure and Hazard Analysis Methods</w:t>
      </w:r>
      <w:bookmarkEnd w:id="134"/>
    </w:p>
    <w:p w14:paraId="33A2FEC9" w14:textId="77777777" w:rsidR="00B67706" w:rsidRDefault="00B67706" w:rsidP="00D00B63">
      <w:pPr>
        <w:pStyle w:val="Cell"/>
        <w:jc w:val="center"/>
      </w:pPr>
    </w:p>
    <w:p w14:paraId="40B3BE01" w14:textId="77777777" w:rsidR="000A468E" w:rsidRDefault="000A468E" w:rsidP="00392BEF">
      <w:pPr>
        <w:pStyle w:val="Heading3"/>
        <w:ind w:left="1276"/>
      </w:pPr>
      <w:bookmarkStart w:id="136" w:name="_Toc81681675"/>
      <w:bookmarkEnd w:id="135"/>
      <w:r w:rsidRPr="00B34549">
        <w:t xml:space="preserve">Design </w:t>
      </w:r>
      <w:r>
        <w:t xml:space="preserve">and Development of the System, </w:t>
      </w:r>
      <w:bookmarkEnd w:id="136"/>
      <w:r>
        <w:t>subsystem</w:t>
      </w:r>
    </w:p>
    <w:p w14:paraId="4A8D12F1" w14:textId="77777777" w:rsidR="000A468E" w:rsidRPr="00A5060A" w:rsidRDefault="000A468E" w:rsidP="00BE7F64">
      <w:pPr>
        <w:pStyle w:val="TBullet-2"/>
        <w:numPr>
          <w:ilvl w:val="0"/>
          <w:numId w:val="0"/>
        </w:numPr>
        <w:ind w:left="720"/>
        <w:rPr>
          <w:rFonts w:ascii="Arial" w:hAnsi="Arial" w:cs="Arial"/>
          <w:b w:val="0"/>
          <w:bCs/>
          <w:sz w:val="24"/>
          <w:lang w:val="en-GB"/>
        </w:rPr>
      </w:pPr>
      <w:r w:rsidRPr="00A5060A">
        <w:rPr>
          <w:rFonts w:ascii="Arial" w:hAnsi="Arial" w:cs="Arial"/>
          <w:b w:val="0"/>
          <w:bCs/>
          <w:sz w:val="24"/>
          <w:lang w:val="en-GB"/>
        </w:rPr>
        <w:t>Design method shall have the following features:</w:t>
      </w:r>
    </w:p>
    <w:p w14:paraId="211C7494" w14:textId="77777777" w:rsidR="000A468E" w:rsidRPr="00A5060A" w:rsidRDefault="000A468E" w:rsidP="00BE7F64">
      <w:pPr>
        <w:pStyle w:val="TBODYSTYLE"/>
        <w:numPr>
          <w:ilvl w:val="0"/>
          <w:numId w:val="53"/>
        </w:numPr>
        <w:spacing w:line="276" w:lineRule="auto"/>
        <w:ind w:left="1426"/>
        <w:jc w:val="left"/>
        <w:rPr>
          <w:rFonts w:ascii="Arial" w:hAnsi="Arial" w:cs="Arial"/>
          <w:b w:val="0"/>
          <w:bCs/>
        </w:rPr>
      </w:pPr>
      <w:r w:rsidRPr="00A5060A">
        <w:rPr>
          <w:rFonts w:ascii="Arial" w:hAnsi="Arial" w:cs="Arial"/>
          <w:b w:val="0"/>
          <w:bCs/>
        </w:rPr>
        <w:t xml:space="preserve">Clear and precise documentation </w:t>
      </w:r>
    </w:p>
    <w:p w14:paraId="5BB1211D" w14:textId="77777777" w:rsidR="000A468E" w:rsidRPr="00A5060A" w:rsidRDefault="000A468E" w:rsidP="00BE7F64">
      <w:pPr>
        <w:pStyle w:val="TBODYSTYLE"/>
        <w:numPr>
          <w:ilvl w:val="0"/>
          <w:numId w:val="53"/>
        </w:numPr>
        <w:spacing w:line="276" w:lineRule="auto"/>
        <w:ind w:left="1426"/>
        <w:jc w:val="left"/>
        <w:rPr>
          <w:rFonts w:ascii="Arial" w:hAnsi="Arial" w:cs="Arial"/>
          <w:b w:val="0"/>
          <w:bCs/>
        </w:rPr>
      </w:pPr>
      <w:r w:rsidRPr="00A5060A">
        <w:rPr>
          <w:rFonts w:ascii="Arial" w:hAnsi="Arial" w:cs="Arial"/>
          <w:b w:val="0"/>
          <w:bCs/>
        </w:rPr>
        <w:t>Clear and precise expression of functionality</w:t>
      </w:r>
    </w:p>
    <w:p w14:paraId="35503D16" w14:textId="77777777" w:rsidR="000A468E" w:rsidRPr="00A5060A" w:rsidRDefault="000A468E" w:rsidP="00BE7F64">
      <w:pPr>
        <w:pStyle w:val="TBODYSTYLE"/>
        <w:numPr>
          <w:ilvl w:val="0"/>
          <w:numId w:val="53"/>
        </w:numPr>
        <w:spacing w:line="276" w:lineRule="auto"/>
        <w:ind w:left="1426"/>
        <w:jc w:val="left"/>
        <w:rPr>
          <w:rFonts w:ascii="Arial" w:hAnsi="Arial" w:cs="Arial"/>
          <w:b w:val="0"/>
          <w:bCs/>
        </w:rPr>
      </w:pPr>
      <w:r w:rsidRPr="00A5060A">
        <w:rPr>
          <w:rFonts w:ascii="Arial" w:hAnsi="Arial" w:cs="Arial"/>
          <w:b w:val="0"/>
          <w:bCs/>
        </w:rPr>
        <w:t>Transparency, modularity, and traceability</w:t>
      </w:r>
    </w:p>
    <w:p w14:paraId="62444FE1" w14:textId="77777777" w:rsidR="000A468E" w:rsidRPr="00A5060A" w:rsidRDefault="000A468E" w:rsidP="00BE7F64">
      <w:pPr>
        <w:pStyle w:val="TBODYSTYLE"/>
        <w:numPr>
          <w:ilvl w:val="0"/>
          <w:numId w:val="53"/>
        </w:numPr>
        <w:spacing w:line="276" w:lineRule="auto"/>
        <w:ind w:left="1426"/>
        <w:jc w:val="left"/>
        <w:rPr>
          <w:rFonts w:ascii="Arial" w:hAnsi="Arial" w:cs="Arial"/>
          <w:b w:val="0"/>
          <w:bCs/>
        </w:rPr>
      </w:pPr>
      <w:r w:rsidRPr="00A5060A">
        <w:rPr>
          <w:rFonts w:ascii="Arial" w:hAnsi="Arial" w:cs="Arial"/>
          <w:b w:val="0"/>
          <w:bCs/>
        </w:rPr>
        <w:t>Technological and time-related information</w:t>
      </w:r>
    </w:p>
    <w:p w14:paraId="71B9513D" w14:textId="77777777" w:rsidR="000A468E" w:rsidRDefault="000A468E" w:rsidP="00BE7F64">
      <w:pPr>
        <w:pStyle w:val="TBODYSTYLE"/>
        <w:numPr>
          <w:ilvl w:val="0"/>
          <w:numId w:val="53"/>
        </w:numPr>
        <w:spacing w:line="276" w:lineRule="auto"/>
        <w:ind w:left="1426"/>
        <w:jc w:val="left"/>
      </w:pPr>
      <w:r w:rsidRPr="00A5060A">
        <w:rPr>
          <w:rFonts w:ascii="Arial" w:hAnsi="Arial" w:cs="Arial"/>
          <w:b w:val="0"/>
          <w:bCs/>
        </w:rPr>
        <w:t>Testability during verification and validation</w:t>
      </w:r>
      <w:r w:rsidRPr="002C33CD">
        <w:t>.</w:t>
      </w:r>
    </w:p>
    <w:p w14:paraId="7577AE1B" w14:textId="6054DE09" w:rsidR="00AF3F9D" w:rsidRPr="00A5060A" w:rsidRDefault="00BE7F64" w:rsidP="00BE7F64">
      <w:pPr>
        <w:pStyle w:val="TBullet-2"/>
        <w:numPr>
          <w:ilvl w:val="0"/>
          <w:numId w:val="0"/>
        </w:numPr>
        <w:ind w:left="144"/>
        <w:rPr>
          <w:rFonts w:ascii="Arial" w:hAnsi="Arial" w:cs="Arial"/>
          <w:b w:val="0"/>
          <w:bCs/>
          <w:sz w:val="24"/>
          <w:lang w:val="en-GB"/>
        </w:rPr>
      </w:pPr>
      <w:r>
        <w:rPr>
          <w:rFonts w:ascii="Arial" w:hAnsi="Arial" w:cs="Arial"/>
          <w:b w:val="0"/>
          <w:bCs/>
          <w:sz w:val="24"/>
          <w:lang w:val="en-GB"/>
        </w:rPr>
        <w:t xml:space="preserve">          </w:t>
      </w:r>
      <w:r w:rsidR="000A468E" w:rsidRPr="00A5060A">
        <w:rPr>
          <w:rFonts w:ascii="Arial" w:hAnsi="Arial" w:cs="Arial"/>
          <w:b w:val="0"/>
          <w:bCs/>
          <w:sz w:val="24"/>
          <w:lang w:val="en-GB"/>
        </w:rPr>
        <w:t>Following techniques/measures to be followed</w:t>
      </w:r>
    </w:p>
    <w:tbl>
      <w:tblPr>
        <w:tblStyle w:val="TableGrid"/>
        <w:tblW w:w="0" w:type="auto"/>
        <w:jc w:val="center"/>
        <w:tblLook w:val="04A0" w:firstRow="1" w:lastRow="0" w:firstColumn="1" w:lastColumn="0" w:noHBand="0" w:noVBand="1"/>
      </w:tblPr>
      <w:tblGrid>
        <w:gridCol w:w="1413"/>
        <w:gridCol w:w="6865"/>
      </w:tblGrid>
      <w:tr w:rsidR="000A468E" w14:paraId="21EA0774" w14:textId="77777777" w:rsidTr="004418D7">
        <w:trPr>
          <w:jc w:val="center"/>
        </w:trPr>
        <w:tc>
          <w:tcPr>
            <w:tcW w:w="1413" w:type="dxa"/>
            <w:shd w:val="clear" w:color="auto" w:fill="D9E2F3" w:themeFill="accent1" w:themeFillTint="33"/>
          </w:tcPr>
          <w:p w14:paraId="6FBF04B4" w14:textId="0DF0667B" w:rsidR="000A468E" w:rsidRDefault="00CB02E4" w:rsidP="00CB02E4">
            <w:pPr>
              <w:pStyle w:val="TOCHeading"/>
              <w:jc w:val="left"/>
            </w:pPr>
            <w:r>
              <w:t xml:space="preserve">       </w:t>
            </w:r>
            <w:r w:rsidR="000A468E">
              <w:t>SI</w:t>
            </w:r>
          </w:p>
        </w:tc>
        <w:tc>
          <w:tcPr>
            <w:tcW w:w="6865" w:type="dxa"/>
            <w:shd w:val="clear" w:color="auto" w:fill="D9E2F3" w:themeFill="accent1" w:themeFillTint="33"/>
          </w:tcPr>
          <w:p w14:paraId="0E244EA7" w14:textId="77777777" w:rsidR="000A468E" w:rsidRDefault="000A468E" w:rsidP="0097207A">
            <w:pPr>
              <w:pStyle w:val="TOCHeading"/>
            </w:pPr>
            <w:r w:rsidRPr="00D50114">
              <w:t>Technique</w:t>
            </w:r>
            <w:r>
              <w:t>/Measure</w:t>
            </w:r>
          </w:p>
        </w:tc>
      </w:tr>
      <w:tr w:rsidR="000A468E" w14:paraId="68471CCD" w14:textId="77777777" w:rsidTr="004418D7">
        <w:trPr>
          <w:jc w:val="center"/>
        </w:trPr>
        <w:tc>
          <w:tcPr>
            <w:tcW w:w="1413" w:type="dxa"/>
          </w:tcPr>
          <w:p w14:paraId="2A2CBC1E" w14:textId="77777777" w:rsidR="000A468E" w:rsidRDefault="000A468E">
            <w:pPr>
              <w:pStyle w:val="TableContents"/>
              <w:widowControl/>
              <w:numPr>
                <w:ilvl w:val="0"/>
                <w:numId w:val="33"/>
              </w:numPr>
              <w:suppressLineNumbers w:val="0"/>
              <w:tabs>
                <w:tab w:val="clear" w:pos="400"/>
                <w:tab w:val="clear" w:pos="10070"/>
              </w:tabs>
              <w:suppressAutoHyphens w:val="0"/>
              <w:spacing w:before="120" w:after="120" w:line="240" w:lineRule="auto"/>
            </w:pPr>
          </w:p>
        </w:tc>
        <w:tc>
          <w:tcPr>
            <w:tcW w:w="6865" w:type="dxa"/>
          </w:tcPr>
          <w:p w14:paraId="11398F9C" w14:textId="77777777" w:rsidR="000A468E" w:rsidRPr="006500BE" w:rsidRDefault="000A468E" w:rsidP="0097207A">
            <w:pPr>
              <w:pStyle w:val="TableContents"/>
              <w:rPr>
                <w:b w:val="0"/>
                <w:bCs/>
                <w:sz w:val="22"/>
                <w:szCs w:val="22"/>
              </w:rPr>
            </w:pPr>
            <w:r w:rsidRPr="006500BE">
              <w:rPr>
                <w:b w:val="0"/>
                <w:bCs/>
                <w:sz w:val="22"/>
                <w:szCs w:val="22"/>
              </w:rPr>
              <w:t>Structured design</w:t>
            </w:r>
          </w:p>
        </w:tc>
      </w:tr>
      <w:tr w:rsidR="000A468E" w14:paraId="429E99F1" w14:textId="77777777" w:rsidTr="004418D7">
        <w:trPr>
          <w:jc w:val="center"/>
        </w:trPr>
        <w:tc>
          <w:tcPr>
            <w:tcW w:w="1413" w:type="dxa"/>
          </w:tcPr>
          <w:p w14:paraId="0B28C91B" w14:textId="77777777" w:rsidR="000A468E" w:rsidRDefault="000A468E">
            <w:pPr>
              <w:pStyle w:val="TableContents"/>
              <w:widowControl/>
              <w:numPr>
                <w:ilvl w:val="0"/>
                <w:numId w:val="33"/>
              </w:numPr>
              <w:suppressLineNumbers w:val="0"/>
              <w:tabs>
                <w:tab w:val="clear" w:pos="400"/>
                <w:tab w:val="clear" w:pos="10070"/>
              </w:tabs>
              <w:suppressAutoHyphens w:val="0"/>
              <w:spacing w:before="120" w:after="120" w:line="240" w:lineRule="auto"/>
            </w:pPr>
          </w:p>
        </w:tc>
        <w:tc>
          <w:tcPr>
            <w:tcW w:w="6865" w:type="dxa"/>
          </w:tcPr>
          <w:p w14:paraId="36B7C21D" w14:textId="77777777" w:rsidR="000A468E" w:rsidRPr="006500BE" w:rsidRDefault="000A468E" w:rsidP="0097207A">
            <w:pPr>
              <w:pStyle w:val="TableContents"/>
              <w:rPr>
                <w:b w:val="0"/>
                <w:bCs/>
                <w:sz w:val="22"/>
                <w:szCs w:val="22"/>
              </w:rPr>
            </w:pPr>
            <w:r w:rsidRPr="006500BE">
              <w:rPr>
                <w:b w:val="0"/>
                <w:bCs/>
                <w:sz w:val="22"/>
                <w:szCs w:val="22"/>
              </w:rPr>
              <w:t>Graphical description including for example block diagrams</w:t>
            </w:r>
          </w:p>
        </w:tc>
      </w:tr>
      <w:tr w:rsidR="000A468E" w14:paraId="01BC8799" w14:textId="77777777" w:rsidTr="004418D7">
        <w:trPr>
          <w:jc w:val="center"/>
        </w:trPr>
        <w:tc>
          <w:tcPr>
            <w:tcW w:w="1413" w:type="dxa"/>
          </w:tcPr>
          <w:p w14:paraId="5984905C" w14:textId="77777777" w:rsidR="000A468E" w:rsidRDefault="000A468E">
            <w:pPr>
              <w:pStyle w:val="TableContents"/>
              <w:widowControl/>
              <w:numPr>
                <w:ilvl w:val="0"/>
                <w:numId w:val="33"/>
              </w:numPr>
              <w:suppressLineNumbers w:val="0"/>
              <w:tabs>
                <w:tab w:val="clear" w:pos="400"/>
                <w:tab w:val="clear" w:pos="10070"/>
              </w:tabs>
              <w:suppressAutoHyphens w:val="0"/>
              <w:spacing w:before="120" w:after="120" w:line="240" w:lineRule="auto"/>
            </w:pPr>
          </w:p>
        </w:tc>
        <w:tc>
          <w:tcPr>
            <w:tcW w:w="6865" w:type="dxa"/>
          </w:tcPr>
          <w:p w14:paraId="4DA30325" w14:textId="77777777" w:rsidR="000A468E" w:rsidRPr="006500BE" w:rsidRDefault="000A468E" w:rsidP="0097207A">
            <w:pPr>
              <w:pStyle w:val="TableContents"/>
              <w:rPr>
                <w:b w:val="0"/>
                <w:bCs/>
                <w:sz w:val="22"/>
                <w:szCs w:val="22"/>
              </w:rPr>
            </w:pPr>
            <w:r w:rsidRPr="006500BE">
              <w:rPr>
                <w:b w:val="0"/>
                <w:bCs/>
                <w:sz w:val="22"/>
                <w:szCs w:val="22"/>
              </w:rPr>
              <w:t>Modularization</w:t>
            </w:r>
          </w:p>
        </w:tc>
      </w:tr>
      <w:tr w:rsidR="000A468E" w14:paraId="614F4EA0" w14:textId="77777777" w:rsidTr="004418D7">
        <w:trPr>
          <w:jc w:val="center"/>
        </w:trPr>
        <w:tc>
          <w:tcPr>
            <w:tcW w:w="1413" w:type="dxa"/>
          </w:tcPr>
          <w:p w14:paraId="38AAB44D" w14:textId="77777777" w:rsidR="000A468E" w:rsidRDefault="000A468E">
            <w:pPr>
              <w:pStyle w:val="TableContents"/>
              <w:widowControl/>
              <w:numPr>
                <w:ilvl w:val="0"/>
                <w:numId w:val="33"/>
              </w:numPr>
              <w:suppressLineNumbers w:val="0"/>
              <w:tabs>
                <w:tab w:val="clear" w:pos="400"/>
                <w:tab w:val="clear" w:pos="10070"/>
              </w:tabs>
              <w:suppressAutoHyphens w:val="0"/>
              <w:spacing w:before="120" w:after="120" w:line="240" w:lineRule="auto"/>
            </w:pPr>
          </w:p>
        </w:tc>
        <w:tc>
          <w:tcPr>
            <w:tcW w:w="6865" w:type="dxa"/>
          </w:tcPr>
          <w:p w14:paraId="07D3BEE7" w14:textId="77777777" w:rsidR="000A468E" w:rsidRPr="006500BE" w:rsidRDefault="000A468E" w:rsidP="0097207A">
            <w:pPr>
              <w:pStyle w:val="TableContents"/>
              <w:rPr>
                <w:b w:val="0"/>
                <w:bCs/>
                <w:sz w:val="22"/>
                <w:szCs w:val="22"/>
              </w:rPr>
            </w:pPr>
            <w:r w:rsidRPr="006500BE">
              <w:rPr>
                <w:b w:val="0"/>
                <w:bCs/>
                <w:sz w:val="22"/>
                <w:szCs w:val="22"/>
              </w:rPr>
              <w:t>Formal or semiformal design specification</w:t>
            </w:r>
          </w:p>
        </w:tc>
      </w:tr>
      <w:tr w:rsidR="000A468E" w14:paraId="7B5F30D9" w14:textId="77777777" w:rsidTr="004418D7">
        <w:trPr>
          <w:jc w:val="center"/>
        </w:trPr>
        <w:tc>
          <w:tcPr>
            <w:tcW w:w="1413" w:type="dxa"/>
          </w:tcPr>
          <w:p w14:paraId="3A883E7F" w14:textId="77777777" w:rsidR="000A468E" w:rsidRDefault="000A468E">
            <w:pPr>
              <w:pStyle w:val="TableContents"/>
              <w:widowControl/>
              <w:numPr>
                <w:ilvl w:val="0"/>
                <w:numId w:val="33"/>
              </w:numPr>
              <w:suppressLineNumbers w:val="0"/>
              <w:tabs>
                <w:tab w:val="clear" w:pos="400"/>
                <w:tab w:val="clear" w:pos="10070"/>
              </w:tabs>
              <w:suppressAutoHyphens w:val="0"/>
              <w:spacing w:before="120" w:after="120" w:line="240" w:lineRule="auto"/>
            </w:pPr>
          </w:p>
        </w:tc>
        <w:tc>
          <w:tcPr>
            <w:tcW w:w="6865" w:type="dxa"/>
          </w:tcPr>
          <w:p w14:paraId="17D256F8" w14:textId="77777777" w:rsidR="000A468E" w:rsidRPr="006500BE" w:rsidRDefault="000A468E" w:rsidP="0097207A">
            <w:pPr>
              <w:pStyle w:val="TableContents"/>
              <w:rPr>
                <w:b w:val="0"/>
                <w:bCs/>
                <w:sz w:val="22"/>
                <w:szCs w:val="22"/>
              </w:rPr>
            </w:pPr>
            <w:r w:rsidRPr="006500BE">
              <w:rPr>
                <w:b w:val="0"/>
                <w:bCs/>
                <w:sz w:val="22"/>
                <w:szCs w:val="22"/>
              </w:rPr>
              <w:t>Computer aided design tools</w:t>
            </w:r>
          </w:p>
        </w:tc>
      </w:tr>
      <w:tr w:rsidR="000A468E" w14:paraId="46978EC7" w14:textId="77777777" w:rsidTr="004418D7">
        <w:trPr>
          <w:jc w:val="center"/>
        </w:trPr>
        <w:tc>
          <w:tcPr>
            <w:tcW w:w="1413" w:type="dxa"/>
          </w:tcPr>
          <w:p w14:paraId="0DE1DCFC" w14:textId="77777777" w:rsidR="000A468E" w:rsidRDefault="000A468E">
            <w:pPr>
              <w:pStyle w:val="TableContents"/>
              <w:widowControl/>
              <w:numPr>
                <w:ilvl w:val="0"/>
                <w:numId w:val="33"/>
              </w:numPr>
              <w:suppressLineNumbers w:val="0"/>
              <w:tabs>
                <w:tab w:val="clear" w:pos="400"/>
                <w:tab w:val="clear" w:pos="10070"/>
              </w:tabs>
              <w:suppressAutoHyphens w:val="0"/>
              <w:spacing w:before="120" w:after="120" w:line="240" w:lineRule="auto"/>
            </w:pPr>
          </w:p>
        </w:tc>
        <w:tc>
          <w:tcPr>
            <w:tcW w:w="6865" w:type="dxa"/>
          </w:tcPr>
          <w:p w14:paraId="2CE7759B" w14:textId="77777777" w:rsidR="000A468E" w:rsidRPr="006500BE" w:rsidRDefault="000A468E" w:rsidP="0097207A">
            <w:pPr>
              <w:pStyle w:val="TableContents"/>
              <w:rPr>
                <w:b w:val="0"/>
                <w:bCs/>
                <w:sz w:val="22"/>
                <w:szCs w:val="22"/>
              </w:rPr>
            </w:pPr>
            <w:r w:rsidRPr="006500BE">
              <w:rPr>
                <w:b w:val="0"/>
                <w:bCs/>
                <w:sz w:val="22"/>
                <w:szCs w:val="22"/>
              </w:rPr>
              <w:t xml:space="preserve">Environmental studies  </w:t>
            </w:r>
          </w:p>
        </w:tc>
      </w:tr>
    </w:tbl>
    <w:p w14:paraId="13EE8D02" w14:textId="166EBE23" w:rsidR="000A468E" w:rsidRDefault="00AF3F9D" w:rsidP="0083379A">
      <w:pPr>
        <w:pStyle w:val="StyleCaptionCalibri11ptBoldUnderline"/>
        <w:ind w:left="0" w:firstLine="0"/>
        <w:jc w:val="left"/>
      </w:pPr>
      <w:r>
        <w:rPr>
          <w:u w:val="none"/>
        </w:rPr>
        <w:t xml:space="preserve">                                   </w:t>
      </w:r>
      <w:bookmarkStart w:id="137" w:name="_Toc163139100"/>
      <w:r w:rsidR="000A468E" w:rsidRPr="00AD5E6E">
        <w:t xml:space="preserve">Table </w:t>
      </w:r>
      <w:r w:rsidR="000A468E" w:rsidRPr="00AD5E6E">
        <w:fldChar w:fldCharType="begin"/>
      </w:r>
      <w:r w:rsidR="000A468E" w:rsidRPr="00AD5E6E">
        <w:instrText xml:space="preserve"> SEQ Table \* ARABIC </w:instrText>
      </w:r>
      <w:r w:rsidR="000A468E" w:rsidRPr="00AD5E6E">
        <w:fldChar w:fldCharType="separate"/>
      </w:r>
      <w:r w:rsidR="005830A6">
        <w:rPr>
          <w:noProof/>
        </w:rPr>
        <w:t>19</w:t>
      </w:r>
      <w:r w:rsidR="000A468E" w:rsidRPr="00AD5E6E">
        <w:fldChar w:fldCharType="end"/>
      </w:r>
      <w:r w:rsidR="000A468E" w:rsidRPr="00AD5E6E">
        <w:t xml:space="preserve">: </w:t>
      </w:r>
      <w:r w:rsidR="000A468E">
        <w:t>Techniques for Design and development of system, subsystem</w:t>
      </w:r>
      <w:bookmarkEnd w:id="137"/>
    </w:p>
    <w:p w14:paraId="65958D80" w14:textId="77777777" w:rsidR="00B67706" w:rsidRDefault="00B67706" w:rsidP="0083379A">
      <w:pPr>
        <w:pStyle w:val="StyleCaptionCalibri11ptBoldUnderline"/>
        <w:ind w:left="0" w:firstLine="0"/>
        <w:jc w:val="left"/>
      </w:pPr>
    </w:p>
    <w:p w14:paraId="41A4341B" w14:textId="52BEBDF1" w:rsidR="000A468E" w:rsidRDefault="000A468E" w:rsidP="00392BEF">
      <w:pPr>
        <w:pStyle w:val="Heading3"/>
        <w:ind w:left="1276"/>
      </w:pPr>
      <w:bookmarkStart w:id="138" w:name="_Toc81681676"/>
      <w:r w:rsidRPr="00663E25">
        <w:t>Safety Verification and validation of the system</w:t>
      </w:r>
      <w:bookmarkEnd w:id="138"/>
    </w:p>
    <w:tbl>
      <w:tblPr>
        <w:tblStyle w:val="TableGrid"/>
        <w:tblW w:w="0" w:type="auto"/>
        <w:jc w:val="center"/>
        <w:tblLook w:val="04A0" w:firstRow="1" w:lastRow="0" w:firstColumn="1" w:lastColumn="0" w:noHBand="0" w:noVBand="1"/>
      </w:tblPr>
      <w:tblGrid>
        <w:gridCol w:w="1413"/>
        <w:gridCol w:w="6581"/>
      </w:tblGrid>
      <w:tr w:rsidR="000A468E" w14:paraId="20A9ABD4" w14:textId="77777777" w:rsidTr="004418D7">
        <w:trPr>
          <w:jc w:val="center"/>
        </w:trPr>
        <w:tc>
          <w:tcPr>
            <w:tcW w:w="1413" w:type="dxa"/>
            <w:shd w:val="clear" w:color="auto" w:fill="D9E2F3" w:themeFill="accent1" w:themeFillTint="33"/>
          </w:tcPr>
          <w:p w14:paraId="536FDA5B" w14:textId="77777777" w:rsidR="000A468E" w:rsidRDefault="000A468E" w:rsidP="0097207A">
            <w:pPr>
              <w:pStyle w:val="TOCHeading"/>
            </w:pPr>
            <w:r>
              <w:t>SI</w:t>
            </w:r>
          </w:p>
        </w:tc>
        <w:tc>
          <w:tcPr>
            <w:tcW w:w="6581" w:type="dxa"/>
            <w:shd w:val="clear" w:color="auto" w:fill="D9E2F3" w:themeFill="accent1" w:themeFillTint="33"/>
          </w:tcPr>
          <w:p w14:paraId="0518BA24" w14:textId="77777777" w:rsidR="000A468E" w:rsidRDefault="000A468E" w:rsidP="0097207A">
            <w:pPr>
              <w:pStyle w:val="TOCHeading"/>
            </w:pPr>
            <w:r w:rsidRPr="00D50114">
              <w:t>Technique</w:t>
            </w:r>
            <w:r>
              <w:t>/Measure</w:t>
            </w:r>
          </w:p>
        </w:tc>
      </w:tr>
      <w:tr w:rsidR="000A468E" w14:paraId="79D7D3D1" w14:textId="77777777" w:rsidTr="004418D7">
        <w:trPr>
          <w:jc w:val="center"/>
        </w:trPr>
        <w:tc>
          <w:tcPr>
            <w:tcW w:w="1413" w:type="dxa"/>
          </w:tcPr>
          <w:p w14:paraId="2831B910" w14:textId="77777777" w:rsidR="000A468E" w:rsidRDefault="000A468E" w:rsidP="00CB02E4">
            <w:pPr>
              <w:pStyle w:val="TableContents"/>
              <w:widowControl/>
              <w:numPr>
                <w:ilvl w:val="0"/>
                <w:numId w:val="34"/>
              </w:numPr>
              <w:suppressLineNumbers w:val="0"/>
              <w:tabs>
                <w:tab w:val="clear" w:pos="400"/>
                <w:tab w:val="clear" w:pos="10070"/>
              </w:tabs>
              <w:suppressAutoHyphens w:val="0"/>
              <w:spacing w:before="120" w:after="120" w:line="240" w:lineRule="auto"/>
              <w:jc w:val="center"/>
            </w:pPr>
          </w:p>
        </w:tc>
        <w:tc>
          <w:tcPr>
            <w:tcW w:w="6581" w:type="dxa"/>
          </w:tcPr>
          <w:p w14:paraId="16955483" w14:textId="77777777" w:rsidR="000A468E" w:rsidRPr="006500BE" w:rsidRDefault="000A468E" w:rsidP="0097207A">
            <w:pPr>
              <w:pStyle w:val="TableContents"/>
              <w:rPr>
                <w:b w:val="0"/>
                <w:bCs/>
                <w:sz w:val="22"/>
                <w:szCs w:val="22"/>
              </w:rPr>
            </w:pPr>
            <w:r w:rsidRPr="006500BE">
              <w:rPr>
                <w:b w:val="0"/>
                <w:bCs/>
                <w:sz w:val="22"/>
                <w:szCs w:val="22"/>
              </w:rPr>
              <w:t>Structured design</w:t>
            </w:r>
          </w:p>
        </w:tc>
      </w:tr>
      <w:tr w:rsidR="000A468E" w14:paraId="271ED2BE" w14:textId="77777777" w:rsidTr="004418D7">
        <w:trPr>
          <w:jc w:val="center"/>
        </w:trPr>
        <w:tc>
          <w:tcPr>
            <w:tcW w:w="1413" w:type="dxa"/>
          </w:tcPr>
          <w:p w14:paraId="67E5FBE6" w14:textId="77777777" w:rsidR="000A468E" w:rsidRDefault="000A468E" w:rsidP="00CB02E4">
            <w:pPr>
              <w:pStyle w:val="TableContents"/>
              <w:widowControl/>
              <w:numPr>
                <w:ilvl w:val="0"/>
                <w:numId w:val="34"/>
              </w:numPr>
              <w:suppressLineNumbers w:val="0"/>
              <w:tabs>
                <w:tab w:val="clear" w:pos="400"/>
                <w:tab w:val="clear" w:pos="10070"/>
              </w:tabs>
              <w:suppressAutoHyphens w:val="0"/>
              <w:spacing w:before="120" w:after="120" w:line="240" w:lineRule="auto"/>
              <w:jc w:val="center"/>
            </w:pPr>
          </w:p>
        </w:tc>
        <w:tc>
          <w:tcPr>
            <w:tcW w:w="6581" w:type="dxa"/>
          </w:tcPr>
          <w:p w14:paraId="7CFD93DF" w14:textId="77777777" w:rsidR="000A468E" w:rsidRPr="006500BE" w:rsidRDefault="000A468E" w:rsidP="0097207A">
            <w:pPr>
              <w:pStyle w:val="TableContents"/>
              <w:rPr>
                <w:b w:val="0"/>
                <w:bCs/>
                <w:sz w:val="22"/>
                <w:szCs w:val="22"/>
              </w:rPr>
            </w:pPr>
            <w:r w:rsidRPr="006500BE">
              <w:rPr>
                <w:b w:val="0"/>
                <w:bCs/>
                <w:sz w:val="22"/>
                <w:szCs w:val="22"/>
              </w:rPr>
              <w:t>Graphical description including for example block diagrams</w:t>
            </w:r>
          </w:p>
        </w:tc>
      </w:tr>
      <w:tr w:rsidR="000A468E" w14:paraId="78FA53DF" w14:textId="77777777" w:rsidTr="004418D7">
        <w:trPr>
          <w:jc w:val="center"/>
        </w:trPr>
        <w:tc>
          <w:tcPr>
            <w:tcW w:w="1413" w:type="dxa"/>
          </w:tcPr>
          <w:p w14:paraId="648778E5" w14:textId="77777777" w:rsidR="000A468E" w:rsidRDefault="000A468E" w:rsidP="00CB02E4">
            <w:pPr>
              <w:pStyle w:val="TableContents"/>
              <w:widowControl/>
              <w:numPr>
                <w:ilvl w:val="0"/>
                <w:numId w:val="34"/>
              </w:numPr>
              <w:suppressLineNumbers w:val="0"/>
              <w:tabs>
                <w:tab w:val="clear" w:pos="400"/>
                <w:tab w:val="clear" w:pos="10070"/>
              </w:tabs>
              <w:suppressAutoHyphens w:val="0"/>
              <w:spacing w:before="120" w:after="120" w:line="240" w:lineRule="auto"/>
              <w:jc w:val="center"/>
            </w:pPr>
          </w:p>
        </w:tc>
        <w:tc>
          <w:tcPr>
            <w:tcW w:w="6581" w:type="dxa"/>
          </w:tcPr>
          <w:p w14:paraId="3C35DA09" w14:textId="77777777" w:rsidR="000A468E" w:rsidRPr="006500BE" w:rsidRDefault="000A468E" w:rsidP="0097207A">
            <w:pPr>
              <w:pStyle w:val="TableContents"/>
              <w:rPr>
                <w:b w:val="0"/>
                <w:bCs/>
                <w:sz w:val="22"/>
                <w:szCs w:val="22"/>
              </w:rPr>
            </w:pPr>
            <w:r w:rsidRPr="006500BE">
              <w:rPr>
                <w:b w:val="0"/>
                <w:bCs/>
                <w:sz w:val="22"/>
                <w:szCs w:val="22"/>
              </w:rPr>
              <w:t>Modularization</w:t>
            </w:r>
          </w:p>
        </w:tc>
      </w:tr>
      <w:tr w:rsidR="000A468E" w14:paraId="01930684" w14:textId="77777777" w:rsidTr="004418D7">
        <w:trPr>
          <w:jc w:val="center"/>
        </w:trPr>
        <w:tc>
          <w:tcPr>
            <w:tcW w:w="1413" w:type="dxa"/>
          </w:tcPr>
          <w:p w14:paraId="36709297" w14:textId="77777777" w:rsidR="000A468E" w:rsidRDefault="000A468E">
            <w:pPr>
              <w:pStyle w:val="TableContents"/>
              <w:widowControl/>
              <w:numPr>
                <w:ilvl w:val="0"/>
                <w:numId w:val="34"/>
              </w:numPr>
              <w:suppressLineNumbers w:val="0"/>
              <w:tabs>
                <w:tab w:val="clear" w:pos="400"/>
                <w:tab w:val="clear" w:pos="10070"/>
              </w:tabs>
              <w:suppressAutoHyphens w:val="0"/>
              <w:spacing w:before="120" w:after="120" w:line="240" w:lineRule="auto"/>
            </w:pPr>
          </w:p>
        </w:tc>
        <w:tc>
          <w:tcPr>
            <w:tcW w:w="6581" w:type="dxa"/>
          </w:tcPr>
          <w:p w14:paraId="17B47902" w14:textId="77777777" w:rsidR="000A468E" w:rsidRPr="006500BE" w:rsidRDefault="000A468E" w:rsidP="0097207A">
            <w:pPr>
              <w:pStyle w:val="TableContents"/>
              <w:rPr>
                <w:b w:val="0"/>
                <w:bCs/>
                <w:sz w:val="22"/>
                <w:szCs w:val="22"/>
              </w:rPr>
            </w:pPr>
            <w:r w:rsidRPr="006500BE">
              <w:rPr>
                <w:b w:val="0"/>
                <w:bCs/>
                <w:sz w:val="22"/>
                <w:szCs w:val="22"/>
              </w:rPr>
              <w:t>Formal or semiformal design specification</w:t>
            </w:r>
          </w:p>
        </w:tc>
      </w:tr>
      <w:tr w:rsidR="000A468E" w14:paraId="31550FF5" w14:textId="77777777" w:rsidTr="004418D7">
        <w:trPr>
          <w:jc w:val="center"/>
        </w:trPr>
        <w:tc>
          <w:tcPr>
            <w:tcW w:w="1413" w:type="dxa"/>
          </w:tcPr>
          <w:p w14:paraId="006D9FB1" w14:textId="77777777" w:rsidR="000A468E" w:rsidRDefault="000A468E">
            <w:pPr>
              <w:pStyle w:val="TableContents"/>
              <w:widowControl/>
              <w:numPr>
                <w:ilvl w:val="0"/>
                <w:numId w:val="34"/>
              </w:numPr>
              <w:suppressLineNumbers w:val="0"/>
              <w:tabs>
                <w:tab w:val="clear" w:pos="400"/>
                <w:tab w:val="clear" w:pos="10070"/>
              </w:tabs>
              <w:suppressAutoHyphens w:val="0"/>
              <w:spacing w:before="120" w:after="120" w:line="240" w:lineRule="auto"/>
            </w:pPr>
          </w:p>
        </w:tc>
        <w:tc>
          <w:tcPr>
            <w:tcW w:w="6581" w:type="dxa"/>
          </w:tcPr>
          <w:p w14:paraId="08940373" w14:textId="77777777" w:rsidR="000A468E" w:rsidRPr="006500BE" w:rsidRDefault="000A468E" w:rsidP="0097207A">
            <w:pPr>
              <w:pStyle w:val="TableContents"/>
              <w:rPr>
                <w:b w:val="0"/>
                <w:bCs/>
                <w:sz w:val="22"/>
                <w:szCs w:val="22"/>
              </w:rPr>
            </w:pPr>
            <w:r w:rsidRPr="006500BE">
              <w:rPr>
                <w:b w:val="0"/>
                <w:bCs/>
                <w:sz w:val="22"/>
                <w:szCs w:val="22"/>
              </w:rPr>
              <w:t>Computer aided design tools</w:t>
            </w:r>
          </w:p>
        </w:tc>
      </w:tr>
      <w:tr w:rsidR="000A468E" w14:paraId="27BE29F3" w14:textId="77777777" w:rsidTr="004418D7">
        <w:trPr>
          <w:jc w:val="center"/>
        </w:trPr>
        <w:tc>
          <w:tcPr>
            <w:tcW w:w="1413" w:type="dxa"/>
          </w:tcPr>
          <w:p w14:paraId="2751E58C" w14:textId="77777777" w:rsidR="000A468E" w:rsidRDefault="000A468E">
            <w:pPr>
              <w:pStyle w:val="TableContents"/>
              <w:widowControl/>
              <w:numPr>
                <w:ilvl w:val="0"/>
                <w:numId w:val="34"/>
              </w:numPr>
              <w:suppressLineNumbers w:val="0"/>
              <w:tabs>
                <w:tab w:val="clear" w:pos="400"/>
                <w:tab w:val="clear" w:pos="10070"/>
              </w:tabs>
              <w:suppressAutoHyphens w:val="0"/>
              <w:spacing w:before="120" w:after="120" w:line="240" w:lineRule="auto"/>
            </w:pPr>
          </w:p>
        </w:tc>
        <w:tc>
          <w:tcPr>
            <w:tcW w:w="6581" w:type="dxa"/>
          </w:tcPr>
          <w:p w14:paraId="0BDFE76E" w14:textId="77777777" w:rsidR="000A468E" w:rsidRPr="006500BE" w:rsidRDefault="000A468E" w:rsidP="0097207A">
            <w:pPr>
              <w:pStyle w:val="TableContents"/>
              <w:rPr>
                <w:b w:val="0"/>
                <w:bCs/>
                <w:sz w:val="22"/>
                <w:szCs w:val="22"/>
              </w:rPr>
            </w:pPr>
            <w:r w:rsidRPr="006500BE">
              <w:rPr>
                <w:b w:val="0"/>
                <w:bCs/>
                <w:sz w:val="22"/>
                <w:szCs w:val="22"/>
              </w:rPr>
              <w:t xml:space="preserve">Environmental studies  </w:t>
            </w:r>
          </w:p>
        </w:tc>
      </w:tr>
    </w:tbl>
    <w:p w14:paraId="455C1197" w14:textId="3F8468C7" w:rsidR="000A468E" w:rsidRDefault="000A468E" w:rsidP="000A468E">
      <w:pPr>
        <w:pStyle w:val="StyleCaptionCalibri11ptBoldUnderline"/>
      </w:pPr>
      <w:bookmarkStart w:id="139" w:name="_Toc163139101"/>
      <w:r w:rsidRPr="00AD5E6E">
        <w:t xml:space="preserve">Table </w:t>
      </w:r>
      <w:r w:rsidRPr="00AD5E6E">
        <w:fldChar w:fldCharType="begin"/>
      </w:r>
      <w:r w:rsidRPr="00AD5E6E">
        <w:instrText xml:space="preserve"> SEQ Table \* ARABIC </w:instrText>
      </w:r>
      <w:r w:rsidRPr="00AD5E6E">
        <w:fldChar w:fldCharType="separate"/>
      </w:r>
      <w:r w:rsidR="005830A6">
        <w:rPr>
          <w:noProof/>
        </w:rPr>
        <w:t>20</w:t>
      </w:r>
      <w:r w:rsidRPr="00AD5E6E">
        <w:fldChar w:fldCharType="end"/>
      </w:r>
      <w:r w:rsidRPr="00AD5E6E">
        <w:t xml:space="preserve">: </w:t>
      </w:r>
      <w:r>
        <w:t>Techniques for Safety verification and validation of system and subsystem</w:t>
      </w:r>
      <w:bookmarkEnd w:id="139"/>
    </w:p>
    <w:p w14:paraId="0958EB84" w14:textId="77777777" w:rsidR="00CB02E4" w:rsidRDefault="00CB02E4" w:rsidP="000A468E">
      <w:pPr>
        <w:pStyle w:val="StyleCaptionCalibri11ptBoldUnderline"/>
      </w:pPr>
    </w:p>
    <w:p w14:paraId="781B9E2D" w14:textId="77777777" w:rsidR="000A468E" w:rsidRDefault="000A468E" w:rsidP="00392BEF">
      <w:pPr>
        <w:pStyle w:val="Heading3"/>
        <w:ind w:left="1276"/>
      </w:pPr>
      <w:bookmarkStart w:id="140" w:name="_Toc81681677"/>
      <w:r>
        <w:t>Application, operation, and maintenance</w:t>
      </w:r>
      <w:bookmarkEnd w:id="140"/>
    </w:p>
    <w:p w14:paraId="569019C2" w14:textId="2D7CF5B1" w:rsidR="000A468E" w:rsidRPr="00A5060A" w:rsidRDefault="000A468E" w:rsidP="00BE7F64">
      <w:pPr>
        <w:pStyle w:val="TBullet-2"/>
        <w:numPr>
          <w:ilvl w:val="0"/>
          <w:numId w:val="0"/>
        </w:numPr>
        <w:spacing w:line="276" w:lineRule="auto"/>
        <w:ind w:left="720"/>
        <w:rPr>
          <w:rFonts w:ascii="Arial" w:hAnsi="Arial" w:cs="Arial"/>
          <w:b w:val="0"/>
          <w:bCs/>
          <w:sz w:val="24"/>
          <w:lang w:val="en-GB"/>
        </w:rPr>
      </w:pPr>
      <w:r w:rsidRPr="00A5060A">
        <w:rPr>
          <w:rFonts w:ascii="Arial" w:hAnsi="Arial" w:cs="Arial"/>
          <w:b w:val="0"/>
          <w:bCs/>
          <w:sz w:val="24"/>
          <w:lang w:val="en-GB"/>
        </w:rPr>
        <w:t xml:space="preserve">The results of the design/development phase and of the safety case will lead to </w:t>
      </w:r>
    </w:p>
    <w:p w14:paraId="3697A832" w14:textId="0AA30165" w:rsidR="000A468E" w:rsidRPr="007E33EB" w:rsidRDefault="000A468E" w:rsidP="00CB02E4">
      <w:pPr>
        <w:pStyle w:val="TBullet-2"/>
        <w:numPr>
          <w:ilvl w:val="0"/>
          <w:numId w:val="0"/>
        </w:numPr>
        <w:spacing w:line="276" w:lineRule="auto"/>
        <w:ind w:left="720"/>
      </w:pPr>
      <w:r w:rsidRPr="00A5060A">
        <w:rPr>
          <w:rFonts w:ascii="Arial" w:hAnsi="Arial" w:cs="Arial"/>
          <w:b w:val="0"/>
          <w:bCs/>
          <w:sz w:val="24"/>
          <w:lang w:val="en-GB"/>
        </w:rPr>
        <w:t>application, operation, and maintenance procedures which shall be documented considering the techniques/measures provided in the table below.</w:t>
      </w:r>
    </w:p>
    <w:tbl>
      <w:tblPr>
        <w:tblStyle w:val="TableGrid"/>
        <w:tblW w:w="0" w:type="auto"/>
        <w:jc w:val="center"/>
        <w:tblLook w:val="04A0" w:firstRow="1" w:lastRow="0" w:firstColumn="1" w:lastColumn="0" w:noHBand="0" w:noVBand="1"/>
      </w:tblPr>
      <w:tblGrid>
        <w:gridCol w:w="1413"/>
        <w:gridCol w:w="6587"/>
      </w:tblGrid>
      <w:tr w:rsidR="000A468E" w14:paraId="2A236050" w14:textId="77777777" w:rsidTr="004418D7">
        <w:trPr>
          <w:jc w:val="center"/>
        </w:trPr>
        <w:tc>
          <w:tcPr>
            <w:tcW w:w="1413" w:type="dxa"/>
            <w:shd w:val="clear" w:color="auto" w:fill="D9E2F3" w:themeFill="accent1" w:themeFillTint="33"/>
          </w:tcPr>
          <w:p w14:paraId="731C6732" w14:textId="77777777" w:rsidR="000A468E" w:rsidRDefault="000A468E" w:rsidP="0097207A">
            <w:pPr>
              <w:pStyle w:val="TOCHeading"/>
            </w:pPr>
            <w:r>
              <w:t>SI</w:t>
            </w:r>
          </w:p>
        </w:tc>
        <w:tc>
          <w:tcPr>
            <w:tcW w:w="6587" w:type="dxa"/>
            <w:shd w:val="clear" w:color="auto" w:fill="D9E2F3" w:themeFill="accent1" w:themeFillTint="33"/>
          </w:tcPr>
          <w:p w14:paraId="23AFCB9F" w14:textId="77777777" w:rsidR="000A468E" w:rsidRDefault="000A468E" w:rsidP="0097207A">
            <w:pPr>
              <w:pStyle w:val="TOCHeading"/>
            </w:pPr>
            <w:r w:rsidRPr="00D50114">
              <w:t>Technique</w:t>
            </w:r>
            <w:r>
              <w:t>/Measure</w:t>
            </w:r>
          </w:p>
        </w:tc>
      </w:tr>
      <w:tr w:rsidR="000A468E" w14:paraId="73C1495A" w14:textId="77777777" w:rsidTr="004418D7">
        <w:trPr>
          <w:jc w:val="center"/>
        </w:trPr>
        <w:tc>
          <w:tcPr>
            <w:tcW w:w="1413" w:type="dxa"/>
          </w:tcPr>
          <w:p w14:paraId="2A32B6D4" w14:textId="77777777" w:rsidR="000A468E" w:rsidRDefault="000A468E">
            <w:pPr>
              <w:pStyle w:val="TableContents"/>
              <w:widowControl/>
              <w:numPr>
                <w:ilvl w:val="0"/>
                <w:numId w:val="35"/>
              </w:numPr>
              <w:suppressLineNumbers w:val="0"/>
              <w:tabs>
                <w:tab w:val="clear" w:pos="400"/>
                <w:tab w:val="clear" w:pos="10070"/>
              </w:tabs>
              <w:suppressAutoHyphens w:val="0"/>
              <w:spacing w:before="120" w:after="120" w:line="240" w:lineRule="auto"/>
            </w:pPr>
          </w:p>
        </w:tc>
        <w:tc>
          <w:tcPr>
            <w:tcW w:w="6587" w:type="dxa"/>
          </w:tcPr>
          <w:p w14:paraId="769CADB7" w14:textId="77777777" w:rsidR="000A468E" w:rsidRPr="006500BE" w:rsidRDefault="000A468E" w:rsidP="0097207A">
            <w:pPr>
              <w:pStyle w:val="TableContents"/>
              <w:rPr>
                <w:b w:val="0"/>
                <w:bCs/>
                <w:sz w:val="22"/>
                <w:szCs w:val="22"/>
              </w:rPr>
            </w:pPr>
            <w:r w:rsidRPr="006500BE">
              <w:rPr>
                <w:b w:val="0"/>
                <w:bCs/>
                <w:sz w:val="22"/>
                <w:szCs w:val="22"/>
              </w:rPr>
              <w:t>Production of applications operational and maintenance manuals and instructions</w:t>
            </w:r>
          </w:p>
        </w:tc>
      </w:tr>
      <w:tr w:rsidR="000A468E" w14:paraId="5C3F89D3" w14:textId="77777777" w:rsidTr="004418D7">
        <w:trPr>
          <w:jc w:val="center"/>
        </w:trPr>
        <w:tc>
          <w:tcPr>
            <w:tcW w:w="1413" w:type="dxa"/>
          </w:tcPr>
          <w:p w14:paraId="5927F5E8" w14:textId="77777777" w:rsidR="000A468E" w:rsidRDefault="000A468E">
            <w:pPr>
              <w:pStyle w:val="TableContents"/>
              <w:widowControl/>
              <w:numPr>
                <w:ilvl w:val="0"/>
                <w:numId w:val="35"/>
              </w:numPr>
              <w:suppressLineNumbers w:val="0"/>
              <w:tabs>
                <w:tab w:val="clear" w:pos="400"/>
                <w:tab w:val="clear" w:pos="10070"/>
              </w:tabs>
              <w:suppressAutoHyphens w:val="0"/>
              <w:spacing w:before="120" w:after="120" w:line="240" w:lineRule="auto"/>
            </w:pPr>
          </w:p>
        </w:tc>
        <w:tc>
          <w:tcPr>
            <w:tcW w:w="6587" w:type="dxa"/>
          </w:tcPr>
          <w:p w14:paraId="6D11BAFE" w14:textId="77777777" w:rsidR="000A468E" w:rsidRPr="006500BE" w:rsidRDefault="000A468E" w:rsidP="0097207A">
            <w:pPr>
              <w:pStyle w:val="TableContents"/>
              <w:rPr>
                <w:b w:val="0"/>
                <w:bCs/>
                <w:sz w:val="22"/>
                <w:szCs w:val="22"/>
              </w:rPr>
            </w:pPr>
            <w:r w:rsidRPr="006500BE">
              <w:rPr>
                <w:b w:val="0"/>
                <w:bCs/>
                <w:sz w:val="22"/>
                <w:szCs w:val="22"/>
              </w:rPr>
              <w:t>Training in the execution of operational and maintenance instructions</w:t>
            </w:r>
          </w:p>
        </w:tc>
      </w:tr>
      <w:tr w:rsidR="000A468E" w14:paraId="1C62790E" w14:textId="77777777" w:rsidTr="004418D7">
        <w:trPr>
          <w:jc w:val="center"/>
        </w:trPr>
        <w:tc>
          <w:tcPr>
            <w:tcW w:w="1413" w:type="dxa"/>
          </w:tcPr>
          <w:p w14:paraId="0C973EB2" w14:textId="77777777" w:rsidR="000A468E" w:rsidRDefault="000A468E">
            <w:pPr>
              <w:pStyle w:val="TableContents"/>
              <w:widowControl/>
              <w:numPr>
                <w:ilvl w:val="0"/>
                <w:numId w:val="35"/>
              </w:numPr>
              <w:suppressLineNumbers w:val="0"/>
              <w:tabs>
                <w:tab w:val="clear" w:pos="400"/>
                <w:tab w:val="clear" w:pos="10070"/>
              </w:tabs>
              <w:suppressAutoHyphens w:val="0"/>
              <w:spacing w:before="120" w:after="120" w:line="240" w:lineRule="auto"/>
            </w:pPr>
          </w:p>
        </w:tc>
        <w:tc>
          <w:tcPr>
            <w:tcW w:w="6587" w:type="dxa"/>
          </w:tcPr>
          <w:p w14:paraId="214CDA61" w14:textId="77777777" w:rsidR="000A468E" w:rsidRPr="006500BE" w:rsidRDefault="000A468E" w:rsidP="0097207A">
            <w:pPr>
              <w:pStyle w:val="TableContents"/>
              <w:rPr>
                <w:b w:val="0"/>
                <w:bCs/>
                <w:sz w:val="22"/>
                <w:szCs w:val="22"/>
              </w:rPr>
            </w:pPr>
            <w:r w:rsidRPr="006500BE">
              <w:rPr>
                <w:b w:val="0"/>
                <w:bCs/>
                <w:sz w:val="22"/>
                <w:szCs w:val="22"/>
              </w:rPr>
              <w:t>Maintenance friendliness</w:t>
            </w:r>
          </w:p>
        </w:tc>
      </w:tr>
      <w:tr w:rsidR="000A468E" w14:paraId="66909927" w14:textId="77777777" w:rsidTr="004418D7">
        <w:trPr>
          <w:jc w:val="center"/>
        </w:trPr>
        <w:tc>
          <w:tcPr>
            <w:tcW w:w="1413" w:type="dxa"/>
          </w:tcPr>
          <w:p w14:paraId="08CAE24F" w14:textId="77777777" w:rsidR="000A468E" w:rsidRDefault="000A468E">
            <w:pPr>
              <w:pStyle w:val="TableContents"/>
              <w:widowControl/>
              <w:numPr>
                <w:ilvl w:val="0"/>
                <w:numId w:val="35"/>
              </w:numPr>
              <w:suppressLineNumbers w:val="0"/>
              <w:tabs>
                <w:tab w:val="clear" w:pos="400"/>
                <w:tab w:val="clear" w:pos="10070"/>
              </w:tabs>
              <w:suppressAutoHyphens w:val="0"/>
              <w:spacing w:before="120" w:after="120" w:line="240" w:lineRule="auto"/>
            </w:pPr>
          </w:p>
        </w:tc>
        <w:tc>
          <w:tcPr>
            <w:tcW w:w="6587" w:type="dxa"/>
          </w:tcPr>
          <w:p w14:paraId="6A58AA77" w14:textId="77777777" w:rsidR="000A468E" w:rsidRPr="006500BE" w:rsidRDefault="000A468E" w:rsidP="0097207A">
            <w:pPr>
              <w:pStyle w:val="TableContents"/>
              <w:rPr>
                <w:b w:val="0"/>
                <w:bCs/>
                <w:sz w:val="22"/>
                <w:szCs w:val="22"/>
              </w:rPr>
            </w:pPr>
            <w:r w:rsidRPr="006500BE">
              <w:rPr>
                <w:b w:val="0"/>
                <w:bCs/>
                <w:sz w:val="22"/>
                <w:szCs w:val="22"/>
              </w:rPr>
              <w:t>Protection against physical threats</w:t>
            </w:r>
          </w:p>
        </w:tc>
      </w:tr>
      <w:tr w:rsidR="000A468E" w14:paraId="1DA71D6F" w14:textId="77777777" w:rsidTr="004418D7">
        <w:trPr>
          <w:jc w:val="center"/>
        </w:trPr>
        <w:tc>
          <w:tcPr>
            <w:tcW w:w="1413" w:type="dxa"/>
          </w:tcPr>
          <w:p w14:paraId="54506C05" w14:textId="77777777" w:rsidR="000A468E" w:rsidRDefault="000A468E">
            <w:pPr>
              <w:pStyle w:val="TableContents"/>
              <w:widowControl/>
              <w:numPr>
                <w:ilvl w:val="0"/>
                <w:numId w:val="35"/>
              </w:numPr>
              <w:suppressLineNumbers w:val="0"/>
              <w:tabs>
                <w:tab w:val="clear" w:pos="400"/>
                <w:tab w:val="clear" w:pos="10070"/>
              </w:tabs>
              <w:suppressAutoHyphens w:val="0"/>
              <w:spacing w:before="120" w:after="120" w:line="240" w:lineRule="auto"/>
            </w:pPr>
          </w:p>
        </w:tc>
        <w:tc>
          <w:tcPr>
            <w:tcW w:w="6587" w:type="dxa"/>
          </w:tcPr>
          <w:p w14:paraId="2C4CE983" w14:textId="77777777" w:rsidR="000A468E" w:rsidRPr="006500BE" w:rsidRDefault="000A468E" w:rsidP="0097207A">
            <w:pPr>
              <w:pStyle w:val="TableContents"/>
              <w:rPr>
                <w:b w:val="0"/>
                <w:bCs/>
                <w:sz w:val="22"/>
                <w:szCs w:val="22"/>
              </w:rPr>
            </w:pPr>
            <w:r w:rsidRPr="006500BE">
              <w:rPr>
                <w:b w:val="0"/>
                <w:bCs/>
                <w:sz w:val="22"/>
                <w:szCs w:val="22"/>
              </w:rPr>
              <w:t>Protection against IT Security threats</w:t>
            </w:r>
          </w:p>
        </w:tc>
      </w:tr>
    </w:tbl>
    <w:p w14:paraId="2F20F2CF" w14:textId="401796CA" w:rsidR="000A468E" w:rsidRDefault="000A468E" w:rsidP="000A468E">
      <w:pPr>
        <w:pStyle w:val="StyleCaptionCalibri11ptBoldUnderline"/>
      </w:pPr>
      <w:bookmarkStart w:id="141" w:name="_Toc163139102"/>
      <w:bookmarkStart w:id="142" w:name="_Hlk159071602"/>
      <w:r w:rsidRPr="00AD5E6E">
        <w:t xml:space="preserve">Table </w:t>
      </w:r>
      <w:r w:rsidRPr="00AD5E6E">
        <w:fldChar w:fldCharType="begin"/>
      </w:r>
      <w:r w:rsidRPr="00AD5E6E">
        <w:instrText xml:space="preserve"> SEQ Table \* ARABIC </w:instrText>
      </w:r>
      <w:r w:rsidRPr="00AD5E6E">
        <w:fldChar w:fldCharType="separate"/>
      </w:r>
      <w:r w:rsidR="005830A6">
        <w:rPr>
          <w:noProof/>
        </w:rPr>
        <w:t>21</w:t>
      </w:r>
      <w:r w:rsidRPr="00AD5E6E">
        <w:fldChar w:fldCharType="end"/>
      </w:r>
      <w:r w:rsidRPr="00AD5E6E">
        <w:t xml:space="preserve">: </w:t>
      </w:r>
      <w:r>
        <w:t>Techniques for Safety verification and validation of system and subsystem</w:t>
      </w:r>
      <w:bookmarkEnd w:id="141"/>
    </w:p>
    <w:p w14:paraId="1BE863B3" w14:textId="77777777" w:rsidR="00CB02E4" w:rsidRDefault="00CB02E4" w:rsidP="000A468E">
      <w:pPr>
        <w:pStyle w:val="StyleCaptionCalibri11ptBoldUnderline"/>
      </w:pPr>
    </w:p>
    <w:p w14:paraId="1F7063BF" w14:textId="77777777" w:rsidR="000A468E" w:rsidRPr="000A51D7" w:rsidRDefault="000A468E" w:rsidP="0049217E">
      <w:pPr>
        <w:pStyle w:val="Heading2"/>
        <w:ind w:left="851" w:hanging="567"/>
      </w:pPr>
      <w:bookmarkStart w:id="143" w:name="_Toc159744859"/>
      <w:bookmarkStart w:id="144" w:name="_Toc159745719"/>
      <w:bookmarkStart w:id="145" w:name="_Toc159773902"/>
      <w:bookmarkStart w:id="146" w:name="_Toc159774143"/>
      <w:bookmarkStart w:id="147" w:name="_Toc159744860"/>
      <w:bookmarkStart w:id="148" w:name="_Toc159745720"/>
      <w:bookmarkStart w:id="149" w:name="_Toc159773903"/>
      <w:bookmarkStart w:id="150" w:name="_Toc159774144"/>
      <w:bookmarkStart w:id="151" w:name="_Toc159744861"/>
      <w:bookmarkStart w:id="152" w:name="_Toc159745721"/>
      <w:bookmarkStart w:id="153" w:name="_Toc159773904"/>
      <w:bookmarkStart w:id="154" w:name="_Toc159774145"/>
      <w:bookmarkStart w:id="155" w:name="_Toc159744862"/>
      <w:bookmarkStart w:id="156" w:name="_Toc159745722"/>
      <w:bookmarkStart w:id="157" w:name="_Toc159773905"/>
      <w:bookmarkStart w:id="158" w:name="_Toc159774146"/>
      <w:bookmarkStart w:id="159" w:name="_Toc159744863"/>
      <w:bookmarkStart w:id="160" w:name="_Toc159745723"/>
      <w:bookmarkStart w:id="161" w:name="_Toc159773906"/>
      <w:bookmarkStart w:id="162" w:name="_Toc159774147"/>
      <w:bookmarkStart w:id="163" w:name="_Toc159744864"/>
      <w:bookmarkStart w:id="164" w:name="_Toc159745724"/>
      <w:bookmarkStart w:id="165" w:name="_Toc159773907"/>
      <w:bookmarkStart w:id="166" w:name="_Toc159774148"/>
      <w:bookmarkStart w:id="167" w:name="_Toc159744873"/>
      <w:bookmarkStart w:id="168" w:name="_Toc159745733"/>
      <w:bookmarkStart w:id="169" w:name="_Toc159773916"/>
      <w:bookmarkStart w:id="170" w:name="_Toc159774157"/>
      <w:bookmarkStart w:id="171" w:name="_Toc159744886"/>
      <w:bookmarkStart w:id="172" w:name="_Toc159745746"/>
      <w:bookmarkStart w:id="173" w:name="_Toc159773929"/>
      <w:bookmarkStart w:id="174" w:name="_Toc159774170"/>
      <w:bookmarkStart w:id="175" w:name="_Toc159744897"/>
      <w:bookmarkStart w:id="176" w:name="_Toc159745757"/>
      <w:bookmarkStart w:id="177" w:name="_Toc159773940"/>
      <w:bookmarkStart w:id="178" w:name="_Toc159774181"/>
      <w:bookmarkStart w:id="179" w:name="_Toc159744914"/>
      <w:bookmarkStart w:id="180" w:name="_Toc159745774"/>
      <w:bookmarkStart w:id="181" w:name="_Toc159773957"/>
      <w:bookmarkStart w:id="182" w:name="_Toc159774198"/>
      <w:bookmarkStart w:id="183" w:name="_Toc159744928"/>
      <w:bookmarkStart w:id="184" w:name="_Toc159745788"/>
      <w:bookmarkStart w:id="185" w:name="_Toc159773971"/>
      <w:bookmarkStart w:id="186" w:name="_Toc159774212"/>
      <w:bookmarkStart w:id="187" w:name="_Toc159744940"/>
      <w:bookmarkStart w:id="188" w:name="_Toc159745800"/>
      <w:bookmarkStart w:id="189" w:name="_Toc159773983"/>
      <w:bookmarkStart w:id="190" w:name="_Toc159774224"/>
      <w:bookmarkStart w:id="191" w:name="_Toc159744954"/>
      <w:bookmarkStart w:id="192" w:name="_Toc159745814"/>
      <w:bookmarkStart w:id="193" w:name="_Toc159773997"/>
      <w:bookmarkStart w:id="194" w:name="_Toc159774238"/>
      <w:bookmarkStart w:id="195" w:name="_Toc159744955"/>
      <w:bookmarkStart w:id="196" w:name="_Toc159745815"/>
      <w:bookmarkStart w:id="197" w:name="_Toc159773998"/>
      <w:bookmarkStart w:id="198" w:name="_Toc159774239"/>
      <w:bookmarkStart w:id="199" w:name="_Toc159744956"/>
      <w:bookmarkStart w:id="200" w:name="_Toc159745816"/>
      <w:bookmarkStart w:id="201" w:name="_Toc159773999"/>
      <w:bookmarkStart w:id="202" w:name="_Toc159774240"/>
      <w:bookmarkStart w:id="203" w:name="_Toc159744957"/>
      <w:bookmarkStart w:id="204" w:name="_Toc159745817"/>
      <w:bookmarkStart w:id="205" w:name="_Toc159774000"/>
      <w:bookmarkStart w:id="206" w:name="_Toc159774241"/>
      <w:bookmarkStart w:id="207" w:name="_Toc159744958"/>
      <w:bookmarkStart w:id="208" w:name="_Toc159745818"/>
      <w:bookmarkStart w:id="209" w:name="_Toc159774001"/>
      <w:bookmarkStart w:id="210" w:name="_Toc159774242"/>
      <w:bookmarkStart w:id="211" w:name="_Toc159744959"/>
      <w:bookmarkStart w:id="212" w:name="_Toc159745819"/>
      <w:bookmarkStart w:id="213" w:name="_Toc159774002"/>
      <w:bookmarkStart w:id="214" w:name="_Toc159774243"/>
      <w:bookmarkStart w:id="215" w:name="_Toc159744960"/>
      <w:bookmarkStart w:id="216" w:name="_Toc159745820"/>
      <w:bookmarkStart w:id="217" w:name="_Toc159774003"/>
      <w:bookmarkStart w:id="218" w:name="_Toc159774244"/>
      <w:bookmarkStart w:id="219" w:name="_Toc159744961"/>
      <w:bookmarkStart w:id="220" w:name="_Toc159745821"/>
      <w:bookmarkStart w:id="221" w:name="_Toc159774004"/>
      <w:bookmarkStart w:id="222" w:name="_Toc159774245"/>
      <w:bookmarkStart w:id="223" w:name="_Toc159744962"/>
      <w:bookmarkStart w:id="224" w:name="_Toc159745822"/>
      <w:bookmarkStart w:id="225" w:name="_Toc159774005"/>
      <w:bookmarkStart w:id="226" w:name="_Toc159774246"/>
      <w:bookmarkStart w:id="227" w:name="_Toc159744963"/>
      <w:bookmarkStart w:id="228" w:name="_Toc159745823"/>
      <w:bookmarkStart w:id="229" w:name="_Toc159774006"/>
      <w:bookmarkStart w:id="230" w:name="_Toc159774247"/>
      <w:bookmarkStart w:id="231" w:name="_Toc159744964"/>
      <w:bookmarkStart w:id="232" w:name="_Toc159745824"/>
      <w:bookmarkStart w:id="233" w:name="_Toc159774007"/>
      <w:bookmarkStart w:id="234" w:name="_Toc159774248"/>
      <w:bookmarkStart w:id="235" w:name="_Toc159744965"/>
      <w:bookmarkStart w:id="236" w:name="_Toc159745825"/>
      <w:bookmarkStart w:id="237" w:name="_Toc159774008"/>
      <w:bookmarkStart w:id="238" w:name="_Toc159774249"/>
      <w:bookmarkStart w:id="239" w:name="_Toc159744966"/>
      <w:bookmarkStart w:id="240" w:name="_Toc159745826"/>
      <w:bookmarkStart w:id="241" w:name="_Toc159774009"/>
      <w:bookmarkStart w:id="242" w:name="_Toc159774250"/>
      <w:bookmarkStart w:id="243" w:name="_Toc159744967"/>
      <w:bookmarkStart w:id="244" w:name="_Toc159745827"/>
      <w:bookmarkStart w:id="245" w:name="_Toc159774010"/>
      <w:bookmarkStart w:id="246" w:name="_Toc159774251"/>
      <w:bookmarkStart w:id="247" w:name="_Toc159744968"/>
      <w:bookmarkStart w:id="248" w:name="_Toc159745828"/>
      <w:bookmarkStart w:id="249" w:name="_Toc159774011"/>
      <w:bookmarkStart w:id="250" w:name="_Toc159774252"/>
      <w:bookmarkStart w:id="251" w:name="_Toc159744969"/>
      <w:bookmarkStart w:id="252" w:name="_Toc159745829"/>
      <w:bookmarkStart w:id="253" w:name="_Toc159774012"/>
      <w:bookmarkStart w:id="254" w:name="_Toc159774253"/>
      <w:bookmarkStart w:id="255" w:name="_Toc159744970"/>
      <w:bookmarkStart w:id="256" w:name="_Toc159745830"/>
      <w:bookmarkStart w:id="257" w:name="_Toc159774013"/>
      <w:bookmarkStart w:id="258" w:name="_Toc159774254"/>
      <w:bookmarkStart w:id="259" w:name="_Toc159744971"/>
      <w:bookmarkStart w:id="260" w:name="_Toc159745831"/>
      <w:bookmarkStart w:id="261" w:name="_Toc159774014"/>
      <w:bookmarkStart w:id="262" w:name="_Toc159774255"/>
      <w:bookmarkStart w:id="263" w:name="_Toc159744972"/>
      <w:bookmarkStart w:id="264" w:name="_Toc159745832"/>
      <w:bookmarkStart w:id="265" w:name="_Toc159774015"/>
      <w:bookmarkStart w:id="266" w:name="_Toc159774256"/>
      <w:bookmarkStart w:id="267" w:name="_Toc159744973"/>
      <w:bookmarkStart w:id="268" w:name="_Toc159745833"/>
      <w:bookmarkStart w:id="269" w:name="_Toc159774016"/>
      <w:bookmarkStart w:id="270" w:name="_Toc159774257"/>
      <w:bookmarkStart w:id="271" w:name="_Toc159744974"/>
      <w:bookmarkStart w:id="272" w:name="_Toc159745834"/>
      <w:bookmarkStart w:id="273" w:name="_Toc159774017"/>
      <w:bookmarkStart w:id="274" w:name="_Toc159774258"/>
      <w:bookmarkStart w:id="275" w:name="_Toc159744975"/>
      <w:bookmarkStart w:id="276" w:name="_Toc159745835"/>
      <w:bookmarkStart w:id="277" w:name="_Toc159774018"/>
      <w:bookmarkStart w:id="278" w:name="_Toc159774259"/>
      <w:bookmarkStart w:id="279" w:name="_Toc159744976"/>
      <w:bookmarkStart w:id="280" w:name="_Toc159745836"/>
      <w:bookmarkStart w:id="281" w:name="_Toc159774019"/>
      <w:bookmarkStart w:id="282" w:name="_Toc159774260"/>
      <w:bookmarkStart w:id="283" w:name="_Toc159744977"/>
      <w:bookmarkStart w:id="284" w:name="_Toc159745837"/>
      <w:bookmarkStart w:id="285" w:name="_Toc159774020"/>
      <w:bookmarkStart w:id="286" w:name="_Toc159774261"/>
      <w:bookmarkStart w:id="287" w:name="_Toc159744978"/>
      <w:bookmarkStart w:id="288" w:name="_Toc159745838"/>
      <w:bookmarkStart w:id="289" w:name="_Toc159774021"/>
      <w:bookmarkStart w:id="290" w:name="_Toc159774262"/>
      <w:bookmarkStart w:id="291" w:name="_Toc159744979"/>
      <w:bookmarkStart w:id="292" w:name="_Toc159745839"/>
      <w:bookmarkStart w:id="293" w:name="_Toc159774022"/>
      <w:bookmarkStart w:id="294" w:name="_Toc159774263"/>
      <w:bookmarkStart w:id="295" w:name="_Toc159744980"/>
      <w:bookmarkStart w:id="296" w:name="_Toc159745840"/>
      <w:bookmarkStart w:id="297" w:name="_Toc159774023"/>
      <w:bookmarkStart w:id="298" w:name="_Toc159774264"/>
      <w:bookmarkStart w:id="299" w:name="_Toc159744981"/>
      <w:bookmarkStart w:id="300" w:name="_Toc159745841"/>
      <w:bookmarkStart w:id="301" w:name="_Toc159774024"/>
      <w:bookmarkStart w:id="302" w:name="_Toc159774265"/>
      <w:bookmarkStart w:id="303" w:name="_Toc159744982"/>
      <w:bookmarkStart w:id="304" w:name="_Toc159745842"/>
      <w:bookmarkStart w:id="305" w:name="_Toc159774025"/>
      <w:bookmarkStart w:id="306" w:name="_Toc159774266"/>
      <w:bookmarkStart w:id="307" w:name="_Toc159744983"/>
      <w:bookmarkStart w:id="308" w:name="_Toc159745843"/>
      <w:bookmarkStart w:id="309" w:name="_Toc159774026"/>
      <w:bookmarkStart w:id="310" w:name="_Toc159774267"/>
      <w:bookmarkStart w:id="311" w:name="_Toc159744984"/>
      <w:bookmarkStart w:id="312" w:name="_Toc159745844"/>
      <w:bookmarkStart w:id="313" w:name="_Toc159774027"/>
      <w:bookmarkStart w:id="314" w:name="_Toc159774268"/>
      <w:bookmarkStart w:id="315" w:name="_Toc159744985"/>
      <w:bookmarkStart w:id="316" w:name="_Toc159745845"/>
      <w:bookmarkStart w:id="317" w:name="_Toc159774028"/>
      <w:bookmarkStart w:id="318" w:name="_Toc159774269"/>
      <w:bookmarkStart w:id="319" w:name="_Toc159744986"/>
      <w:bookmarkStart w:id="320" w:name="_Toc159745846"/>
      <w:bookmarkStart w:id="321" w:name="_Toc159774029"/>
      <w:bookmarkStart w:id="322" w:name="_Toc159774270"/>
      <w:bookmarkStart w:id="323" w:name="_Toc159744987"/>
      <w:bookmarkStart w:id="324" w:name="_Toc159745847"/>
      <w:bookmarkStart w:id="325" w:name="_Toc159774030"/>
      <w:bookmarkStart w:id="326" w:name="_Toc159774271"/>
      <w:bookmarkStart w:id="327" w:name="_Toc159744988"/>
      <w:bookmarkStart w:id="328" w:name="_Toc159745848"/>
      <w:bookmarkStart w:id="329" w:name="_Toc159774031"/>
      <w:bookmarkStart w:id="330" w:name="_Toc159774272"/>
      <w:bookmarkStart w:id="331" w:name="_Toc159744989"/>
      <w:bookmarkStart w:id="332" w:name="_Toc159745849"/>
      <w:bookmarkStart w:id="333" w:name="_Toc159774032"/>
      <w:bookmarkStart w:id="334" w:name="_Toc159774273"/>
      <w:bookmarkStart w:id="335" w:name="_Toc159744990"/>
      <w:bookmarkStart w:id="336" w:name="_Toc159745850"/>
      <w:bookmarkStart w:id="337" w:name="_Toc159774033"/>
      <w:bookmarkStart w:id="338" w:name="_Toc159774274"/>
      <w:bookmarkStart w:id="339" w:name="_Toc159744991"/>
      <w:bookmarkStart w:id="340" w:name="_Toc159745851"/>
      <w:bookmarkStart w:id="341" w:name="_Toc159774034"/>
      <w:bookmarkStart w:id="342" w:name="_Toc159774275"/>
      <w:bookmarkStart w:id="343" w:name="_Toc159744992"/>
      <w:bookmarkStart w:id="344" w:name="_Toc159745852"/>
      <w:bookmarkStart w:id="345" w:name="_Toc159774035"/>
      <w:bookmarkStart w:id="346" w:name="_Toc159774276"/>
      <w:bookmarkStart w:id="347" w:name="_Toc159744993"/>
      <w:bookmarkStart w:id="348" w:name="_Toc159745853"/>
      <w:bookmarkStart w:id="349" w:name="_Toc159774036"/>
      <w:bookmarkStart w:id="350" w:name="_Toc159774277"/>
      <w:bookmarkStart w:id="351" w:name="_Toc159744994"/>
      <w:bookmarkStart w:id="352" w:name="_Toc159745854"/>
      <w:bookmarkStart w:id="353" w:name="_Toc159774037"/>
      <w:bookmarkStart w:id="354" w:name="_Toc159774278"/>
      <w:bookmarkStart w:id="355" w:name="_Toc159744995"/>
      <w:bookmarkStart w:id="356" w:name="_Toc159745855"/>
      <w:bookmarkStart w:id="357" w:name="_Toc159774038"/>
      <w:bookmarkStart w:id="358" w:name="_Toc159774279"/>
      <w:bookmarkStart w:id="359" w:name="_Toc159744996"/>
      <w:bookmarkStart w:id="360" w:name="_Toc159745856"/>
      <w:bookmarkStart w:id="361" w:name="_Toc159774039"/>
      <w:bookmarkStart w:id="362" w:name="_Toc159774280"/>
      <w:bookmarkStart w:id="363" w:name="_Toc159744997"/>
      <w:bookmarkStart w:id="364" w:name="_Toc159745857"/>
      <w:bookmarkStart w:id="365" w:name="_Toc159774040"/>
      <w:bookmarkStart w:id="366" w:name="_Toc159774281"/>
      <w:bookmarkStart w:id="367" w:name="_Toc159744998"/>
      <w:bookmarkStart w:id="368" w:name="_Toc159745858"/>
      <w:bookmarkStart w:id="369" w:name="_Toc159774041"/>
      <w:bookmarkStart w:id="370" w:name="_Toc159774282"/>
      <w:bookmarkStart w:id="371" w:name="_Toc159744999"/>
      <w:bookmarkStart w:id="372" w:name="_Toc159745859"/>
      <w:bookmarkStart w:id="373" w:name="_Toc159774042"/>
      <w:bookmarkStart w:id="374" w:name="_Toc159774283"/>
      <w:bookmarkStart w:id="375" w:name="_Toc159745000"/>
      <w:bookmarkStart w:id="376" w:name="_Toc159745860"/>
      <w:bookmarkStart w:id="377" w:name="_Toc159774043"/>
      <w:bookmarkStart w:id="378" w:name="_Toc159774284"/>
      <w:bookmarkStart w:id="379" w:name="_Toc159745001"/>
      <w:bookmarkStart w:id="380" w:name="_Toc159745861"/>
      <w:bookmarkStart w:id="381" w:name="_Toc159774044"/>
      <w:bookmarkStart w:id="382" w:name="_Toc159774285"/>
      <w:bookmarkStart w:id="383" w:name="_Toc159745002"/>
      <w:bookmarkStart w:id="384" w:name="_Toc159745862"/>
      <w:bookmarkStart w:id="385" w:name="_Toc159774045"/>
      <w:bookmarkStart w:id="386" w:name="_Toc159774286"/>
      <w:bookmarkStart w:id="387" w:name="_Toc159745003"/>
      <w:bookmarkStart w:id="388" w:name="_Toc159745863"/>
      <w:bookmarkStart w:id="389" w:name="_Toc159774046"/>
      <w:bookmarkStart w:id="390" w:name="_Toc159774287"/>
      <w:bookmarkStart w:id="391" w:name="_Toc159745004"/>
      <w:bookmarkStart w:id="392" w:name="_Toc159745864"/>
      <w:bookmarkStart w:id="393" w:name="_Toc159774047"/>
      <w:bookmarkStart w:id="394" w:name="_Toc159774288"/>
      <w:bookmarkStart w:id="395" w:name="_Toc159745005"/>
      <w:bookmarkStart w:id="396" w:name="_Toc159745865"/>
      <w:bookmarkStart w:id="397" w:name="_Toc159774048"/>
      <w:bookmarkStart w:id="398" w:name="_Toc159774289"/>
      <w:bookmarkStart w:id="399" w:name="_Toc159745006"/>
      <w:bookmarkStart w:id="400" w:name="_Toc159745866"/>
      <w:bookmarkStart w:id="401" w:name="_Toc159774049"/>
      <w:bookmarkStart w:id="402" w:name="_Toc159774290"/>
      <w:bookmarkStart w:id="403" w:name="_Toc159745007"/>
      <w:bookmarkStart w:id="404" w:name="_Toc159745867"/>
      <w:bookmarkStart w:id="405" w:name="_Toc159774050"/>
      <w:bookmarkStart w:id="406" w:name="_Toc159774291"/>
      <w:bookmarkStart w:id="407" w:name="_Toc159745008"/>
      <w:bookmarkStart w:id="408" w:name="_Toc159745868"/>
      <w:bookmarkStart w:id="409" w:name="_Toc159774051"/>
      <w:bookmarkStart w:id="410" w:name="_Toc159774292"/>
      <w:bookmarkStart w:id="411" w:name="_Toc159745009"/>
      <w:bookmarkStart w:id="412" w:name="_Toc159745869"/>
      <w:bookmarkStart w:id="413" w:name="_Toc159774052"/>
      <w:bookmarkStart w:id="414" w:name="_Toc159774293"/>
      <w:bookmarkStart w:id="415" w:name="_Toc159745010"/>
      <w:bookmarkStart w:id="416" w:name="_Toc159745870"/>
      <w:bookmarkStart w:id="417" w:name="_Toc159774053"/>
      <w:bookmarkStart w:id="418" w:name="_Toc159774294"/>
      <w:bookmarkStart w:id="419" w:name="_Toc159745011"/>
      <w:bookmarkStart w:id="420" w:name="_Toc159745871"/>
      <w:bookmarkStart w:id="421" w:name="_Toc159774054"/>
      <w:bookmarkStart w:id="422" w:name="_Toc159774295"/>
      <w:bookmarkStart w:id="423" w:name="_Toc159745012"/>
      <w:bookmarkStart w:id="424" w:name="_Toc159745872"/>
      <w:bookmarkStart w:id="425" w:name="_Toc159774055"/>
      <w:bookmarkStart w:id="426" w:name="_Toc159774296"/>
      <w:bookmarkStart w:id="427" w:name="_Toc159745013"/>
      <w:bookmarkStart w:id="428" w:name="_Toc159745873"/>
      <w:bookmarkStart w:id="429" w:name="_Toc159774056"/>
      <w:bookmarkStart w:id="430" w:name="_Toc159774297"/>
      <w:bookmarkStart w:id="431" w:name="_Toc159745014"/>
      <w:bookmarkStart w:id="432" w:name="_Toc159745874"/>
      <w:bookmarkStart w:id="433" w:name="_Toc159774057"/>
      <w:bookmarkStart w:id="434" w:name="_Toc159774298"/>
      <w:bookmarkStart w:id="435" w:name="_Toc159745015"/>
      <w:bookmarkStart w:id="436" w:name="_Toc159745875"/>
      <w:bookmarkStart w:id="437" w:name="_Toc159774058"/>
      <w:bookmarkStart w:id="438" w:name="_Toc159774299"/>
      <w:bookmarkStart w:id="439" w:name="_Toc159745016"/>
      <w:bookmarkStart w:id="440" w:name="_Toc159745876"/>
      <w:bookmarkStart w:id="441" w:name="_Toc159774059"/>
      <w:bookmarkStart w:id="442" w:name="_Toc159774300"/>
      <w:bookmarkStart w:id="443" w:name="_Toc159745017"/>
      <w:bookmarkStart w:id="444" w:name="_Toc159745877"/>
      <w:bookmarkStart w:id="445" w:name="_Toc159774060"/>
      <w:bookmarkStart w:id="446" w:name="_Toc159774301"/>
      <w:bookmarkStart w:id="447" w:name="_Toc159745018"/>
      <w:bookmarkStart w:id="448" w:name="_Toc159745878"/>
      <w:bookmarkStart w:id="449" w:name="_Toc159774061"/>
      <w:bookmarkStart w:id="450" w:name="_Toc159774302"/>
      <w:bookmarkStart w:id="451" w:name="_Toc159745019"/>
      <w:bookmarkStart w:id="452" w:name="_Toc159745879"/>
      <w:bookmarkStart w:id="453" w:name="_Toc159774062"/>
      <w:bookmarkStart w:id="454" w:name="_Toc159774303"/>
      <w:bookmarkStart w:id="455" w:name="_Toc159745020"/>
      <w:bookmarkStart w:id="456" w:name="_Toc159745880"/>
      <w:bookmarkStart w:id="457" w:name="_Toc159774063"/>
      <w:bookmarkStart w:id="458" w:name="_Toc159774304"/>
      <w:bookmarkStart w:id="459" w:name="_Toc159745021"/>
      <w:bookmarkStart w:id="460" w:name="_Toc159745881"/>
      <w:bookmarkStart w:id="461" w:name="_Toc159774064"/>
      <w:bookmarkStart w:id="462" w:name="_Toc159774305"/>
      <w:bookmarkStart w:id="463" w:name="_Toc159745022"/>
      <w:bookmarkStart w:id="464" w:name="_Toc159745882"/>
      <w:bookmarkStart w:id="465" w:name="_Toc159774065"/>
      <w:bookmarkStart w:id="466" w:name="_Toc159774306"/>
      <w:bookmarkStart w:id="467" w:name="_Toc159745023"/>
      <w:bookmarkStart w:id="468" w:name="_Toc159745883"/>
      <w:bookmarkStart w:id="469" w:name="_Toc159774066"/>
      <w:bookmarkStart w:id="470" w:name="_Toc159774307"/>
      <w:bookmarkStart w:id="471" w:name="_Toc159745024"/>
      <w:bookmarkStart w:id="472" w:name="_Toc159745884"/>
      <w:bookmarkStart w:id="473" w:name="_Toc159774067"/>
      <w:bookmarkStart w:id="474" w:name="_Toc159774308"/>
      <w:bookmarkStart w:id="475" w:name="_Toc159745025"/>
      <w:bookmarkStart w:id="476" w:name="_Toc159745885"/>
      <w:bookmarkStart w:id="477" w:name="_Toc159774068"/>
      <w:bookmarkStart w:id="478" w:name="_Toc159774309"/>
      <w:bookmarkStart w:id="479" w:name="_Toc159745026"/>
      <w:bookmarkStart w:id="480" w:name="_Toc159745886"/>
      <w:bookmarkStart w:id="481" w:name="_Toc159774069"/>
      <w:bookmarkStart w:id="482" w:name="_Toc159774310"/>
      <w:bookmarkStart w:id="483" w:name="_Toc159745027"/>
      <w:bookmarkStart w:id="484" w:name="_Toc159745887"/>
      <w:bookmarkStart w:id="485" w:name="_Toc159774070"/>
      <w:bookmarkStart w:id="486" w:name="_Toc159774311"/>
      <w:bookmarkStart w:id="487" w:name="_Toc159745028"/>
      <w:bookmarkStart w:id="488" w:name="_Toc159745888"/>
      <w:bookmarkStart w:id="489" w:name="_Toc159774071"/>
      <w:bookmarkStart w:id="490" w:name="_Toc159774312"/>
      <w:bookmarkStart w:id="491" w:name="_Toc159745029"/>
      <w:bookmarkStart w:id="492" w:name="_Toc159745889"/>
      <w:bookmarkStart w:id="493" w:name="_Toc159774072"/>
      <w:bookmarkStart w:id="494" w:name="_Toc159774313"/>
      <w:bookmarkStart w:id="495" w:name="_Toc159745030"/>
      <w:bookmarkStart w:id="496" w:name="_Toc159745890"/>
      <w:bookmarkStart w:id="497" w:name="_Toc159774073"/>
      <w:bookmarkStart w:id="498" w:name="_Toc159774314"/>
      <w:bookmarkStart w:id="499" w:name="_Toc159745031"/>
      <w:bookmarkStart w:id="500" w:name="_Toc159745891"/>
      <w:bookmarkStart w:id="501" w:name="_Toc159774074"/>
      <w:bookmarkStart w:id="502" w:name="_Toc159774315"/>
      <w:bookmarkStart w:id="503" w:name="_Toc159745032"/>
      <w:bookmarkStart w:id="504" w:name="_Toc159745892"/>
      <w:bookmarkStart w:id="505" w:name="_Toc159774075"/>
      <w:bookmarkStart w:id="506" w:name="_Toc159774316"/>
      <w:bookmarkStart w:id="507" w:name="_Toc159745033"/>
      <w:bookmarkStart w:id="508" w:name="_Toc159745893"/>
      <w:bookmarkStart w:id="509" w:name="_Toc159774076"/>
      <w:bookmarkStart w:id="510" w:name="_Toc159774317"/>
      <w:bookmarkStart w:id="511" w:name="_Toc159745034"/>
      <w:bookmarkStart w:id="512" w:name="_Toc159745894"/>
      <w:bookmarkStart w:id="513" w:name="_Toc159774077"/>
      <w:bookmarkStart w:id="514" w:name="_Toc159774318"/>
      <w:bookmarkStart w:id="515" w:name="_Toc159745035"/>
      <w:bookmarkStart w:id="516" w:name="_Toc159745895"/>
      <w:bookmarkStart w:id="517" w:name="_Toc159774078"/>
      <w:bookmarkStart w:id="518" w:name="_Toc159774319"/>
      <w:bookmarkStart w:id="519" w:name="_Toc159745036"/>
      <w:bookmarkStart w:id="520" w:name="_Toc159745896"/>
      <w:bookmarkStart w:id="521" w:name="_Toc159774079"/>
      <w:bookmarkStart w:id="522" w:name="_Toc159774320"/>
      <w:bookmarkStart w:id="523" w:name="_Toc159745037"/>
      <w:bookmarkStart w:id="524" w:name="_Toc159745897"/>
      <w:bookmarkStart w:id="525" w:name="_Toc159774080"/>
      <w:bookmarkStart w:id="526" w:name="_Toc159774321"/>
      <w:bookmarkStart w:id="527" w:name="_Toc159745038"/>
      <w:bookmarkStart w:id="528" w:name="_Toc159745898"/>
      <w:bookmarkStart w:id="529" w:name="_Toc159774081"/>
      <w:bookmarkStart w:id="530" w:name="_Toc159774322"/>
      <w:bookmarkStart w:id="531" w:name="_Toc159745039"/>
      <w:bookmarkStart w:id="532" w:name="_Toc159745899"/>
      <w:bookmarkStart w:id="533" w:name="_Toc159774082"/>
      <w:bookmarkStart w:id="534" w:name="_Toc159774323"/>
      <w:bookmarkStart w:id="535" w:name="_Toc159745040"/>
      <w:bookmarkStart w:id="536" w:name="_Toc159745900"/>
      <w:bookmarkStart w:id="537" w:name="_Toc159774083"/>
      <w:bookmarkStart w:id="538" w:name="_Toc159774324"/>
      <w:bookmarkStart w:id="539" w:name="_Toc159745041"/>
      <w:bookmarkStart w:id="540" w:name="_Toc159745901"/>
      <w:bookmarkStart w:id="541" w:name="_Toc159774084"/>
      <w:bookmarkStart w:id="542" w:name="_Toc159774325"/>
      <w:bookmarkStart w:id="543" w:name="_Toc159745042"/>
      <w:bookmarkStart w:id="544" w:name="_Toc159745902"/>
      <w:bookmarkStart w:id="545" w:name="_Toc159774085"/>
      <w:bookmarkStart w:id="546" w:name="_Toc159774326"/>
      <w:bookmarkStart w:id="547" w:name="_Toc159745043"/>
      <w:bookmarkStart w:id="548" w:name="_Toc159745903"/>
      <w:bookmarkStart w:id="549" w:name="_Toc159774086"/>
      <w:bookmarkStart w:id="550" w:name="_Toc159774327"/>
      <w:bookmarkStart w:id="551" w:name="_Toc159745044"/>
      <w:bookmarkStart w:id="552" w:name="_Toc159745904"/>
      <w:bookmarkStart w:id="553" w:name="_Toc159774087"/>
      <w:bookmarkStart w:id="554" w:name="_Toc159774328"/>
      <w:bookmarkStart w:id="555" w:name="_Toc159745045"/>
      <w:bookmarkStart w:id="556" w:name="_Toc159745905"/>
      <w:bookmarkStart w:id="557" w:name="_Toc159774088"/>
      <w:bookmarkStart w:id="558" w:name="_Toc159774329"/>
      <w:bookmarkStart w:id="559" w:name="_Toc159745046"/>
      <w:bookmarkStart w:id="560" w:name="_Toc159745906"/>
      <w:bookmarkStart w:id="561" w:name="_Toc159774089"/>
      <w:bookmarkStart w:id="562" w:name="_Toc159774330"/>
      <w:bookmarkStart w:id="563" w:name="_Toc159745047"/>
      <w:bookmarkStart w:id="564" w:name="_Toc159745907"/>
      <w:bookmarkStart w:id="565" w:name="_Toc159774090"/>
      <w:bookmarkStart w:id="566" w:name="_Toc159774331"/>
      <w:bookmarkStart w:id="567" w:name="_Toc159745048"/>
      <w:bookmarkStart w:id="568" w:name="_Toc159745908"/>
      <w:bookmarkStart w:id="569" w:name="_Toc159774091"/>
      <w:bookmarkStart w:id="570" w:name="_Toc159774332"/>
      <w:bookmarkStart w:id="571" w:name="_Toc159745049"/>
      <w:bookmarkStart w:id="572" w:name="_Toc159745909"/>
      <w:bookmarkStart w:id="573" w:name="_Toc159774092"/>
      <w:bookmarkStart w:id="574" w:name="_Toc159774333"/>
      <w:bookmarkStart w:id="575" w:name="_Toc73470792"/>
      <w:bookmarkStart w:id="576" w:name="_Toc81681687"/>
      <w:bookmarkStart w:id="577" w:name="_Toc163141018"/>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r w:rsidRPr="000A51D7">
        <w:t>Safety Review and Audits</w:t>
      </w:r>
      <w:bookmarkEnd w:id="575"/>
      <w:bookmarkEnd w:id="576"/>
      <w:bookmarkEnd w:id="577"/>
    </w:p>
    <w:p w14:paraId="35AF4E95"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The periodic reviews &amp; audits shall be conducted by the Safety Team during the life cycle of the system.</w:t>
      </w:r>
    </w:p>
    <w:p w14:paraId="21668CD0"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The team shall review the system performance by analysing the failure reports from the field.</w:t>
      </w:r>
    </w:p>
    <w:p w14:paraId="7634C381"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The team shall identify the critical and catastrophic errors from the performance report.</w:t>
      </w:r>
    </w:p>
    <w:p w14:paraId="613D11B0"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Make a hazard log entry for the failures of the following category.</w:t>
      </w:r>
    </w:p>
    <w:p w14:paraId="7EDC8771"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Failures which cause severe loss of the system, damage of the equipment or person.</w:t>
      </w:r>
    </w:p>
    <w:p w14:paraId="6D44F994"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Failure, which is occurring repeatedly irrespective of the railway zone, site, &amp; environment etc.</w:t>
      </w:r>
    </w:p>
    <w:p w14:paraId="0A27829A"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The team shall recommend the mitigation requirements for the intolerable &amp; undesirable risks to design team to reduce the level of risk associated with the system failures.</w:t>
      </w:r>
    </w:p>
    <w:p w14:paraId="28CA0DB6"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lastRenderedPageBreak/>
        <w:t>The Safety team shall review the design changes made to reduce the risk level and generate a risk acceptance report.</w:t>
      </w:r>
    </w:p>
    <w:p w14:paraId="6A7CC8B2"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The Safety plan shall be reviewed and updated from the necessary phase of the lifecycle based on the modifications to the system design.</w:t>
      </w:r>
    </w:p>
    <w:p w14:paraId="502C3CBD"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The Safety review shall be conducted during the changes in the existing design, design modification in the specific application due to requirement changes or due to any other reason.</w:t>
      </w:r>
    </w:p>
    <w:p w14:paraId="4C2303F6"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The Safety review shall be conducted by a team of safety engineer/experts headed by System Manager.</w:t>
      </w:r>
    </w:p>
    <w:p w14:paraId="765BE462"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The review report shall be documented and further safety process for the changes shall be discussed in the review report.</w:t>
      </w:r>
    </w:p>
    <w:p w14:paraId="3E5572A5"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Based on the design changes, the suitable life cycle phase shall be identified and discussed with proper justification in the safety review report.</w:t>
      </w:r>
    </w:p>
    <w:p w14:paraId="6F1C0545"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The audit is a safety assessment process conducted at appropriate stages of the life cycle.</w:t>
      </w:r>
    </w:p>
    <w:p w14:paraId="21032666" w14:textId="77777777" w:rsidR="000A468E" w:rsidRPr="00A5060A" w:rsidRDefault="000A468E">
      <w:pPr>
        <w:pStyle w:val="TBODYSTYLE"/>
        <w:numPr>
          <w:ilvl w:val="0"/>
          <w:numId w:val="53"/>
        </w:numPr>
        <w:spacing w:line="276" w:lineRule="auto"/>
        <w:jc w:val="left"/>
        <w:rPr>
          <w:rFonts w:ascii="Arial" w:hAnsi="Arial" w:cs="Arial"/>
          <w:b w:val="0"/>
          <w:bCs/>
        </w:rPr>
      </w:pPr>
      <w:r w:rsidRPr="00A5060A">
        <w:rPr>
          <w:rFonts w:ascii="Arial" w:hAnsi="Arial" w:cs="Arial"/>
          <w:b w:val="0"/>
          <w:bCs/>
        </w:rPr>
        <w:t xml:space="preserve">The audit shall be performed to assess the fulfilment of the CENELEC requirements and to confirm the guidelines of the safety standards has been properly adopted for the project. </w:t>
      </w:r>
    </w:p>
    <w:p w14:paraId="10E4D420" w14:textId="77777777" w:rsidR="000A468E" w:rsidRPr="00A5060A" w:rsidRDefault="000A468E" w:rsidP="003F6C12">
      <w:pPr>
        <w:pStyle w:val="TBODYSTYLE"/>
        <w:numPr>
          <w:ilvl w:val="0"/>
          <w:numId w:val="53"/>
        </w:numPr>
        <w:spacing w:after="120" w:line="276" w:lineRule="auto"/>
        <w:ind w:left="1281" w:hanging="357"/>
        <w:jc w:val="left"/>
        <w:rPr>
          <w:rFonts w:ascii="Arial" w:hAnsi="Arial" w:cs="Arial"/>
          <w:b w:val="0"/>
          <w:bCs/>
        </w:rPr>
      </w:pPr>
      <w:r w:rsidRPr="00A5060A">
        <w:rPr>
          <w:rFonts w:ascii="Arial" w:hAnsi="Arial" w:cs="Arial"/>
          <w:b w:val="0"/>
          <w:bCs/>
        </w:rPr>
        <w:t>The Safety manager shall be responsible to conduct the audit with a suitable person who has not involved in the any kind of design activity.</w:t>
      </w:r>
    </w:p>
    <w:p w14:paraId="69AAEBA8" w14:textId="77777777" w:rsidR="000A468E" w:rsidRDefault="000A468E" w:rsidP="0049217E">
      <w:pPr>
        <w:pStyle w:val="Heading2"/>
        <w:ind w:left="851" w:hanging="567"/>
      </w:pPr>
      <w:bookmarkStart w:id="578" w:name="_Toc81681688"/>
      <w:bookmarkStart w:id="579" w:name="_Toc163141019"/>
      <w:r>
        <w:t>Safety Analysis of System Maintenance, Performance and Operation</w:t>
      </w:r>
      <w:bookmarkEnd w:id="578"/>
      <w:bookmarkEnd w:id="579"/>
    </w:p>
    <w:p w14:paraId="1E060EF7" w14:textId="77777777" w:rsidR="000A468E" w:rsidRPr="00A5060A" w:rsidRDefault="000A468E" w:rsidP="00CB02E4">
      <w:pPr>
        <w:pStyle w:val="TBullet-2"/>
        <w:numPr>
          <w:ilvl w:val="0"/>
          <w:numId w:val="0"/>
        </w:numPr>
        <w:spacing w:before="120" w:after="120" w:line="276" w:lineRule="auto"/>
        <w:ind w:left="578"/>
        <w:rPr>
          <w:rFonts w:ascii="Arial" w:hAnsi="Arial" w:cs="Arial"/>
          <w:b w:val="0"/>
          <w:bCs/>
          <w:sz w:val="24"/>
          <w:lang w:val="en-GB"/>
        </w:rPr>
      </w:pPr>
      <w:r w:rsidRPr="00A5060A">
        <w:rPr>
          <w:rFonts w:ascii="Arial" w:hAnsi="Arial" w:cs="Arial"/>
          <w:b w:val="0"/>
          <w:bCs/>
          <w:sz w:val="24"/>
          <w:lang w:val="en-GB"/>
        </w:rPr>
        <w:t xml:space="preserve">For Safety analysis of FNMux system in field FRACAS process can be used. FRACAS is a process of failure reporting, analysis and corrective action system that gives organizations a way to report, classify and </w:t>
      </w:r>
      <w:proofErr w:type="spellStart"/>
      <w:r w:rsidRPr="00A5060A">
        <w:rPr>
          <w:rFonts w:ascii="Arial" w:hAnsi="Arial" w:cs="Arial"/>
          <w:b w:val="0"/>
          <w:bCs/>
          <w:sz w:val="24"/>
          <w:lang w:val="en-GB"/>
        </w:rPr>
        <w:t>analyze</w:t>
      </w:r>
      <w:proofErr w:type="spellEnd"/>
      <w:r w:rsidRPr="00A5060A">
        <w:rPr>
          <w:rFonts w:ascii="Arial" w:hAnsi="Arial" w:cs="Arial"/>
          <w:b w:val="0"/>
          <w:bCs/>
          <w:sz w:val="24"/>
          <w:lang w:val="en-GB"/>
        </w:rPr>
        <w:t xml:space="preserve"> failures, as well as plan corrective reactions in response to those failures. </w:t>
      </w:r>
    </w:p>
    <w:p w14:paraId="6978C8EF" w14:textId="77777777" w:rsidR="000A468E" w:rsidRPr="00A5060A" w:rsidRDefault="000A468E" w:rsidP="00CB02E4">
      <w:pPr>
        <w:pStyle w:val="TBullet-2"/>
        <w:numPr>
          <w:ilvl w:val="0"/>
          <w:numId w:val="0"/>
        </w:numPr>
        <w:spacing w:before="120" w:after="120" w:line="276" w:lineRule="auto"/>
        <w:ind w:left="578"/>
        <w:rPr>
          <w:rFonts w:ascii="Arial" w:hAnsi="Arial" w:cs="Arial"/>
          <w:b w:val="0"/>
          <w:bCs/>
          <w:sz w:val="24"/>
          <w:lang w:val="en-GB"/>
        </w:rPr>
      </w:pPr>
      <w:r w:rsidRPr="00A5060A">
        <w:rPr>
          <w:rFonts w:ascii="Arial" w:hAnsi="Arial" w:cs="Arial"/>
          <w:b w:val="0"/>
          <w:bCs/>
          <w:sz w:val="24"/>
          <w:lang w:val="en-GB"/>
        </w:rPr>
        <w:t>A FRACAS is a closed-loop process containing the following steps:</w:t>
      </w:r>
    </w:p>
    <w:p w14:paraId="59C1634C" w14:textId="77777777" w:rsidR="000A468E" w:rsidRPr="00A5060A" w:rsidRDefault="000A468E" w:rsidP="00CB02E4">
      <w:pPr>
        <w:pStyle w:val="TBullet-2"/>
        <w:numPr>
          <w:ilvl w:val="0"/>
          <w:numId w:val="0"/>
        </w:numPr>
        <w:spacing w:before="120" w:after="120" w:line="276" w:lineRule="auto"/>
        <w:ind w:left="578"/>
        <w:rPr>
          <w:rFonts w:ascii="Arial" w:hAnsi="Arial" w:cs="Arial"/>
          <w:b w:val="0"/>
          <w:bCs/>
          <w:sz w:val="24"/>
          <w:lang w:val="en-GB"/>
        </w:rPr>
      </w:pPr>
      <w:r w:rsidRPr="00A5060A">
        <w:rPr>
          <w:rFonts w:ascii="Arial" w:hAnsi="Arial" w:cs="Arial"/>
          <w:b w:val="0"/>
          <w:bCs/>
          <w:sz w:val="24"/>
          <w:lang w:val="en-GB"/>
        </w:rPr>
        <w:t>Failure reporting (FR): All failures and faults related to a system, piece of equipment or process are formally reported using a standard form known as a failure report or defect report. The failure report should clearly identify the failed asset, symptoms of the failure, testing conditions, operating conditions, and failure time.</w:t>
      </w:r>
    </w:p>
    <w:p w14:paraId="6B0B38B8" w14:textId="77777777" w:rsidR="000A468E" w:rsidRPr="00A5060A" w:rsidRDefault="000A468E" w:rsidP="00CB02E4">
      <w:pPr>
        <w:pStyle w:val="TBullet-2"/>
        <w:numPr>
          <w:ilvl w:val="0"/>
          <w:numId w:val="0"/>
        </w:numPr>
        <w:spacing w:before="120" w:after="120" w:line="276" w:lineRule="auto"/>
        <w:ind w:left="578"/>
        <w:rPr>
          <w:rFonts w:ascii="Arial" w:hAnsi="Arial" w:cs="Arial"/>
          <w:b w:val="0"/>
          <w:bCs/>
          <w:sz w:val="24"/>
          <w:lang w:val="en-GB"/>
        </w:rPr>
      </w:pPr>
      <w:r w:rsidRPr="00A5060A">
        <w:rPr>
          <w:rFonts w:ascii="Arial" w:hAnsi="Arial" w:cs="Arial"/>
          <w:b w:val="0"/>
          <w:bCs/>
          <w:sz w:val="24"/>
          <w:lang w:val="en-GB"/>
        </w:rPr>
        <w:t>Analysis (A): Perform a root cause analysis to identify what caused the failure. Perform a root cause analysis to identify what caused the failure.</w:t>
      </w:r>
    </w:p>
    <w:p w14:paraId="288BCA14" w14:textId="77777777" w:rsidR="000A468E" w:rsidRDefault="000A468E" w:rsidP="00CB02E4">
      <w:pPr>
        <w:pStyle w:val="TBullet-2"/>
        <w:numPr>
          <w:ilvl w:val="0"/>
          <w:numId w:val="0"/>
        </w:numPr>
        <w:spacing w:before="120" w:after="120" w:line="276" w:lineRule="auto"/>
        <w:ind w:left="578"/>
        <w:rPr>
          <w:rFonts w:cs="Calibri"/>
          <w:szCs w:val="22"/>
        </w:rPr>
      </w:pPr>
      <w:r w:rsidRPr="00A5060A">
        <w:rPr>
          <w:rFonts w:ascii="Arial" w:hAnsi="Arial" w:cs="Arial"/>
          <w:b w:val="0"/>
          <w:bCs/>
          <w:sz w:val="24"/>
          <w:lang w:val="en-GB"/>
        </w:rPr>
        <w:t>Corrective actions (CA): Once the cause of the failure is determined, implement, and verify corrective (or preventive) actions to prevent future occurrences of the failure. Any changes should be formally documented</w:t>
      </w:r>
      <w:r w:rsidRPr="009D5E99">
        <w:rPr>
          <w:rFonts w:cs="Calibri"/>
          <w:szCs w:val="22"/>
        </w:rPr>
        <w:t xml:space="preserve"> </w:t>
      </w:r>
      <w:r w:rsidRPr="00CB1829">
        <w:rPr>
          <w:rFonts w:ascii="Arial" w:hAnsi="Arial" w:cs="Arial"/>
          <w:b w:val="0"/>
          <w:bCs/>
          <w:sz w:val="24"/>
          <w:lang w:val="en-GB"/>
        </w:rPr>
        <w:t>to ensure standardization.</w:t>
      </w:r>
    </w:p>
    <w:p w14:paraId="7E8AC381" w14:textId="77777777" w:rsidR="000A468E" w:rsidRDefault="000A468E" w:rsidP="0049217E">
      <w:pPr>
        <w:pStyle w:val="Heading2"/>
        <w:ind w:left="851" w:hanging="567"/>
      </w:pPr>
      <w:bookmarkStart w:id="580" w:name="_Toc81681690"/>
      <w:bookmarkStart w:id="581" w:name="_Toc163141020"/>
      <w:r>
        <w:lastRenderedPageBreak/>
        <w:t>Interface with other related programme or plans</w:t>
      </w:r>
      <w:bookmarkEnd w:id="580"/>
      <w:bookmarkEnd w:id="581"/>
    </w:p>
    <w:p w14:paraId="0C8737A7" w14:textId="77777777" w:rsidR="000A468E" w:rsidRPr="00CB1829" w:rsidRDefault="000A468E" w:rsidP="00CB1829">
      <w:pPr>
        <w:pStyle w:val="TBullet-2"/>
        <w:numPr>
          <w:ilvl w:val="0"/>
          <w:numId w:val="0"/>
        </w:numPr>
        <w:spacing w:line="276" w:lineRule="auto"/>
        <w:ind w:left="576"/>
        <w:rPr>
          <w:rFonts w:ascii="Arial" w:hAnsi="Arial" w:cs="Arial"/>
          <w:b w:val="0"/>
          <w:bCs/>
          <w:sz w:val="24"/>
          <w:lang w:val="en-GB"/>
        </w:rPr>
      </w:pPr>
      <w:r w:rsidRPr="00CB1829">
        <w:rPr>
          <w:rFonts w:ascii="Arial" w:hAnsi="Arial" w:cs="Arial"/>
          <w:b w:val="0"/>
          <w:bCs/>
          <w:sz w:val="24"/>
          <w:lang w:val="en-GB"/>
        </w:rPr>
        <w:t xml:space="preserve">The specific safety requirements for FNMux system, subsystem including requirements for safety functions and associated safety integrity requirements, are identified, and documented in the safety requirements specification. This is achieved by means of: </w:t>
      </w:r>
    </w:p>
    <w:p w14:paraId="4516B361" w14:textId="77777777" w:rsidR="000A468E" w:rsidRPr="00CB1829" w:rsidRDefault="000A468E">
      <w:pPr>
        <w:pStyle w:val="TBODYSTYLE"/>
        <w:numPr>
          <w:ilvl w:val="0"/>
          <w:numId w:val="53"/>
        </w:numPr>
        <w:spacing w:line="276" w:lineRule="auto"/>
        <w:jc w:val="left"/>
        <w:rPr>
          <w:rFonts w:ascii="Arial" w:hAnsi="Arial" w:cs="Arial"/>
          <w:b w:val="0"/>
          <w:bCs/>
        </w:rPr>
      </w:pPr>
      <w:r w:rsidRPr="00CB1829">
        <w:rPr>
          <w:rFonts w:ascii="Arial" w:hAnsi="Arial" w:cs="Arial"/>
          <w:b w:val="0"/>
          <w:bCs/>
        </w:rPr>
        <w:t xml:space="preserve">Hazard Identification and Analysis, </w:t>
      </w:r>
    </w:p>
    <w:p w14:paraId="12EC6CDA" w14:textId="77777777" w:rsidR="000A468E" w:rsidRPr="00CB1829" w:rsidRDefault="000A468E">
      <w:pPr>
        <w:pStyle w:val="TBODYSTYLE"/>
        <w:numPr>
          <w:ilvl w:val="0"/>
          <w:numId w:val="53"/>
        </w:numPr>
        <w:spacing w:line="276" w:lineRule="auto"/>
        <w:jc w:val="left"/>
        <w:rPr>
          <w:rFonts w:ascii="Arial" w:hAnsi="Arial" w:cs="Arial"/>
          <w:b w:val="0"/>
          <w:bCs/>
        </w:rPr>
      </w:pPr>
      <w:r w:rsidRPr="00CB1829">
        <w:rPr>
          <w:rFonts w:ascii="Arial" w:hAnsi="Arial" w:cs="Arial"/>
          <w:b w:val="0"/>
          <w:bCs/>
        </w:rPr>
        <w:t xml:space="preserve">Risk Assessment, </w:t>
      </w:r>
    </w:p>
    <w:p w14:paraId="1318AE28" w14:textId="77777777" w:rsidR="000A468E" w:rsidRPr="00CB1829" w:rsidRDefault="000A468E">
      <w:pPr>
        <w:pStyle w:val="TBODYSTYLE"/>
        <w:numPr>
          <w:ilvl w:val="0"/>
          <w:numId w:val="53"/>
        </w:numPr>
        <w:spacing w:line="276" w:lineRule="auto"/>
        <w:jc w:val="left"/>
        <w:rPr>
          <w:rFonts w:ascii="Arial" w:hAnsi="Arial" w:cs="Arial"/>
          <w:b w:val="0"/>
          <w:bCs/>
        </w:rPr>
      </w:pPr>
      <w:r w:rsidRPr="00CB1829">
        <w:rPr>
          <w:rFonts w:ascii="Arial" w:hAnsi="Arial" w:cs="Arial"/>
          <w:b w:val="0"/>
          <w:bCs/>
        </w:rPr>
        <w:t>Allocation of Safety Integrity Levels, Safety requirements derived from various Hazard analysis techniques like PHA, SHA, IHA etc shall be documented in Safety requirements specification document.</w:t>
      </w:r>
    </w:p>
    <w:p w14:paraId="34DDE888" w14:textId="77777777" w:rsidR="000A468E" w:rsidRPr="00A16B0D" w:rsidRDefault="000A468E" w:rsidP="000A468E">
      <w:pPr>
        <w:pStyle w:val="ListParagraph"/>
        <w:ind w:left="1080"/>
        <w:jc w:val="both"/>
        <w:rPr>
          <w:rFonts w:ascii="Calibri" w:hAnsi="Calibri" w:cs="Calibri"/>
        </w:rPr>
      </w:pPr>
    </w:p>
    <w:p w14:paraId="402E857E" w14:textId="77777777" w:rsidR="000A468E" w:rsidRDefault="000A468E" w:rsidP="000A468E">
      <w:pPr>
        <w:pStyle w:val="Heading1"/>
      </w:pPr>
      <w:bookmarkStart w:id="582" w:name="_Toc163141021"/>
      <w:r w:rsidRPr="00A16B0D">
        <w:lastRenderedPageBreak/>
        <w:t>S</w:t>
      </w:r>
      <w:r>
        <w:t>afety case</w:t>
      </w:r>
      <w:bookmarkEnd w:id="582"/>
    </w:p>
    <w:p w14:paraId="24808510" w14:textId="77777777" w:rsidR="000A468E" w:rsidRDefault="000A468E" w:rsidP="0049217E">
      <w:pPr>
        <w:pStyle w:val="Heading2"/>
        <w:ind w:left="851" w:hanging="567"/>
      </w:pPr>
      <w:bookmarkStart w:id="583" w:name="_Toc73470794"/>
      <w:bookmarkStart w:id="584" w:name="_Toc81681693"/>
      <w:bookmarkStart w:id="585" w:name="_Toc163141022"/>
      <w:r w:rsidRPr="000A51D7">
        <w:t>Safety Case Structure</w:t>
      </w:r>
      <w:bookmarkEnd w:id="583"/>
      <w:bookmarkEnd w:id="584"/>
      <w:bookmarkEnd w:id="585"/>
    </w:p>
    <w:p w14:paraId="73550B33" w14:textId="77777777" w:rsidR="000A468E" w:rsidRPr="00CB1829" w:rsidRDefault="000A468E" w:rsidP="00CB1829">
      <w:pPr>
        <w:pStyle w:val="TBullet-2"/>
        <w:numPr>
          <w:ilvl w:val="0"/>
          <w:numId w:val="0"/>
        </w:numPr>
        <w:spacing w:line="276" w:lineRule="auto"/>
        <w:ind w:left="576"/>
        <w:rPr>
          <w:rFonts w:ascii="Arial" w:hAnsi="Arial" w:cs="Arial"/>
          <w:b w:val="0"/>
          <w:bCs/>
          <w:sz w:val="24"/>
          <w:lang w:val="en-GB"/>
        </w:rPr>
      </w:pPr>
      <w:r w:rsidRPr="00CB1829">
        <w:rPr>
          <w:rFonts w:ascii="Arial" w:hAnsi="Arial" w:cs="Arial"/>
          <w:b w:val="0"/>
          <w:bCs/>
          <w:sz w:val="24"/>
          <w:lang w:val="en-GB"/>
        </w:rPr>
        <w:t>The Structure of the safety case is shown below.</w:t>
      </w:r>
    </w:p>
    <w:p w14:paraId="209B9199" w14:textId="77777777" w:rsidR="000A468E" w:rsidRDefault="000A468E" w:rsidP="000A468E">
      <w:pPr>
        <w:ind w:firstLine="720"/>
        <w:rPr>
          <w:b/>
          <w:caps/>
          <w:color w:val="095BA6"/>
          <w:sz w:val="28"/>
          <w:szCs w:val="28"/>
        </w:rPr>
      </w:pPr>
      <w:r w:rsidRPr="000A51D7">
        <w:rPr>
          <w:rFonts w:cstheme="minorHAnsi"/>
          <w:noProof/>
          <w:color w:val="000000" w:themeColor="text1"/>
          <w:lang w:eastAsia="en-IN"/>
        </w:rPr>
        <w:drawing>
          <wp:inline distT="0" distB="0" distL="0" distR="0" wp14:anchorId="0625A2FF" wp14:editId="6CEAD292">
            <wp:extent cx="6283736" cy="4640239"/>
            <wp:effectExtent l="0" t="0" r="3175" b="8255"/>
            <wp:docPr id="937570550" name="Picture 937570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3145" cy="4647187"/>
                    </a:xfrm>
                    <a:prstGeom prst="rect">
                      <a:avLst/>
                    </a:prstGeom>
                    <a:noFill/>
                    <a:ln>
                      <a:noFill/>
                    </a:ln>
                  </pic:spPr>
                </pic:pic>
              </a:graphicData>
            </a:graphic>
          </wp:inline>
        </w:drawing>
      </w:r>
    </w:p>
    <w:p w14:paraId="0B2D6DFB" w14:textId="52A8CED8" w:rsidR="000A468E" w:rsidRPr="00624173" w:rsidRDefault="000A468E" w:rsidP="000A468E">
      <w:pPr>
        <w:pStyle w:val="StyleCaptionCalibri11ptBoldUnderline"/>
      </w:pPr>
      <w:bookmarkStart w:id="586" w:name="_Toc163143267"/>
      <w:r>
        <w:t xml:space="preserve">Figure </w:t>
      </w:r>
      <w:r>
        <w:fldChar w:fldCharType="begin"/>
      </w:r>
      <w:r>
        <w:instrText xml:space="preserve"> SEQ Figure \* ARABIC </w:instrText>
      </w:r>
      <w:r>
        <w:fldChar w:fldCharType="separate"/>
      </w:r>
      <w:r w:rsidR="00C95A90">
        <w:rPr>
          <w:noProof/>
        </w:rPr>
        <w:t>11</w:t>
      </w:r>
      <w:r>
        <w:fldChar w:fldCharType="end"/>
      </w:r>
      <w:r w:rsidRPr="00624173">
        <w:t xml:space="preserve">: </w:t>
      </w:r>
      <w:r>
        <w:t>Safety Case Structure</w:t>
      </w:r>
      <w:bookmarkEnd w:id="586"/>
    </w:p>
    <w:p w14:paraId="1711F98B" w14:textId="77777777" w:rsidR="008634F9" w:rsidRPr="008634F9" w:rsidRDefault="008634F9" w:rsidP="008634F9">
      <w:pPr>
        <w:pStyle w:val="BulletList10"/>
        <w:numPr>
          <w:ilvl w:val="0"/>
          <w:numId w:val="0"/>
        </w:numPr>
        <w:ind w:left="720"/>
      </w:pPr>
    </w:p>
    <w:p w14:paraId="68E0F007" w14:textId="6E9CF939" w:rsidR="000A468E" w:rsidRPr="000A51D7" w:rsidRDefault="000A468E">
      <w:pPr>
        <w:pStyle w:val="BulletList10"/>
        <w:numPr>
          <w:ilvl w:val="0"/>
          <w:numId w:val="39"/>
        </w:numPr>
      </w:pPr>
      <w:r w:rsidRPr="00CB1829">
        <w:rPr>
          <w:rFonts w:ascii="Arial" w:hAnsi="Arial" w:cs="Arial"/>
          <w:sz w:val="24"/>
          <w:szCs w:val="24"/>
        </w:rPr>
        <w:t>Introduction</w:t>
      </w:r>
    </w:p>
    <w:p w14:paraId="18651F14"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Aim of the document</w:t>
      </w:r>
    </w:p>
    <w:p w14:paraId="7A65F045"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Fields of application</w:t>
      </w:r>
    </w:p>
    <w:p w14:paraId="33BF7523"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Structure of the document</w:t>
      </w:r>
    </w:p>
    <w:p w14:paraId="52FD931C"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Regulations applicable to the system</w:t>
      </w:r>
    </w:p>
    <w:p w14:paraId="65017961" w14:textId="77777777" w:rsidR="000A468E" w:rsidRPr="00CB1829" w:rsidRDefault="000A468E">
      <w:pPr>
        <w:pStyle w:val="BulletList10"/>
        <w:numPr>
          <w:ilvl w:val="0"/>
          <w:numId w:val="39"/>
        </w:numPr>
        <w:rPr>
          <w:rFonts w:ascii="Arial" w:hAnsi="Arial" w:cs="Arial"/>
          <w:sz w:val="24"/>
          <w:szCs w:val="24"/>
        </w:rPr>
      </w:pPr>
      <w:r w:rsidRPr="00CB1829">
        <w:rPr>
          <w:rFonts w:ascii="Arial" w:hAnsi="Arial" w:cs="Arial"/>
          <w:sz w:val="24"/>
          <w:szCs w:val="24"/>
        </w:rPr>
        <w:t>Definition of system</w:t>
      </w:r>
    </w:p>
    <w:p w14:paraId="049A60C6" w14:textId="77777777" w:rsidR="000A468E"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Definition of the system</w:t>
      </w:r>
    </w:p>
    <w:p w14:paraId="317F39F0" w14:textId="77777777" w:rsidR="000A468E" w:rsidRPr="00CB1829" w:rsidRDefault="000A468E">
      <w:pPr>
        <w:pStyle w:val="BulletList10"/>
        <w:numPr>
          <w:ilvl w:val="0"/>
          <w:numId w:val="39"/>
        </w:numPr>
        <w:rPr>
          <w:rFonts w:ascii="Arial" w:hAnsi="Arial" w:cs="Arial"/>
          <w:sz w:val="24"/>
          <w:szCs w:val="24"/>
        </w:rPr>
      </w:pPr>
      <w:r w:rsidRPr="00CB1829">
        <w:rPr>
          <w:rFonts w:ascii="Arial" w:hAnsi="Arial" w:cs="Arial"/>
          <w:sz w:val="24"/>
          <w:szCs w:val="24"/>
        </w:rPr>
        <w:lastRenderedPageBreak/>
        <w:t>Quality management report</w:t>
      </w:r>
    </w:p>
    <w:p w14:paraId="78DE73E4"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Quality plan</w:t>
      </w:r>
    </w:p>
    <w:p w14:paraId="0910EB84"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Technical inspection report</w:t>
      </w:r>
    </w:p>
    <w:p w14:paraId="6927D9D4"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Quality testing report</w:t>
      </w:r>
    </w:p>
    <w:p w14:paraId="38DC80AB" w14:textId="77777777" w:rsidR="000A468E" w:rsidRPr="00CB1829" w:rsidRDefault="000A468E">
      <w:pPr>
        <w:pStyle w:val="BulletList10"/>
        <w:numPr>
          <w:ilvl w:val="0"/>
          <w:numId w:val="39"/>
        </w:numPr>
        <w:rPr>
          <w:rFonts w:ascii="Arial" w:hAnsi="Arial" w:cs="Arial"/>
          <w:sz w:val="24"/>
          <w:szCs w:val="24"/>
        </w:rPr>
      </w:pPr>
      <w:r w:rsidRPr="00CB1829">
        <w:rPr>
          <w:rFonts w:ascii="Arial" w:hAnsi="Arial" w:cs="Arial"/>
          <w:sz w:val="24"/>
          <w:szCs w:val="24"/>
        </w:rPr>
        <w:t>Safety management report</w:t>
      </w:r>
    </w:p>
    <w:p w14:paraId="7E40F41D"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Introduction</w:t>
      </w:r>
    </w:p>
    <w:p w14:paraId="1CE1EE21"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Safety life cycle</w:t>
      </w:r>
    </w:p>
    <w:p w14:paraId="2279298D"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Safety organization</w:t>
      </w:r>
    </w:p>
    <w:p w14:paraId="1D3BDD97"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Safety plan</w:t>
      </w:r>
    </w:p>
    <w:p w14:paraId="1CB0BBC1"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Hazard log</w:t>
      </w:r>
    </w:p>
    <w:p w14:paraId="431FA30B"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Safety requirements specification</w:t>
      </w:r>
    </w:p>
    <w:p w14:paraId="2FBEC539"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System design</w:t>
      </w:r>
    </w:p>
    <w:p w14:paraId="44A0E895"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Safety reviews</w:t>
      </w:r>
    </w:p>
    <w:p w14:paraId="6C0783E7"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Verification and Validation plan</w:t>
      </w:r>
    </w:p>
    <w:p w14:paraId="775C24B5"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Safety assurance</w:t>
      </w:r>
    </w:p>
    <w:p w14:paraId="24F93442"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Approval of the system by the railway authority</w:t>
      </w:r>
    </w:p>
    <w:p w14:paraId="07568F3D"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Operation and maintenance</w:t>
      </w:r>
    </w:p>
    <w:p w14:paraId="1EC1C0AC"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Decommissioning and disposal</w:t>
      </w:r>
    </w:p>
    <w:p w14:paraId="0A095217"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Software development plan</w:t>
      </w:r>
    </w:p>
    <w:p w14:paraId="229EFA66"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Configuration management plan</w:t>
      </w:r>
    </w:p>
    <w:p w14:paraId="47F8DDD1" w14:textId="77777777" w:rsidR="000A468E" w:rsidRPr="00CB1829" w:rsidRDefault="000A468E">
      <w:pPr>
        <w:pStyle w:val="BulletList10"/>
        <w:numPr>
          <w:ilvl w:val="0"/>
          <w:numId w:val="39"/>
        </w:numPr>
        <w:rPr>
          <w:rFonts w:ascii="Arial" w:hAnsi="Arial" w:cs="Arial"/>
          <w:sz w:val="24"/>
          <w:szCs w:val="24"/>
        </w:rPr>
      </w:pPr>
      <w:r w:rsidRPr="00CB1829">
        <w:rPr>
          <w:rFonts w:ascii="Arial" w:hAnsi="Arial" w:cs="Arial"/>
          <w:sz w:val="24"/>
          <w:szCs w:val="24"/>
        </w:rPr>
        <w:t>Technical safety report</w:t>
      </w:r>
    </w:p>
    <w:p w14:paraId="31626EB2"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Introduction</w:t>
      </w:r>
    </w:p>
    <w:p w14:paraId="283D7F5A"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Assurance of correct functional operation</w:t>
      </w:r>
    </w:p>
    <w:p w14:paraId="5A4B6D9F"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Effects of Faults</w:t>
      </w:r>
    </w:p>
    <w:p w14:paraId="1AB94302"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Operation with External Influences</w:t>
      </w:r>
    </w:p>
    <w:p w14:paraId="504C59D3"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Application Conditions Affecting Safety</w:t>
      </w:r>
    </w:p>
    <w:p w14:paraId="1C1ED30A"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System Qualification Test</w:t>
      </w:r>
    </w:p>
    <w:p w14:paraId="6592E2E0" w14:textId="77777777" w:rsidR="000A468E" w:rsidRPr="00CB1829" w:rsidRDefault="000A468E">
      <w:pPr>
        <w:pStyle w:val="BulletList10"/>
        <w:numPr>
          <w:ilvl w:val="0"/>
          <w:numId w:val="39"/>
        </w:numPr>
        <w:rPr>
          <w:rFonts w:ascii="Arial" w:hAnsi="Arial" w:cs="Arial"/>
          <w:sz w:val="24"/>
          <w:szCs w:val="24"/>
        </w:rPr>
      </w:pPr>
      <w:r w:rsidRPr="00CB1829">
        <w:rPr>
          <w:rFonts w:ascii="Arial" w:hAnsi="Arial" w:cs="Arial"/>
          <w:sz w:val="24"/>
          <w:szCs w:val="24"/>
        </w:rPr>
        <w:t>Related Safety Case</w:t>
      </w:r>
    </w:p>
    <w:p w14:paraId="4F1686B6" w14:textId="77777777" w:rsidR="000A468E" w:rsidRPr="00CB1829" w:rsidRDefault="000A468E">
      <w:pPr>
        <w:pStyle w:val="BulletList10"/>
        <w:numPr>
          <w:ilvl w:val="0"/>
          <w:numId w:val="39"/>
        </w:numPr>
        <w:rPr>
          <w:rFonts w:ascii="Arial" w:hAnsi="Arial" w:cs="Arial"/>
          <w:sz w:val="24"/>
          <w:szCs w:val="24"/>
        </w:rPr>
      </w:pPr>
      <w:r w:rsidRPr="00CB1829">
        <w:rPr>
          <w:rFonts w:ascii="Arial" w:hAnsi="Arial" w:cs="Arial"/>
          <w:sz w:val="24"/>
          <w:szCs w:val="24"/>
        </w:rPr>
        <w:t>Conclusions</w:t>
      </w:r>
    </w:p>
    <w:p w14:paraId="2E3ADE11"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Summary of system operation and characteristics</w:t>
      </w:r>
    </w:p>
    <w:p w14:paraId="236605DF" w14:textId="77777777" w:rsidR="000A468E" w:rsidRPr="00CB1829" w:rsidRDefault="000A468E">
      <w:pPr>
        <w:pStyle w:val="BulletList10"/>
        <w:numPr>
          <w:ilvl w:val="0"/>
          <w:numId w:val="39"/>
        </w:numPr>
        <w:rPr>
          <w:rFonts w:ascii="Arial" w:hAnsi="Arial" w:cs="Arial"/>
          <w:sz w:val="24"/>
          <w:szCs w:val="24"/>
        </w:rPr>
      </w:pPr>
      <w:r w:rsidRPr="00CB1829">
        <w:rPr>
          <w:rFonts w:ascii="Arial" w:hAnsi="Arial" w:cs="Arial"/>
          <w:sz w:val="24"/>
          <w:szCs w:val="24"/>
        </w:rPr>
        <w:lastRenderedPageBreak/>
        <w:t>Documents and applicable regulations</w:t>
      </w:r>
    </w:p>
    <w:p w14:paraId="1BFC11BB"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Applicable regulations.</w:t>
      </w:r>
    </w:p>
    <w:p w14:paraId="304104FB"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RDSO input documents.</w:t>
      </w:r>
    </w:p>
    <w:p w14:paraId="4968E70D"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Supplier documents required for this plan.</w:t>
      </w:r>
    </w:p>
    <w:p w14:paraId="5874BDB4" w14:textId="77777777" w:rsidR="000A468E" w:rsidRPr="000A51D7" w:rsidRDefault="000A468E">
      <w:pPr>
        <w:pStyle w:val="TBullet-2"/>
        <w:numPr>
          <w:ilvl w:val="0"/>
          <w:numId w:val="24"/>
        </w:numPr>
        <w:tabs>
          <w:tab w:val="clear" w:pos="360"/>
          <w:tab w:val="clear" w:pos="400"/>
          <w:tab w:val="clear" w:pos="10070"/>
          <w:tab w:val="num" w:pos="1083"/>
        </w:tabs>
        <w:spacing w:before="0" w:after="0"/>
        <w:ind w:left="1080" w:hanging="288"/>
      </w:pPr>
      <w:r w:rsidRPr="00CB1829">
        <w:rPr>
          <w:rFonts w:ascii="Arial" w:hAnsi="Arial" w:cs="Arial"/>
          <w:b w:val="0"/>
          <w:bCs/>
          <w:sz w:val="24"/>
        </w:rPr>
        <w:t>Definitions, acronyms, abbreviations</w:t>
      </w:r>
      <w:r>
        <w:t>.</w:t>
      </w:r>
    </w:p>
    <w:p w14:paraId="119E9662" w14:textId="77777777" w:rsidR="000A468E" w:rsidRPr="00CB1829" w:rsidRDefault="000A468E">
      <w:pPr>
        <w:pStyle w:val="BulletList10"/>
        <w:numPr>
          <w:ilvl w:val="0"/>
          <w:numId w:val="39"/>
        </w:numPr>
        <w:rPr>
          <w:rFonts w:ascii="Arial" w:hAnsi="Arial" w:cs="Arial"/>
          <w:sz w:val="24"/>
          <w:szCs w:val="24"/>
        </w:rPr>
      </w:pPr>
      <w:r w:rsidRPr="00CB1829">
        <w:rPr>
          <w:rFonts w:ascii="Arial" w:hAnsi="Arial" w:cs="Arial"/>
          <w:sz w:val="24"/>
          <w:szCs w:val="24"/>
        </w:rPr>
        <w:t>Appendices</w:t>
      </w:r>
    </w:p>
    <w:p w14:paraId="0BFBE7F9" w14:textId="77777777" w:rsidR="000A468E" w:rsidRPr="00CB1829" w:rsidRDefault="000A468E">
      <w:pPr>
        <w:pStyle w:val="BulletList10"/>
        <w:numPr>
          <w:ilvl w:val="0"/>
          <w:numId w:val="39"/>
        </w:numPr>
        <w:rPr>
          <w:rFonts w:ascii="Arial" w:hAnsi="Arial" w:cs="Arial"/>
          <w:sz w:val="24"/>
          <w:szCs w:val="24"/>
        </w:rPr>
      </w:pPr>
      <w:r w:rsidRPr="00CB1829">
        <w:rPr>
          <w:rFonts w:ascii="Arial" w:hAnsi="Arial" w:cs="Arial"/>
          <w:sz w:val="24"/>
          <w:szCs w:val="24"/>
        </w:rPr>
        <w:t>References</w:t>
      </w:r>
    </w:p>
    <w:p w14:paraId="59FF020A" w14:textId="77777777" w:rsidR="000A468E" w:rsidRDefault="000A468E" w:rsidP="0049217E">
      <w:pPr>
        <w:pStyle w:val="Heading2"/>
        <w:ind w:left="851" w:hanging="567"/>
      </w:pPr>
      <w:bookmarkStart w:id="587" w:name="_Toc81681694"/>
      <w:bookmarkStart w:id="588" w:name="_Toc163141023"/>
      <w:r>
        <w:t>Management of SRAC</w:t>
      </w:r>
      <w:bookmarkEnd w:id="587"/>
      <w:bookmarkEnd w:id="588"/>
    </w:p>
    <w:p w14:paraId="7CD913A4" w14:textId="77777777" w:rsidR="000A468E" w:rsidRPr="00CB1829" w:rsidRDefault="000A468E" w:rsidP="00CB1829">
      <w:pPr>
        <w:pStyle w:val="TBullet-2"/>
        <w:numPr>
          <w:ilvl w:val="0"/>
          <w:numId w:val="0"/>
        </w:numPr>
        <w:spacing w:line="276" w:lineRule="auto"/>
        <w:ind w:left="576"/>
        <w:rPr>
          <w:rFonts w:ascii="Arial" w:hAnsi="Arial" w:cs="Arial"/>
          <w:b w:val="0"/>
          <w:bCs/>
          <w:sz w:val="24"/>
          <w:lang w:val="en-GB"/>
        </w:rPr>
      </w:pPr>
      <w:r w:rsidRPr="00CB1829">
        <w:rPr>
          <w:rFonts w:ascii="Arial" w:hAnsi="Arial" w:cs="Arial"/>
          <w:b w:val="0"/>
          <w:bCs/>
          <w:sz w:val="24"/>
          <w:lang w:val="en-GB"/>
        </w:rPr>
        <w:t>The safety related application condition is a part of the technical safety report which discusses the rules, conditions, and constraints relevant to functional safety which need to be observed in the application of the FNMux system and subsystem.</w:t>
      </w:r>
    </w:p>
    <w:p w14:paraId="032E0FFE" w14:textId="77777777" w:rsidR="000A468E" w:rsidRPr="00CB1829" w:rsidRDefault="000A468E" w:rsidP="00CB1829">
      <w:pPr>
        <w:pStyle w:val="TBullet-2"/>
        <w:numPr>
          <w:ilvl w:val="0"/>
          <w:numId w:val="0"/>
        </w:numPr>
        <w:spacing w:line="276" w:lineRule="auto"/>
        <w:ind w:left="576"/>
        <w:rPr>
          <w:rFonts w:ascii="Arial" w:hAnsi="Arial" w:cs="Arial"/>
          <w:b w:val="0"/>
          <w:bCs/>
          <w:sz w:val="24"/>
          <w:lang w:val="en-GB"/>
        </w:rPr>
      </w:pPr>
      <w:r w:rsidRPr="00CB1829">
        <w:rPr>
          <w:rFonts w:ascii="Arial" w:hAnsi="Arial" w:cs="Arial"/>
          <w:b w:val="0"/>
          <w:bCs/>
          <w:sz w:val="24"/>
          <w:lang w:val="en-GB"/>
        </w:rPr>
        <w:t>In particular, the Safety Related Application Conditions (SRAC) describes the following points to be considered for FNMux System.</w:t>
      </w:r>
    </w:p>
    <w:p w14:paraId="19283148"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Configuration of programmable systems to suit specific applications.</w:t>
      </w:r>
    </w:p>
    <w:p w14:paraId="35F75EDE"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Rules and methods for maintenance and fault finding.</w:t>
      </w:r>
    </w:p>
    <w:p w14:paraId="6DFF2E9B"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Precautions in manufacturing, installation, and testing.</w:t>
      </w:r>
    </w:p>
    <w:p w14:paraId="71ABE6D8"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Instruction for system operation.</w:t>
      </w:r>
    </w:p>
    <w:p w14:paraId="6AC3D418"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Safety warning and precautions.</w:t>
      </w:r>
    </w:p>
    <w:p w14:paraId="75AC7EA6"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Electromagnetic compatibility (EMC) precautions.</w:t>
      </w:r>
    </w:p>
    <w:p w14:paraId="75838FA7"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Information concerning modifications and eventual de-commissioning.</w:t>
      </w:r>
    </w:p>
    <w:p w14:paraId="532AE27E"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Safety justification of support tools and equipment.</w:t>
      </w:r>
    </w:p>
    <w:p w14:paraId="3F9F31F3" w14:textId="7E8F3176" w:rsidR="000A468E" w:rsidRPr="00435010" w:rsidRDefault="000A468E">
      <w:pPr>
        <w:pStyle w:val="TBullet-2"/>
        <w:numPr>
          <w:ilvl w:val="0"/>
          <w:numId w:val="24"/>
        </w:numPr>
        <w:tabs>
          <w:tab w:val="clear" w:pos="360"/>
          <w:tab w:val="clear" w:pos="400"/>
          <w:tab w:val="clear" w:pos="10070"/>
          <w:tab w:val="num" w:pos="1083"/>
        </w:tabs>
        <w:spacing w:before="0" w:after="0"/>
        <w:ind w:left="1080" w:hanging="288"/>
      </w:pPr>
      <w:r w:rsidRPr="00435010">
        <w:rPr>
          <w:rFonts w:ascii="Arial" w:hAnsi="Arial" w:cs="Arial"/>
          <w:b w:val="0"/>
          <w:bCs/>
          <w:sz w:val="24"/>
        </w:rPr>
        <w:t>Versions compatibility for Software and Configuration Data</w:t>
      </w:r>
      <w:r w:rsidRPr="00F8650B">
        <w:t>.</w:t>
      </w:r>
    </w:p>
    <w:p w14:paraId="594BFF95" w14:textId="77777777" w:rsidR="000A468E" w:rsidRDefault="000A468E" w:rsidP="0049217E">
      <w:pPr>
        <w:pStyle w:val="Heading2"/>
        <w:ind w:left="851" w:hanging="567"/>
      </w:pPr>
      <w:bookmarkStart w:id="589" w:name="_Toc81681695"/>
      <w:bookmarkStart w:id="590" w:name="_Toc163141024"/>
      <w:r>
        <w:t>System configuration and System build</w:t>
      </w:r>
      <w:bookmarkEnd w:id="589"/>
      <w:bookmarkEnd w:id="590"/>
    </w:p>
    <w:p w14:paraId="0201B1BE" w14:textId="56698908" w:rsidR="000A468E" w:rsidRPr="00CB1829" w:rsidRDefault="000A468E" w:rsidP="00CB1829">
      <w:pPr>
        <w:pStyle w:val="TBullet-2"/>
        <w:numPr>
          <w:ilvl w:val="0"/>
          <w:numId w:val="0"/>
        </w:numPr>
        <w:spacing w:line="276" w:lineRule="auto"/>
        <w:ind w:left="576"/>
        <w:rPr>
          <w:rFonts w:ascii="Arial" w:hAnsi="Arial" w:cs="Arial"/>
          <w:b w:val="0"/>
          <w:bCs/>
          <w:sz w:val="24"/>
          <w:lang w:val="en-GB"/>
        </w:rPr>
      </w:pPr>
      <w:r w:rsidRPr="00CB1829">
        <w:rPr>
          <w:rFonts w:ascii="Arial" w:hAnsi="Arial" w:cs="Arial"/>
          <w:b w:val="0"/>
          <w:bCs/>
          <w:sz w:val="24"/>
          <w:lang w:val="en-GB"/>
        </w:rPr>
        <w:t>FNMux System, subsystem needs to be configured for each application, then any configuration tools and/or procedures shall be defined.</w:t>
      </w:r>
    </w:p>
    <w:p w14:paraId="160C7DD9" w14:textId="77777777" w:rsidR="000A468E" w:rsidRPr="00CB02E4" w:rsidRDefault="000A468E" w:rsidP="00CB1829">
      <w:pPr>
        <w:pStyle w:val="TBullet-2"/>
        <w:numPr>
          <w:ilvl w:val="0"/>
          <w:numId w:val="0"/>
        </w:numPr>
        <w:spacing w:line="276" w:lineRule="auto"/>
        <w:ind w:left="576"/>
        <w:rPr>
          <w:rFonts w:ascii="Arial" w:hAnsi="Arial" w:cs="Arial"/>
          <w:sz w:val="24"/>
          <w:lang w:val="en-GB"/>
        </w:rPr>
      </w:pPr>
      <w:r w:rsidRPr="00CB02E4">
        <w:rPr>
          <w:rFonts w:ascii="Arial" w:hAnsi="Arial" w:cs="Arial"/>
          <w:sz w:val="24"/>
          <w:lang w:val="en-GB"/>
        </w:rPr>
        <w:t>Configuration aspects:</w:t>
      </w:r>
    </w:p>
    <w:p w14:paraId="7844ADAC"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Procedural methods</w:t>
      </w:r>
    </w:p>
    <w:p w14:paraId="7DC78708"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Version control</w:t>
      </w:r>
    </w:p>
    <w:p w14:paraId="6A943F4E"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Hardware requirements of configuration system</w:t>
      </w:r>
    </w:p>
    <w:p w14:paraId="544D87D9"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Software details of configuration system</w:t>
      </w:r>
    </w:p>
    <w:p w14:paraId="3D617AFB"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Software maintenance</w:t>
      </w:r>
    </w:p>
    <w:p w14:paraId="5FB7BF48"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lastRenderedPageBreak/>
        <w:t>Simulation</w:t>
      </w:r>
    </w:p>
    <w:p w14:paraId="27320DAA"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Configuration data specification (interface between the configurable data and the system)</w:t>
      </w:r>
    </w:p>
    <w:p w14:paraId="46430ACC"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Version of configuration data.</w:t>
      </w:r>
    </w:p>
    <w:p w14:paraId="15021E5C" w14:textId="77777777" w:rsidR="000A468E" w:rsidRPr="00CB02E4" w:rsidRDefault="000A468E" w:rsidP="00CB1829">
      <w:pPr>
        <w:pStyle w:val="TBullet-2"/>
        <w:numPr>
          <w:ilvl w:val="0"/>
          <w:numId w:val="0"/>
        </w:numPr>
        <w:spacing w:line="276" w:lineRule="auto"/>
        <w:ind w:left="576"/>
        <w:rPr>
          <w:rFonts w:ascii="Arial" w:hAnsi="Arial" w:cs="Arial"/>
          <w:sz w:val="24"/>
          <w:lang w:val="en-GB"/>
        </w:rPr>
      </w:pPr>
      <w:r w:rsidRPr="00CB02E4">
        <w:rPr>
          <w:rFonts w:ascii="Arial" w:hAnsi="Arial" w:cs="Arial"/>
          <w:sz w:val="24"/>
          <w:lang w:val="en-GB"/>
        </w:rPr>
        <w:t>System builds:</w:t>
      </w:r>
    </w:p>
    <w:p w14:paraId="0D5378A1"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Version control settings</w:t>
      </w:r>
    </w:p>
    <w:p w14:paraId="56477DB9"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Application control settings</w:t>
      </w:r>
    </w:p>
    <w:p w14:paraId="0FAEF5C1"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Interface settings</w:t>
      </w:r>
    </w:p>
    <w:p w14:paraId="4616B4E5"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Initialization settings</w:t>
      </w:r>
    </w:p>
    <w:p w14:paraId="70268F7A"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Maintenance control settings</w:t>
      </w:r>
    </w:p>
    <w:p w14:paraId="125B36CE"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Manufacturing and production testing</w:t>
      </w:r>
    </w:p>
    <w:p w14:paraId="50523D80"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System test routines</w:t>
      </w:r>
    </w:p>
    <w:p w14:paraId="7E0E27F8"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Installation, testing and commissioning.</w:t>
      </w:r>
    </w:p>
    <w:p w14:paraId="00205873"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Data configuration tool required for system build.</w:t>
      </w:r>
    </w:p>
    <w:p w14:paraId="73EDD0EC" w14:textId="77777777" w:rsidR="000A468E" w:rsidRPr="00CB1829" w:rsidRDefault="000A468E">
      <w:pPr>
        <w:pStyle w:val="TBullet-2"/>
        <w:numPr>
          <w:ilvl w:val="0"/>
          <w:numId w:val="24"/>
        </w:numPr>
        <w:tabs>
          <w:tab w:val="clear" w:pos="360"/>
          <w:tab w:val="clear" w:pos="400"/>
          <w:tab w:val="clear" w:pos="10070"/>
          <w:tab w:val="num" w:pos="1083"/>
        </w:tabs>
        <w:spacing w:before="0" w:after="0"/>
        <w:ind w:left="1080" w:hanging="288"/>
        <w:rPr>
          <w:rFonts w:ascii="Arial" w:hAnsi="Arial" w:cs="Arial"/>
          <w:b w:val="0"/>
          <w:bCs/>
          <w:sz w:val="24"/>
        </w:rPr>
      </w:pPr>
      <w:r w:rsidRPr="00CB1829">
        <w:rPr>
          <w:rFonts w:ascii="Arial" w:hAnsi="Arial" w:cs="Arial"/>
          <w:b w:val="0"/>
          <w:bCs/>
          <w:sz w:val="24"/>
        </w:rPr>
        <w:t>Data configuration tool version required for system build.</w:t>
      </w:r>
    </w:p>
    <w:p w14:paraId="0574E0D4" w14:textId="77777777" w:rsidR="000A468E" w:rsidRDefault="000A468E" w:rsidP="00392BEF">
      <w:pPr>
        <w:pStyle w:val="Heading3"/>
        <w:ind w:left="1276"/>
      </w:pPr>
      <w:bookmarkStart w:id="591" w:name="_Toc81681696"/>
      <w:r>
        <w:t>SRACs for operation, maintenance, and safety monitoring</w:t>
      </w:r>
      <w:bookmarkEnd w:id="591"/>
    </w:p>
    <w:p w14:paraId="6FE1E6E0" w14:textId="7E301DC0" w:rsidR="000A468E" w:rsidRPr="00CB1829" w:rsidRDefault="000A468E" w:rsidP="00BE7F64">
      <w:pPr>
        <w:pStyle w:val="TBullet-2"/>
        <w:numPr>
          <w:ilvl w:val="0"/>
          <w:numId w:val="0"/>
        </w:numPr>
        <w:spacing w:line="276" w:lineRule="auto"/>
        <w:ind w:left="720" w:hanging="133"/>
        <w:jc w:val="both"/>
        <w:rPr>
          <w:rFonts w:ascii="Arial" w:hAnsi="Arial" w:cs="Arial"/>
          <w:b w:val="0"/>
          <w:bCs/>
          <w:sz w:val="24"/>
          <w:lang w:val="en-GB"/>
        </w:rPr>
      </w:pPr>
      <w:r>
        <w:t xml:space="preserve">   </w:t>
      </w:r>
      <w:r w:rsidRPr="00CB1829">
        <w:rPr>
          <w:rFonts w:ascii="Arial" w:hAnsi="Arial" w:cs="Arial"/>
          <w:b w:val="0"/>
          <w:bCs/>
          <w:sz w:val="24"/>
          <w:lang w:val="en-GB"/>
        </w:rPr>
        <w:t xml:space="preserve">The technical safety precautions and procedures to operate and maintain the FNMux </w:t>
      </w:r>
      <w:r w:rsidR="00BE7F64">
        <w:rPr>
          <w:rFonts w:ascii="Arial" w:hAnsi="Arial" w:cs="Arial"/>
          <w:b w:val="0"/>
          <w:bCs/>
          <w:sz w:val="24"/>
          <w:lang w:val="en-GB"/>
        </w:rPr>
        <w:t xml:space="preserve">  </w:t>
      </w:r>
      <w:r w:rsidRPr="00CB1829">
        <w:rPr>
          <w:rFonts w:ascii="Arial" w:hAnsi="Arial" w:cs="Arial"/>
          <w:b w:val="0"/>
          <w:bCs/>
          <w:sz w:val="24"/>
          <w:lang w:val="en-GB"/>
        </w:rPr>
        <w:t>system, subsystem shall be extracted from the Operation and Maintenance Plan and documented, which shall include the following aspects:</w:t>
      </w:r>
    </w:p>
    <w:p w14:paraId="1BCDF8F7" w14:textId="77777777" w:rsidR="000A468E" w:rsidRPr="0074002E" w:rsidRDefault="000A468E" w:rsidP="00BE7F64">
      <w:pPr>
        <w:pStyle w:val="Heading4"/>
        <w:ind w:left="1560" w:hanging="851"/>
      </w:pPr>
      <w:r w:rsidRPr="0074002E">
        <w:t>Operational status</w:t>
      </w:r>
    </w:p>
    <w:p w14:paraId="47D4CCBC" w14:textId="014424B1" w:rsidR="000A468E" w:rsidRPr="00097A83" w:rsidRDefault="000A468E" w:rsidP="00545C4D">
      <w:pPr>
        <w:ind w:left="851" w:hanging="567"/>
        <w:rPr>
          <w:rFonts w:ascii="Calibri" w:hAnsi="Calibri" w:cs="Calibri"/>
          <w:color w:val="000000"/>
          <w:lang w:val="en-US"/>
        </w:rPr>
      </w:pPr>
      <w:r>
        <w:t xml:space="preserve">            </w:t>
      </w:r>
      <w:r w:rsidRPr="00CB1829">
        <w:rPr>
          <w:rFonts w:ascii="Arial" w:eastAsia="Times New Roman" w:hAnsi="Arial" w:cs="Arial"/>
          <w:bCs/>
          <w:sz w:val="24"/>
          <w:szCs w:val="24"/>
          <w:lang w:val="en-GB"/>
        </w:rPr>
        <w:t xml:space="preserve">The conditions that exist in FNMux system, subsystem shall be defined to </w:t>
      </w:r>
      <w:proofErr w:type="gramStart"/>
      <w:r w:rsidRPr="00CB1829">
        <w:rPr>
          <w:rFonts w:ascii="Arial" w:eastAsia="Times New Roman" w:hAnsi="Arial" w:cs="Arial"/>
          <w:bCs/>
          <w:sz w:val="24"/>
          <w:szCs w:val="24"/>
          <w:lang w:val="en-GB"/>
        </w:rPr>
        <w:t xml:space="preserve">provide </w:t>
      </w:r>
      <w:r w:rsidR="00631208">
        <w:rPr>
          <w:rFonts w:ascii="Arial" w:eastAsia="Times New Roman" w:hAnsi="Arial" w:cs="Arial"/>
          <w:bCs/>
          <w:sz w:val="24"/>
          <w:szCs w:val="24"/>
          <w:lang w:val="en-GB"/>
        </w:rPr>
        <w:t xml:space="preserve"> </w:t>
      </w:r>
      <w:r w:rsidRPr="00CB1829">
        <w:rPr>
          <w:rFonts w:ascii="Arial" w:eastAsia="Times New Roman" w:hAnsi="Arial" w:cs="Arial"/>
          <w:bCs/>
          <w:sz w:val="24"/>
          <w:szCs w:val="24"/>
          <w:lang w:val="en-GB"/>
        </w:rPr>
        <w:t>operating</w:t>
      </w:r>
      <w:proofErr w:type="gramEnd"/>
      <w:r w:rsidRPr="00CB1829">
        <w:rPr>
          <w:rFonts w:ascii="Arial" w:eastAsia="Times New Roman" w:hAnsi="Arial" w:cs="Arial"/>
          <w:bCs/>
          <w:sz w:val="24"/>
          <w:szCs w:val="24"/>
          <w:lang w:val="en-GB"/>
        </w:rPr>
        <w:t xml:space="preserve"> and maintenance personnel sufficient understanding during the following situations</w:t>
      </w:r>
      <w:r w:rsidRPr="00097A83">
        <w:rPr>
          <w:rFonts w:ascii="Calibri" w:hAnsi="Calibri" w:cs="Calibri"/>
          <w:color w:val="000000"/>
          <w:lang w:val="en-US"/>
        </w:rPr>
        <w:t>.</w:t>
      </w:r>
    </w:p>
    <w:p w14:paraId="435CB818" w14:textId="64DEFB69" w:rsidR="000A468E" w:rsidRPr="00545C4D" w:rsidRDefault="000A468E" w:rsidP="00545C4D">
      <w:pPr>
        <w:pStyle w:val="Style3"/>
        <w:tabs>
          <w:tab w:val="clear" w:pos="1247"/>
        </w:tabs>
        <w:ind w:hanging="396"/>
      </w:pPr>
      <w:r w:rsidRPr="00545C4D">
        <w:t>Start up:</w:t>
      </w:r>
    </w:p>
    <w:p w14:paraId="570F58F1" w14:textId="77777777" w:rsidR="000A468E" w:rsidRPr="00CB1829" w:rsidRDefault="000A468E" w:rsidP="00545C4D">
      <w:pPr>
        <w:ind w:left="851"/>
        <w:rPr>
          <w:rFonts w:ascii="Arial" w:eastAsia="Times New Roman" w:hAnsi="Arial" w:cs="Arial"/>
          <w:bCs/>
          <w:sz w:val="24"/>
          <w:szCs w:val="24"/>
          <w:lang w:val="en-GB"/>
        </w:rPr>
      </w:pPr>
      <w:r w:rsidRPr="00CB1829">
        <w:rPr>
          <w:rFonts w:ascii="Arial" w:eastAsia="Times New Roman" w:hAnsi="Arial" w:cs="Arial"/>
          <w:bCs/>
          <w:sz w:val="24"/>
          <w:szCs w:val="24"/>
          <w:lang w:val="en-GB"/>
        </w:rPr>
        <w:t>This shall describe the start-up conditions of the FNMux system, subsystem when power is initially applied, or following shut-down due to power interruption or other cause.</w:t>
      </w:r>
    </w:p>
    <w:p w14:paraId="02D408CB" w14:textId="77777777" w:rsidR="000A468E" w:rsidRPr="00CB1829" w:rsidRDefault="000A468E" w:rsidP="00545C4D">
      <w:pPr>
        <w:pStyle w:val="TBullet-2"/>
        <w:numPr>
          <w:ilvl w:val="0"/>
          <w:numId w:val="24"/>
        </w:numPr>
        <w:tabs>
          <w:tab w:val="clear" w:pos="360"/>
          <w:tab w:val="clear" w:pos="400"/>
          <w:tab w:val="clear" w:pos="10070"/>
          <w:tab w:val="num" w:pos="1417"/>
        </w:tabs>
        <w:spacing w:before="0" w:after="0"/>
        <w:ind w:left="1275" w:hanging="282"/>
        <w:rPr>
          <w:rFonts w:ascii="Arial" w:hAnsi="Arial" w:cs="Arial"/>
          <w:b w:val="0"/>
          <w:bCs/>
          <w:sz w:val="24"/>
        </w:rPr>
      </w:pPr>
      <w:r w:rsidRPr="00CB1829">
        <w:rPr>
          <w:rFonts w:ascii="Arial" w:hAnsi="Arial" w:cs="Arial"/>
          <w:b w:val="0"/>
          <w:bCs/>
          <w:sz w:val="24"/>
        </w:rPr>
        <w:t>Default conditions.</w:t>
      </w:r>
    </w:p>
    <w:p w14:paraId="1B621529" w14:textId="77777777" w:rsidR="000A468E" w:rsidRPr="00CB1829" w:rsidRDefault="000A468E" w:rsidP="00545C4D">
      <w:pPr>
        <w:pStyle w:val="TBullet-2"/>
        <w:numPr>
          <w:ilvl w:val="0"/>
          <w:numId w:val="24"/>
        </w:numPr>
        <w:tabs>
          <w:tab w:val="clear" w:pos="360"/>
          <w:tab w:val="clear" w:pos="400"/>
          <w:tab w:val="clear" w:pos="10070"/>
          <w:tab w:val="num" w:pos="1417"/>
        </w:tabs>
        <w:spacing w:before="0" w:after="0"/>
        <w:ind w:left="1275" w:hanging="282"/>
        <w:rPr>
          <w:rFonts w:ascii="Arial" w:hAnsi="Arial" w:cs="Arial"/>
          <w:b w:val="0"/>
          <w:bCs/>
          <w:sz w:val="24"/>
        </w:rPr>
      </w:pPr>
      <w:r w:rsidRPr="00CB1829">
        <w:rPr>
          <w:rFonts w:ascii="Arial" w:hAnsi="Arial" w:cs="Arial"/>
          <w:b w:val="0"/>
          <w:bCs/>
          <w:sz w:val="24"/>
        </w:rPr>
        <w:t>Initialization period.</w:t>
      </w:r>
    </w:p>
    <w:p w14:paraId="1CD28F54" w14:textId="77777777" w:rsidR="000A468E" w:rsidRPr="00CB1829" w:rsidRDefault="000A468E" w:rsidP="00545C4D">
      <w:pPr>
        <w:pStyle w:val="TBullet-2"/>
        <w:numPr>
          <w:ilvl w:val="0"/>
          <w:numId w:val="24"/>
        </w:numPr>
        <w:tabs>
          <w:tab w:val="clear" w:pos="360"/>
          <w:tab w:val="clear" w:pos="400"/>
          <w:tab w:val="clear" w:pos="10070"/>
          <w:tab w:val="num" w:pos="1417"/>
        </w:tabs>
        <w:spacing w:before="0" w:after="0"/>
        <w:ind w:left="1275" w:hanging="282"/>
        <w:rPr>
          <w:rFonts w:ascii="Arial" w:hAnsi="Arial" w:cs="Arial"/>
          <w:b w:val="0"/>
          <w:bCs/>
          <w:sz w:val="24"/>
        </w:rPr>
      </w:pPr>
      <w:r w:rsidRPr="00CB1829">
        <w:rPr>
          <w:rFonts w:ascii="Arial" w:hAnsi="Arial" w:cs="Arial"/>
          <w:b w:val="0"/>
          <w:bCs/>
          <w:sz w:val="24"/>
        </w:rPr>
        <w:t>Self-checks performed.</w:t>
      </w:r>
    </w:p>
    <w:p w14:paraId="54D1544B" w14:textId="77777777" w:rsidR="000A468E" w:rsidRPr="00CB1829" w:rsidRDefault="000A468E" w:rsidP="00545C4D">
      <w:pPr>
        <w:pStyle w:val="TBullet-2"/>
        <w:numPr>
          <w:ilvl w:val="0"/>
          <w:numId w:val="24"/>
        </w:numPr>
        <w:tabs>
          <w:tab w:val="clear" w:pos="360"/>
          <w:tab w:val="clear" w:pos="400"/>
          <w:tab w:val="clear" w:pos="10070"/>
          <w:tab w:val="num" w:pos="1417"/>
        </w:tabs>
        <w:spacing w:before="0" w:after="0"/>
        <w:ind w:left="1275" w:hanging="282"/>
        <w:rPr>
          <w:rFonts w:ascii="Arial" w:hAnsi="Arial" w:cs="Arial"/>
          <w:b w:val="0"/>
          <w:bCs/>
          <w:sz w:val="24"/>
        </w:rPr>
      </w:pPr>
      <w:r w:rsidRPr="00CB1829">
        <w:rPr>
          <w:rFonts w:ascii="Arial" w:hAnsi="Arial" w:cs="Arial"/>
          <w:b w:val="0"/>
          <w:bCs/>
          <w:sz w:val="24"/>
        </w:rPr>
        <w:t>Manual intervention required.</w:t>
      </w:r>
    </w:p>
    <w:p w14:paraId="7D9BA5B9" w14:textId="77777777" w:rsidR="000A468E" w:rsidRPr="00CB1829" w:rsidRDefault="000A468E" w:rsidP="00545C4D">
      <w:pPr>
        <w:pStyle w:val="TBullet-2"/>
        <w:numPr>
          <w:ilvl w:val="0"/>
          <w:numId w:val="24"/>
        </w:numPr>
        <w:tabs>
          <w:tab w:val="clear" w:pos="360"/>
          <w:tab w:val="clear" w:pos="400"/>
          <w:tab w:val="clear" w:pos="10070"/>
          <w:tab w:val="num" w:pos="1417"/>
        </w:tabs>
        <w:spacing w:before="0" w:after="0"/>
        <w:ind w:left="1275" w:hanging="282"/>
        <w:rPr>
          <w:rFonts w:ascii="Arial" w:hAnsi="Arial" w:cs="Arial"/>
          <w:b w:val="0"/>
          <w:bCs/>
          <w:sz w:val="24"/>
        </w:rPr>
      </w:pPr>
      <w:r w:rsidRPr="00CB1829">
        <w:rPr>
          <w:rFonts w:ascii="Arial" w:hAnsi="Arial" w:cs="Arial"/>
          <w:b w:val="0"/>
          <w:bCs/>
          <w:sz w:val="24"/>
        </w:rPr>
        <w:t>Condition of outputs.</w:t>
      </w:r>
    </w:p>
    <w:p w14:paraId="57319A4C" w14:textId="77777777" w:rsidR="000A468E" w:rsidRPr="002F3E2E" w:rsidRDefault="000A468E" w:rsidP="00545C4D">
      <w:pPr>
        <w:pStyle w:val="TBullet-2"/>
        <w:numPr>
          <w:ilvl w:val="0"/>
          <w:numId w:val="24"/>
        </w:numPr>
        <w:tabs>
          <w:tab w:val="clear" w:pos="360"/>
          <w:tab w:val="clear" w:pos="400"/>
          <w:tab w:val="clear" w:pos="10070"/>
          <w:tab w:val="num" w:pos="1417"/>
        </w:tabs>
        <w:spacing w:before="0" w:after="0"/>
        <w:ind w:left="1275" w:hanging="282"/>
      </w:pPr>
      <w:r w:rsidRPr="00CB1829">
        <w:rPr>
          <w:rFonts w:ascii="Arial" w:hAnsi="Arial" w:cs="Arial"/>
          <w:b w:val="0"/>
          <w:bCs/>
          <w:sz w:val="24"/>
        </w:rPr>
        <w:lastRenderedPageBreak/>
        <w:t>Precautions after an exceptional event, such as fire or unauthorized entry</w:t>
      </w:r>
      <w:r>
        <w:t>.</w:t>
      </w:r>
    </w:p>
    <w:p w14:paraId="0AD6EFD4" w14:textId="77777777" w:rsidR="000A468E" w:rsidRPr="00545C4D" w:rsidRDefault="000A468E" w:rsidP="00545C4D">
      <w:pPr>
        <w:pStyle w:val="Style3"/>
        <w:ind w:hanging="396"/>
      </w:pPr>
      <w:r w:rsidRPr="00545C4D">
        <w:t>Normal operation:</w:t>
      </w:r>
    </w:p>
    <w:p w14:paraId="72BB3C0E" w14:textId="77777777" w:rsidR="000A468E" w:rsidRPr="00CB1829" w:rsidRDefault="000A468E" w:rsidP="00545C4D">
      <w:pPr>
        <w:ind w:left="1080"/>
        <w:rPr>
          <w:rFonts w:ascii="Arial" w:eastAsia="Times New Roman" w:hAnsi="Arial" w:cs="Arial"/>
          <w:bCs/>
          <w:sz w:val="24"/>
          <w:szCs w:val="24"/>
          <w:lang w:val="en-GB"/>
        </w:rPr>
      </w:pPr>
      <w:r w:rsidRPr="00CB1829">
        <w:rPr>
          <w:rFonts w:ascii="Arial" w:eastAsia="Times New Roman" w:hAnsi="Arial" w:cs="Arial"/>
          <w:bCs/>
          <w:sz w:val="24"/>
          <w:szCs w:val="24"/>
          <w:lang w:val="en-GB"/>
        </w:rPr>
        <w:t>Once the FNMux system, subsystems have successfully completed initialization, the conditions during normal operation shall be defined.</w:t>
      </w:r>
    </w:p>
    <w:p w14:paraId="13FBCD17" w14:textId="77777777" w:rsidR="000A468E" w:rsidRPr="00CB1829" w:rsidRDefault="000A468E" w:rsidP="00545C4D">
      <w:pPr>
        <w:pStyle w:val="TBullet-2"/>
        <w:numPr>
          <w:ilvl w:val="0"/>
          <w:numId w:val="24"/>
        </w:numPr>
        <w:tabs>
          <w:tab w:val="clear" w:pos="360"/>
          <w:tab w:val="clear" w:pos="400"/>
          <w:tab w:val="clear" w:pos="10070"/>
        </w:tabs>
        <w:spacing w:before="0" w:after="0"/>
        <w:ind w:left="1276" w:hanging="283"/>
        <w:rPr>
          <w:rFonts w:ascii="Arial" w:hAnsi="Arial" w:cs="Arial"/>
          <w:b w:val="0"/>
          <w:bCs/>
          <w:sz w:val="24"/>
        </w:rPr>
      </w:pPr>
      <w:r w:rsidRPr="00CB1829">
        <w:rPr>
          <w:rFonts w:ascii="Arial" w:hAnsi="Arial" w:cs="Arial"/>
          <w:b w:val="0"/>
          <w:bCs/>
          <w:sz w:val="24"/>
        </w:rPr>
        <w:t xml:space="preserve">Cycle times. </w:t>
      </w:r>
    </w:p>
    <w:p w14:paraId="3DF7A354" w14:textId="77777777" w:rsidR="000A468E" w:rsidRPr="00CB1829" w:rsidRDefault="000A468E" w:rsidP="00545C4D">
      <w:pPr>
        <w:pStyle w:val="TBullet-2"/>
        <w:numPr>
          <w:ilvl w:val="0"/>
          <w:numId w:val="24"/>
        </w:numPr>
        <w:tabs>
          <w:tab w:val="clear" w:pos="360"/>
          <w:tab w:val="clear" w:pos="400"/>
          <w:tab w:val="clear" w:pos="10070"/>
        </w:tabs>
        <w:spacing w:before="0" w:after="0"/>
        <w:ind w:left="1276" w:hanging="283"/>
        <w:rPr>
          <w:rFonts w:ascii="Arial" w:hAnsi="Arial" w:cs="Arial"/>
          <w:b w:val="0"/>
          <w:bCs/>
          <w:sz w:val="24"/>
        </w:rPr>
      </w:pPr>
      <w:r w:rsidRPr="00CB1829">
        <w:rPr>
          <w:rFonts w:ascii="Arial" w:hAnsi="Arial" w:cs="Arial"/>
          <w:b w:val="0"/>
          <w:bCs/>
          <w:sz w:val="24"/>
        </w:rPr>
        <w:t>Non data routines</w:t>
      </w:r>
    </w:p>
    <w:p w14:paraId="60419B4A" w14:textId="77777777" w:rsidR="000A468E" w:rsidRPr="00CB1829" w:rsidRDefault="000A468E" w:rsidP="00545C4D">
      <w:pPr>
        <w:pStyle w:val="TBullet-2"/>
        <w:numPr>
          <w:ilvl w:val="0"/>
          <w:numId w:val="24"/>
        </w:numPr>
        <w:tabs>
          <w:tab w:val="clear" w:pos="360"/>
          <w:tab w:val="clear" w:pos="400"/>
          <w:tab w:val="clear" w:pos="10070"/>
        </w:tabs>
        <w:spacing w:before="0" w:after="0"/>
        <w:ind w:left="1276" w:hanging="283"/>
        <w:rPr>
          <w:rFonts w:ascii="Arial" w:hAnsi="Arial" w:cs="Arial"/>
          <w:b w:val="0"/>
          <w:bCs/>
          <w:sz w:val="24"/>
        </w:rPr>
      </w:pPr>
      <w:r w:rsidRPr="00CB1829">
        <w:rPr>
          <w:rFonts w:ascii="Arial" w:hAnsi="Arial" w:cs="Arial"/>
          <w:b w:val="0"/>
          <w:bCs/>
          <w:sz w:val="24"/>
        </w:rPr>
        <w:t xml:space="preserve">Disclosure of faults </w:t>
      </w:r>
    </w:p>
    <w:p w14:paraId="4FEF548D" w14:textId="77777777" w:rsidR="000A468E" w:rsidRPr="00545C4D" w:rsidRDefault="000A468E" w:rsidP="00545C4D">
      <w:pPr>
        <w:pStyle w:val="Style3"/>
        <w:ind w:hanging="396"/>
      </w:pPr>
      <w:r w:rsidRPr="00CB1829">
        <w:t>Change over:</w:t>
      </w:r>
    </w:p>
    <w:p w14:paraId="2B8B89EE" w14:textId="77777777" w:rsidR="000A468E" w:rsidRPr="00097A83" w:rsidRDefault="000A468E" w:rsidP="00545C4D">
      <w:pPr>
        <w:ind w:left="851"/>
        <w:rPr>
          <w:rFonts w:ascii="Calibri" w:hAnsi="Calibri" w:cs="Calibri"/>
          <w:color w:val="000000"/>
          <w:lang w:val="en-US"/>
        </w:rPr>
      </w:pPr>
      <w:r w:rsidRPr="00CB1829">
        <w:rPr>
          <w:rFonts w:ascii="Arial" w:eastAsia="Times New Roman" w:hAnsi="Arial" w:cs="Arial"/>
          <w:bCs/>
          <w:sz w:val="24"/>
          <w:szCs w:val="24"/>
          <w:lang w:val="en-GB"/>
        </w:rPr>
        <w:t>The FNMux system subsystem has a facility to change over to hot standby, then the conditions defined in a) and b) shall be re-stated for this changeover routine. The reaction of the system to the changing of failed modules shall also be clearly defined</w:t>
      </w:r>
      <w:r w:rsidRPr="00097A83">
        <w:rPr>
          <w:rFonts w:ascii="Calibri" w:hAnsi="Calibri" w:cs="Calibri"/>
          <w:color w:val="000000"/>
          <w:lang w:val="en-US"/>
        </w:rPr>
        <w:t>.</w:t>
      </w:r>
    </w:p>
    <w:p w14:paraId="15FC1A96" w14:textId="77777777" w:rsidR="000A468E" w:rsidRPr="00545C4D" w:rsidRDefault="000A468E" w:rsidP="00545C4D">
      <w:pPr>
        <w:pStyle w:val="Style3"/>
        <w:ind w:hanging="396"/>
      </w:pPr>
      <w:r w:rsidRPr="00CB1829">
        <w:t>Shutdown:</w:t>
      </w:r>
    </w:p>
    <w:p w14:paraId="0394A451" w14:textId="77777777" w:rsidR="000A468E" w:rsidRPr="00CB1829" w:rsidRDefault="000A468E" w:rsidP="00545C4D">
      <w:pPr>
        <w:ind w:left="851"/>
        <w:jc w:val="both"/>
        <w:rPr>
          <w:rFonts w:ascii="Arial" w:eastAsia="Times New Roman" w:hAnsi="Arial" w:cs="Arial"/>
          <w:bCs/>
          <w:sz w:val="24"/>
          <w:szCs w:val="24"/>
          <w:lang w:val="en-GB"/>
        </w:rPr>
      </w:pPr>
      <w:r w:rsidRPr="00CB1829">
        <w:rPr>
          <w:rFonts w:ascii="Arial" w:eastAsia="Times New Roman" w:hAnsi="Arial" w:cs="Arial"/>
          <w:bCs/>
          <w:sz w:val="24"/>
          <w:szCs w:val="24"/>
          <w:lang w:val="en-GB"/>
        </w:rPr>
        <w:t>When a Kavach system, subsystem is shut down intentionally for a configuration change or de-commissioning, or unintentionally via a power failure, then all relevant conditions shall be defined.</w:t>
      </w:r>
    </w:p>
    <w:p w14:paraId="78707743" w14:textId="77777777" w:rsidR="000A468E" w:rsidRPr="00CB1829" w:rsidRDefault="000A468E" w:rsidP="00545C4D">
      <w:pPr>
        <w:pStyle w:val="TBullet-2"/>
        <w:numPr>
          <w:ilvl w:val="0"/>
          <w:numId w:val="24"/>
        </w:numPr>
        <w:tabs>
          <w:tab w:val="clear" w:pos="360"/>
          <w:tab w:val="clear" w:pos="400"/>
          <w:tab w:val="clear" w:pos="10070"/>
          <w:tab w:val="num" w:pos="1276"/>
        </w:tabs>
        <w:spacing w:before="0" w:after="0"/>
        <w:ind w:left="1080" w:hanging="87"/>
        <w:rPr>
          <w:rFonts w:ascii="Arial" w:hAnsi="Arial" w:cs="Arial"/>
          <w:b w:val="0"/>
          <w:bCs/>
          <w:sz w:val="24"/>
        </w:rPr>
      </w:pPr>
      <w:r w:rsidRPr="00CB1829">
        <w:rPr>
          <w:rFonts w:ascii="Arial" w:hAnsi="Arial" w:cs="Arial"/>
          <w:b w:val="0"/>
          <w:bCs/>
          <w:sz w:val="24"/>
        </w:rPr>
        <w:t>Default conditions.</w:t>
      </w:r>
    </w:p>
    <w:p w14:paraId="0D9C3C41" w14:textId="77777777" w:rsidR="000A468E" w:rsidRPr="00CB1829" w:rsidRDefault="000A468E" w:rsidP="00545C4D">
      <w:pPr>
        <w:pStyle w:val="TBullet-2"/>
        <w:numPr>
          <w:ilvl w:val="0"/>
          <w:numId w:val="24"/>
        </w:numPr>
        <w:tabs>
          <w:tab w:val="clear" w:pos="360"/>
          <w:tab w:val="clear" w:pos="400"/>
          <w:tab w:val="clear" w:pos="10070"/>
          <w:tab w:val="num" w:pos="1276"/>
        </w:tabs>
        <w:spacing w:before="0" w:after="0"/>
        <w:ind w:left="1080" w:hanging="87"/>
        <w:rPr>
          <w:rFonts w:ascii="Arial" w:hAnsi="Arial" w:cs="Arial"/>
          <w:b w:val="0"/>
          <w:bCs/>
          <w:sz w:val="24"/>
        </w:rPr>
      </w:pPr>
      <w:r w:rsidRPr="00CB1829">
        <w:rPr>
          <w:rFonts w:ascii="Arial" w:hAnsi="Arial" w:cs="Arial"/>
          <w:b w:val="0"/>
          <w:bCs/>
          <w:sz w:val="24"/>
        </w:rPr>
        <w:t>Conditions for graceful degradation.</w:t>
      </w:r>
    </w:p>
    <w:p w14:paraId="3DC04748" w14:textId="77777777" w:rsidR="000A468E" w:rsidRPr="00CB1829" w:rsidRDefault="000A468E" w:rsidP="00545C4D">
      <w:pPr>
        <w:pStyle w:val="TBullet-2"/>
        <w:numPr>
          <w:ilvl w:val="0"/>
          <w:numId w:val="24"/>
        </w:numPr>
        <w:tabs>
          <w:tab w:val="clear" w:pos="360"/>
          <w:tab w:val="clear" w:pos="400"/>
          <w:tab w:val="clear" w:pos="10070"/>
          <w:tab w:val="num" w:pos="1276"/>
        </w:tabs>
        <w:spacing w:before="0" w:after="0"/>
        <w:ind w:left="1080" w:hanging="87"/>
        <w:rPr>
          <w:rFonts w:ascii="Arial" w:hAnsi="Arial" w:cs="Arial"/>
          <w:b w:val="0"/>
          <w:bCs/>
          <w:sz w:val="24"/>
        </w:rPr>
      </w:pPr>
      <w:r w:rsidRPr="00CB1829">
        <w:rPr>
          <w:rFonts w:ascii="Arial" w:hAnsi="Arial" w:cs="Arial"/>
          <w:b w:val="0"/>
          <w:bCs/>
          <w:sz w:val="24"/>
        </w:rPr>
        <w:t>Safety aspects.</w:t>
      </w:r>
    </w:p>
    <w:p w14:paraId="147B5B71" w14:textId="77777777" w:rsidR="000A468E" w:rsidRPr="00CB1829" w:rsidRDefault="000A468E" w:rsidP="00545C4D">
      <w:pPr>
        <w:pStyle w:val="TBullet-2"/>
        <w:numPr>
          <w:ilvl w:val="0"/>
          <w:numId w:val="24"/>
        </w:numPr>
        <w:tabs>
          <w:tab w:val="clear" w:pos="360"/>
          <w:tab w:val="clear" w:pos="400"/>
          <w:tab w:val="clear" w:pos="10070"/>
          <w:tab w:val="num" w:pos="1276"/>
        </w:tabs>
        <w:spacing w:before="0" w:after="0"/>
        <w:ind w:left="1080" w:hanging="87"/>
        <w:rPr>
          <w:rFonts w:ascii="Arial" w:hAnsi="Arial" w:cs="Arial"/>
          <w:b w:val="0"/>
          <w:bCs/>
          <w:sz w:val="24"/>
        </w:rPr>
      </w:pPr>
      <w:r w:rsidRPr="00CB1829">
        <w:rPr>
          <w:rFonts w:ascii="Arial" w:hAnsi="Arial" w:cs="Arial"/>
          <w:b w:val="0"/>
          <w:bCs/>
          <w:sz w:val="24"/>
        </w:rPr>
        <w:t>Procedures.</w:t>
      </w:r>
    </w:p>
    <w:p w14:paraId="5B6FC010" w14:textId="77777777" w:rsidR="000A468E" w:rsidRPr="00CB1829" w:rsidRDefault="000A468E" w:rsidP="00545C4D">
      <w:pPr>
        <w:pStyle w:val="TBullet-2"/>
        <w:numPr>
          <w:ilvl w:val="0"/>
          <w:numId w:val="24"/>
        </w:numPr>
        <w:tabs>
          <w:tab w:val="clear" w:pos="360"/>
          <w:tab w:val="clear" w:pos="400"/>
          <w:tab w:val="clear" w:pos="10070"/>
          <w:tab w:val="num" w:pos="1276"/>
        </w:tabs>
        <w:spacing w:before="0" w:after="0"/>
        <w:ind w:left="1080" w:hanging="87"/>
        <w:rPr>
          <w:rFonts w:ascii="Arial" w:hAnsi="Arial" w:cs="Arial"/>
          <w:b w:val="0"/>
          <w:bCs/>
          <w:sz w:val="24"/>
        </w:rPr>
      </w:pPr>
      <w:r w:rsidRPr="00CB1829">
        <w:rPr>
          <w:rFonts w:ascii="Arial" w:hAnsi="Arial" w:cs="Arial"/>
          <w:b w:val="0"/>
          <w:bCs/>
          <w:sz w:val="24"/>
        </w:rPr>
        <w:t>Influences on other connected systems.</w:t>
      </w:r>
    </w:p>
    <w:p w14:paraId="3EACD9A9" w14:textId="77777777" w:rsidR="000A468E" w:rsidRDefault="000A468E" w:rsidP="00BE7F64">
      <w:pPr>
        <w:pStyle w:val="Heading4"/>
        <w:ind w:left="1560" w:hanging="851"/>
      </w:pPr>
      <w:r>
        <w:t>Maintenance levels</w:t>
      </w:r>
    </w:p>
    <w:p w14:paraId="0826F294" w14:textId="77777777" w:rsidR="000A468E" w:rsidRPr="00CB1829" w:rsidRDefault="000A468E" w:rsidP="00DE7FEF">
      <w:pPr>
        <w:spacing w:before="120" w:after="120"/>
        <w:ind w:left="720" w:firstLine="272"/>
        <w:jc w:val="both"/>
        <w:rPr>
          <w:rFonts w:ascii="Arial" w:eastAsia="Times New Roman" w:hAnsi="Arial" w:cs="Arial"/>
          <w:bCs/>
          <w:sz w:val="24"/>
          <w:szCs w:val="24"/>
          <w:lang w:val="en-GB"/>
        </w:rPr>
      </w:pPr>
      <w:r w:rsidRPr="00CB1829">
        <w:rPr>
          <w:rFonts w:ascii="Arial" w:eastAsia="Times New Roman" w:hAnsi="Arial" w:cs="Arial"/>
          <w:bCs/>
          <w:sz w:val="24"/>
          <w:szCs w:val="24"/>
          <w:lang w:val="en-GB"/>
        </w:rPr>
        <w:t>These shall be defined with respect to:</w:t>
      </w:r>
    </w:p>
    <w:p w14:paraId="5934C47F" w14:textId="74DF00EF" w:rsidR="000A468E" w:rsidRPr="00CB1829" w:rsidRDefault="000A468E" w:rsidP="004A3930">
      <w:pPr>
        <w:pStyle w:val="TBullet-2"/>
        <w:numPr>
          <w:ilvl w:val="0"/>
          <w:numId w:val="24"/>
        </w:numPr>
        <w:tabs>
          <w:tab w:val="clear" w:pos="360"/>
          <w:tab w:val="clear" w:pos="400"/>
          <w:tab w:val="clear" w:pos="10070"/>
          <w:tab w:val="num" w:pos="1472"/>
        </w:tabs>
        <w:spacing w:before="0" w:after="0"/>
        <w:ind w:left="1418" w:hanging="230"/>
        <w:rPr>
          <w:rFonts w:ascii="Arial" w:hAnsi="Arial" w:cs="Arial"/>
          <w:b w:val="0"/>
          <w:bCs/>
          <w:sz w:val="24"/>
        </w:rPr>
      </w:pPr>
      <w:r w:rsidRPr="00CB1829">
        <w:rPr>
          <w:rFonts w:ascii="Arial" w:hAnsi="Arial" w:cs="Arial"/>
          <w:b w:val="0"/>
          <w:bCs/>
          <w:sz w:val="24"/>
        </w:rPr>
        <w:t>First line maintenance by the maintainer (Preventive maintenance and fault-</w:t>
      </w:r>
      <w:r w:rsidR="00545C4D">
        <w:rPr>
          <w:rFonts w:ascii="Arial" w:hAnsi="Arial" w:cs="Arial"/>
          <w:b w:val="0"/>
          <w:bCs/>
          <w:sz w:val="24"/>
        </w:rPr>
        <w:t xml:space="preserve">         </w:t>
      </w:r>
      <w:r w:rsidRPr="00CB1829">
        <w:rPr>
          <w:rFonts w:ascii="Arial" w:hAnsi="Arial" w:cs="Arial"/>
          <w:b w:val="0"/>
          <w:bCs/>
          <w:sz w:val="24"/>
        </w:rPr>
        <w:t>finding/repair carried out on site)</w:t>
      </w:r>
    </w:p>
    <w:p w14:paraId="586326D5" w14:textId="77777777" w:rsidR="000A468E" w:rsidRPr="00CB1829" w:rsidRDefault="000A468E" w:rsidP="004A3930">
      <w:pPr>
        <w:pStyle w:val="TBullet-2"/>
        <w:numPr>
          <w:ilvl w:val="0"/>
          <w:numId w:val="24"/>
        </w:numPr>
        <w:tabs>
          <w:tab w:val="clear" w:pos="360"/>
          <w:tab w:val="clear" w:pos="400"/>
          <w:tab w:val="clear" w:pos="10070"/>
          <w:tab w:val="num" w:pos="1418"/>
        </w:tabs>
        <w:spacing w:before="0" w:after="0"/>
        <w:ind w:left="1418" w:hanging="284"/>
        <w:rPr>
          <w:rFonts w:ascii="Arial" w:hAnsi="Arial" w:cs="Arial"/>
          <w:b w:val="0"/>
          <w:bCs/>
          <w:sz w:val="24"/>
        </w:rPr>
      </w:pPr>
      <w:r w:rsidRPr="00CB1829">
        <w:rPr>
          <w:rFonts w:ascii="Arial" w:hAnsi="Arial" w:cs="Arial"/>
          <w:b w:val="0"/>
          <w:bCs/>
          <w:sz w:val="24"/>
        </w:rPr>
        <w:t>Second line maintenance by the maintainer (Preventive maintenance and possible repair in a workshop environment)</w:t>
      </w:r>
    </w:p>
    <w:p w14:paraId="6ED5AC64" w14:textId="77777777" w:rsidR="000A468E" w:rsidRDefault="000A468E" w:rsidP="00545C4D">
      <w:pPr>
        <w:pStyle w:val="TBullet-2"/>
        <w:numPr>
          <w:ilvl w:val="0"/>
          <w:numId w:val="24"/>
        </w:numPr>
        <w:tabs>
          <w:tab w:val="clear" w:pos="360"/>
          <w:tab w:val="clear" w:pos="400"/>
          <w:tab w:val="clear" w:pos="10070"/>
          <w:tab w:val="num" w:pos="1418"/>
        </w:tabs>
        <w:spacing w:before="0" w:after="0"/>
        <w:ind w:left="1080" w:firstLine="54"/>
        <w:rPr>
          <w:rFonts w:ascii="Arial" w:hAnsi="Arial" w:cs="Arial"/>
          <w:b w:val="0"/>
          <w:bCs/>
          <w:sz w:val="24"/>
        </w:rPr>
      </w:pPr>
      <w:r w:rsidRPr="00CB1829">
        <w:rPr>
          <w:rFonts w:ascii="Arial" w:hAnsi="Arial" w:cs="Arial"/>
          <w:b w:val="0"/>
          <w:bCs/>
          <w:sz w:val="24"/>
        </w:rPr>
        <w:t>Second line maintenance by supplier</w:t>
      </w:r>
    </w:p>
    <w:p w14:paraId="0043D018" w14:textId="77777777" w:rsidR="00435010" w:rsidRPr="00CB1829" w:rsidRDefault="00435010" w:rsidP="00435010">
      <w:pPr>
        <w:pStyle w:val="TBullet-2"/>
        <w:numPr>
          <w:ilvl w:val="0"/>
          <w:numId w:val="0"/>
        </w:numPr>
        <w:tabs>
          <w:tab w:val="clear" w:pos="400"/>
          <w:tab w:val="clear" w:pos="10070"/>
        </w:tabs>
        <w:spacing w:before="0" w:after="0"/>
        <w:ind w:left="1080"/>
        <w:rPr>
          <w:rFonts w:ascii="Arial" w:hAnsi="Arial" w:cs="Arial"/>
          <w:b w:val="0"/>
          <w:bCs/>
          <w:sz w:val="24"/>
        </w:rPr>
      </w:pPr>
    </w:p>
    <w:p w14:paraId="16437191" w14:textId="77777777" w:rsidR="000A468E" w:rsidRDefault="000A468E" w:rsidP="00CB1829">
      <w:pPr>
        <w:pStyle w:val="TBullet-2"/>
        <w:numPr>
          <w:ilvl w:val="0"/>
          <w:numId w:val="0"/>
        </w:numPr>
        <w:spacing w:before="0" w:after="0"/>
        <w:ind w:left="1080"/>
      </w:pPr>
    </w:p>
    <w:p w14:paraId="34687742" w14:textId="77777777" w:rsidR="000A468E" w:rsidRDefault="000A468E" w:rsidP="00BE7F64">
      <w:pPr>
        <w:pStyle w:val="Heading4"/>
        <w:ind w:left="1560" w:hanging="851"/>
      </w:pPr>
      <w:r>
        <w:lastRenderedPageBreak/>
        <w:t>Periodic Maintenance</w:t>
      </w:r>
    </w:p>
    <w:p w14:paraId="26B3DF91" w14:textId="0F9F0918" w:rsidR="000A468E" w:rsidRPr="002B0EE1" w:rsidRDefault="00631208" w:rsidP="00DE7FEF">
      <w:pPr>
        <w:spacing w:before="120" w:after="120"/>
        <w:ind w:left="850" w:hanging="425"/>
        <w:jc w:val="both"/>
        <w:rPr>
          <w:rFonts w:ascii="Calibri" w:hAnsi="Calibri" w:cs="Calibri"/>
          <w:color w:val="000000"/>
          <w:lang w:val="en-US"/>
        </w:rPr>
      </w:pPr>
      <w:r>
        <w:rPr>
          <w:rFonts w:ascii="Calibri" w:hAnsi="Calibri" w:cs="Calibri"/>
          <w:color w:val="000000"/>
          <w:lang w:val="en-US"/>
        </w:rPr>
        <w:t xml:space="preserve">     </w:t>
      </w:r>
      <w:r w:rsidR="000A468E" w:rsidRPr="00CB1829">
        <w:rPr>
          <w:rFonts w:ascii="Arial" w:eastAsia="Times New Roman" w:hAnsi="Arial" w:cs="Arial"/>
          <w:bCs/>
          <w:sz w:val="24"/>
          <w:szCs w:val="24"/>
          <w:lang w:val="en-GB"/>
        </w:rPr>
        <w:t xml:space="preserve">  In describing the periodic maintenance required, reference shall be made to all relevant areas.</w:t>
      </w:r>
    </w:p>
    <w:p w14:paraId="5D94872E" w14:textId="77777777" w:rsidR="000A468E" w:rsidRPr="00CB1829" w:rsidRDefault="000A468E" w:rsidP="004A3930">
      <w:pPr>
        <w:pStyle w:val="TBullet-2"/>
        <w:numPr>
          <w:ilvl w:val="0"/>
          <w:numId w:val="24"/>
        </w:numPr>
        <w:tabs>
          <w:tab w:val="clear" w:pos="360"/>
          <w:tab w:val="clear" w:pos="400"/>
          <w:tab w:val="clear" w:pos="10070"/>
          <w:tab w:val="num" w:pos="1083"/>
        </w:tabs>
        <w:spacing w:before="0" w:after="0"/>
        <w:ind w:left="1080" w:firstLine="54"/>
        <w:rPr>
          <w:rFonts w:ascii="Arial" w:hAnsi="Arial" w:cs="Arial"/>
          <w:b w:val="0"/>
          <w:bCs/>
          <w:sz w:val="24"/>
        </w:rPr>
      </w:pPr>
      <w:r w:rsidRPr="00CB1829">
        <w:rPr>
          <w:rFonts w:ascii="Arial" w:hAnsi="Arial" w:cs="Arial"/>
          <w:b w:val="0"/>
          <w:bCs/>
          <w:sz w:val="24"/>
        </w:rPr>
        <w:t>Training</w:t>
      </w:r>
    </w:p>
    <w:p w14:paraId="2612D0D2" w14:textId="77777777" w:rsidR="000A468E" w:rsidRPr="00CB1829" w:rsidRDefault="000A468E" w:rsidP="004A3930">
      <w:pPr>
        <w:pStyle w:val="TBullet-2"/>
        <w:numPr>
          <w:ilvl w:val="0"/>
          <w:numId w:val="24"/>
        </w:numPr>
        <w:tabs>
          <w:tab w:val="clear" w:pos="360"/>
          <w:tab w:val="clear" w:pos="400"/>
          <w:tab w:val="clear" w:pos="10070"/>
          <w:tab w:val="num" w:pos="1083"/>
        </w:tabs>
        <w:spacing w:before="0" w:after="0"/>
        <w:ind w:left="1080" w:firstLine="54"/>
        <w:rPr>
          <w:rFonts w:ascii="Arial" w:hAnsi="Arial" w:cs="Arial"/>
          <w:b w:val="0"/>
          <w:bCs/>
          <w:sz w:val="24"/>
        </w:rPr>
      </w:pPr>
      <w:r w:rsidRPr="00CB1829">
        <w:rPr>
          <w:rFonts w:ascii="Arial" w:hAnsi="Arial" w:cs="Arial"/>
          <w:b w:val="0"/>
          <w:bCs/>
          <w:sz w:val="24"/>
        </w:rPr>
        <w:t>Accessibility</w:t>
      </w:r>
    </w:p>
    <w:p w14:paraId="3AE1CB5A" w14:textId="77777777" w:rsidR="000A468E" w:rsidRPr="00CB1829" w:rsidRDefault="000A468E" w:rsidP="004A3930">
      <w:pPr>
        <w:pStyle w:val="TBullet-2"/>
        <w:numPr>
          <w:ilvl w:val="0"/>
          <w:numId w:val="24"/>
        </w:numPr>
        <w:tabs>
          <w:tab w:val="clear" w:pos="360"/>
          <w:tab w:val="clear" w:pos="400"/>
          <w:tab w:val="clear" w:pos="10070"/>
          <w:tab w:val="num" w:pos="1083"/>
        </w:tabs>
        <w:spacing w:before="0" w:after="0"/>
        <w:ind w:left="1080" w:firstLine="54"/>
        <w:rPr>
          <w:rFonts w:ascii="Arial" w:hAnsi="Arial" w:cs="Arial"/>
          <w:b w:val="0"/>
          <w:bCs/>
          <w:sz w:val="24"/>
        </w:rPr>
      </w:pPr>
      <w:r w:rsidRPr="00CB1829">
        <w:rPr>
          <w:rFonts w:ascii="Arial" w:hAnsi="Arial" w:cs="Arial"/>
          <w:b w:val="0"/>
          <w:bCs/>
          <w:sz w:val="24"/>
        </w:rPr>
        <w:t>Modularity</w:t>
      </w:r>
    </w:p>
    <w:p w14:paraId="034304FB" w14:textId="77777777" w:rsidR="000A468E" w:rsidRPr="00CB1829" w:rsidRDefault="000A468E" w:rsidP="004A3930">
      <w:pPr>
        <w:pStyle w:val="TBullet-2"/>
        <w:numPr>
          <w:ilvl w:val="0"/>
          <w:numId w:val="24"/>
        </w:numPr>
        <w:tabs>
          <w:tab w:val="clear" w:pos="360"/>
          <w:tab w:val="clear" w:pos="400"/>
          <w:tab w:val="clear" w:pos="10070"/>
          <w:tab w:val="num" w:pos="1083"/>
        </w:tabs>
        <w:spacing w:before="0" w:after="0"/>
        <w:ind w:left="1080" w:firstLine="54"/>
        <w:rPr>
          <w:rFonts w:ascii="Arial" w:hAnsi="Arial" w:cs="Arial"/>
          <w:b w:val="0"/>
          <w:bCs/>
          <w:sz w:val="24"/>
        </w:rPr>
      </w:pPr>
      <w:r w:rsidRPr="00CB1829">
        <w:rPr>
          <w:rFonts w:ascii="Arial" w:hAnsi="Arial" w:cs="Arial"/>
          <w:b w:val="0"/>
          <w:bCs/>
          <w:sz w:val="24"/>
        </w:rPr>
        <w:t>Interchangeability</w:t>
      </w:r>
    </w:p>
    <w:p w14:paraId="3D22B706" w14:textId="77777777" w:rsidR="000A468E" w:rsidRPr="00CB1829" w:rsidRDefault="000A468E" w:rsidP="004A3930">
      <w:pPr>
        <w:pStyle w:val="TBullet-2"/>
        <w:numPr>
          <w:ilvl w:val="0"/>
          <w:numId w:val="24"/>
        </w:numPr>
        <w:tabs>
          <w:tab w:val="clear" w:pos="360"/>
          <w:tab w:val="clear" w:pos="400"/>
          <w:tab w:val="clear" w:pos="10070"/>
          <w:tab w:val="num" w:pos="1083"/>
        </w:tabs>
        <w:spacing w:before="0" w:after="0"/>
        <w:ind w:left="1080" w:firstLine="54"/>
        <w:rPr>
          <w:rFonts w:ascii="Arial" w:hAnsi="Arial" w:cs="Arial"/>
          <w:b w:val="0"/>
          <w:bCs/>
          <w:sz w:val="24"/>
        </w:rPr>
      </w:pPr>
      <w:r w:rsidRPr="00CB1829">
        <w:rPr>
          <w:rFonts w:ascii="Arial" w:hAnsi="Arial" w:cs="Arial"/>
          <w:b w:val="0"/>
          <w:bCs/>
          <w:sz w:val="24"/>
        </w:rPr>
        <w:t>Spares provision.</w:t>
      </w:r>
    </w:p>
    <w:p w14:paraId="77D4309A" w14:textId="77777777" w:rsidR="000A468E" w:rsidRPr="00CB1829" w:rsidRDefault="000A468E" w:rsidP="004A3930">
      <w:pPr>
        <w:pStyle w:val="TBullet-2"/>
        <w:numPr>
          <w:ilvl w:val="0"/>
          <w:numId w:val="24"/>
        </w:numPr>
        <w:tabs>
          <w:tab w:val="clear" w:pos="360"/>
          <w:tab w:val="clear" w:pos="400"/>
          <w:tab w:val="clear" w:pos="10070"/>
          <w:tab w:val="num" w:pos="1083"/>
        </w:tabs>
        <w:spacing w:before="0" w:after="0"/>
        <w:ind w:left="1080" w:firstLine="54"/>
        <w:rPr>
          <w:rFonts w:ascii="Arial" w:hAnsi="Arial" w:cs="Arial"/>
          <w:b w:val="0"/>
          <w:bCs/>
          <w:sz w:val="24"/>
        </w:rPr>
      </w:pPr>
      <w:r w:rsidRPr="00CB1829">
        <w:rPr>
          <w:rFonts w:ascii="Arial" w:hAnsi="Arial" w:cs="Arial"/>
          <w:b w:val="0"/>
          <w:bCs/>
          <w:sz w:val="24"/>
        </w:rPr>
        <w:t>Storage of spares.</w:t>
      </w:r>
    </w:p>
    <w:p w14:paraId="22598978" w14:textId="77777777" w:rsidR="000A468E" w:rsidRDefault="000A468E" w:rsidP="00BE7F64">
      <w:pPr>
        <w:pStyle w:val="Heading4"/>
        <w:ind w:left="1560" w:hanging="851"/>
      </w:pPr>
      <w:r>
        <w:t>Maintenance Aids</w:t>
      </w:r>
    </w:p>
    <w:p w14:paraId="5FFB8E71" w14:textId="77777777" w:rsidR="000A468E" w:rsidRPr="00CB1829" w:rsidRDefault="000A468E" w:rsidP="00DE7FEF">
      <w:pPr>
        <w:spacing w:before="120" w:after="120"/>
        <w:ind w:left="794"/>
        <w:jc w:val="both"/>
        <w:rPr>
          <w:rFonts w:ascii="Arial" w:eastAsia="Times New Roman" w:hAnsi="Arial" w:cs="Arial"/>
          <w:bCs/>
          <w:sz w:val="24"/>
          <w:szCs w:val="24"/>
          <w:lang w:val="en-GB"/>
        </w:rPr>
      </w:pPr>
      <w:r w:rsidRPr="00CB1829">
        <w:rPr>
          <w:rFonts w:ascii="Arial" w:eastAsia="Times New Roman" w:hAnsi="Arial" w:cs="Arial"/>
          <w:bCs/>
          <w:sz w:val="24"/>
          <w:szCs w:val="24"/>
          <w:lang w:val="en-GB"/>
        </w:rPr>
        <w:t>For each level of maintenance of FNMux system, subsystem, the maintenance aids available to personnel shall be defined. This aid can be included.</w:t>
      </w:r>
    </w:p>
    <w:p w14:paraId="50947AB0" w14:textId="77777777" w:rsidR="000A468E" w:rsidRPr="00CB1829" w:rsidRDefault="000A468E" w:rsidP="004A3930">
      <w:pPr>
        <w:pStyle w:val="TBullet-2"/>
        <w:numPr>
          <w:ilvl w:val="0"/>
          <w:numId w:val="24"/>
        </w:numPr>
        <w:tabs>
          <w:tab w:val="clear" w:pos="360"/>
          <w:tab w:val="clear" w:pos="400"/>
          <w:tab w:val="clear" w:pos="10070"/>
          <w:tab w:val="num" w:pos="1083"/>
        </w:tabs>
        <w:spacing w:before="0" w:after="0"/>
        <w:ind w:left="1080" w:firstLine="54"/>
        <w:rPr>
          <w:rFonts w:ascii="Arial" w:hAnsi="Arial" w:cs="Arial"/>
          <w:b w:val="0"/>
          <w:bCs/>
          <w:sz w:val="24"/>
        </w:rPr>
      </w:pPr>
      <w:r w:rsidRPr="00CB1829">
        <w:rPr>
          <w:rFonts w:ascii="Arial" w:hAnsi="Arial" w:cs="Arial"/>
          <w:b w:val="0"/>
          <w:bCs/>
          <w:sz w:val="24"/>
        </w:rPr>
        <w:t>Fault diagnostic</w:t>
      </w:r>
    </w:p>
    <w:p w14:paraId="6B339285" w14:textId="77777777" w:rsidR="000A468E" w:rsidRPr="00CB1829" w:rsidRDefault="000A468E" w:rsidP="004A3930">
      <w:pPr>
        <w:pStyle w:val="TBullet-2"/>
        <w:numPr>
          <w:ilvl w:val="0"/>
          <w:numId w:val="24"/>
        </w:numPr>
        <w:tabs>
          <w:tab w:val="clear" w:pos="360"/>
          <w:tab w:val="clear" w:pos="400"/>
          <w:tab w:val="clear" w:pos="10070"/>
          <w:tab w:val="num" w:pos="1083"/>
        </w:tabs>
        <w:spacing w:before="0" w:after="0"/>
        <w:ind w:left="1080" w:firstLine="54"/>
        <w:rPr>
          <w:rFonts w:ascii="Arial" w:hAnsi="Arial" w:cs="Arial"/>
          <w:b w:val="0"/>
          <w:bCs/>
          <w:sz w:val="24"/>
        </w:rPr>
      </w:pPr>
      <w:r w:rsidRPr="00CB1829">
        <w:rPr>
          <w:rFonts w:ascii="Arial" w:hAnsi="Arial" w:cs="Arial"/>
          <w:b w:val="0"/>
          <w:bCs/>
          <w:sz w:val="24"/>
        </w:rPr>
        <w:t>Interpretation of fault messages</w:t>
      </w:r>
    </w:p>
    <w:p w14:paraId="00B97149" w14:textId="77777777" w:rsidR="000A468E" w:rsidRDefault="000A468E" w:rsidP="00392BEF">
      <w:pPr>
        <w:pStyle w:val="Heading3"/>
        <w:ind w:left="1276"/>
      </w:pPr>
      <w:bookmarkStart w:id="592" w:name="_Toc81681697"/>
      <w:r>
        <w:t>SRACs for decommissioning and disposal</w:t>
      </w:r>
      <w:bookmarkEnd w:id="592"/>
    </w:p>
    <w:p w14:paraId="653BA0BC" w14:textId="77777777" w:rsidR="000A468E" w:rsidRPr="008C2D03" w:rsidRDefault="000A468E" w:rsidP="00DE7FEF">
      <w:pPr>
        <w:spacing w:before="120" w:after="120"/>
        <w:ind w:left="709"/>
        <w:jc w:val="both"/>
        <w:rPr>
          <w:rFonts w:ascii="Calibri" w:hAnsi="Calibri" w:cs="Calibri"/>
          <w:color w:val="000000"/>
          <w:lang w:val="en-US"/>
        </w:rPr>
      </w:pPr>
      <w:r w:rsidRPr="00CB1829">
        <w:rPr>
          <w:rFonts w:ascii="Arial" w:eastAsia="Times New Roman" w:hAnsi="Arial" w:cs="Arial"/>
          <w:bCs/>
          <w:sz w:val="24"/>
          <w:szCs w:val="24"/>
          <w:lang w:val="en-GB"/>
        </w:rPr>
        <w:t>The technical safety precautions and procedures which will be necessary when the FNMux system, subsystem is eventually decommissioned shall be documented here. This shall include consideration of possible phased introduction of replacement systems whilst the railway continues in operation. Appropriate warnings and instructions concerning the final disposal of FNMux equipment after decommissioning shall also be included</w:t>
      </w:r>
      <w:r w:rsidRPr="008C2D03">
        <w:rPr>
          <w:rFonts w:ascii="Calibri" w:hAnsi="Calibri" w:cs="Calibri"/>
          <w:color w:val="000000"/>
          <w:lang w:val="en-US"/>
        </w:rPr>
        <w:t>.</w:t>
      </w:r>
    </w:p>
    <w:p w14:paraId="3B923460" w14:textId="77777777" w:rsidR="000A468E" w:rsidRPr="008C2D03" w:rsidRDefault="000A468E" w:rsidP="000A468E">
      <w:pPr>
        <w:jc w:val="both"/>
        <w:rPr>
          <w:rFonts w:ascii="Calibri" w:hAnsi="Calibri" w:cs="Calibri"/>
          <w:color w:val="000000"/>
          <w:lang w:val="en-US"/>
        </w:rPr>
      </w:pPr>
    </w:p>
    <w:p w14:paraId="72F01147" w14:textId="77777777" w:rsidR="000A468E" w:rsidRDefault="000A468E" w:rsidP="000A468E">
      <w:pPr>
        <w:pStyle w:val="Heading1"/>
      </w:pPr>
      <w:bookmarkStart w:id="593" w:name="_Toc73688537"/>
      <w:bookmarkStart w:id="594" w:name="_Toc81681698"/>
      <w:bookmarkStart w:id="595" w:name="_Toc163141025"/>
      <w:commentRangeStart w:id="596"/>
      <w:r>
        <w:lastRenderedPageBreak/>
        <w:t>Safety Assessment</w:t>
      </w:r>
      <w:bookmarkEnd w:id="593"/>
      <w:r>
        <w:t xml:space="preserve"> and authorisation Process</w:t>
      </w:r>
      <w:bookmarkEnd w:id="594"/>
      <w:commentRangeEnd w:id="596"/>
      <w:r>
        <w:rPr>
          <w:rStyle w:val="CommentReference"/>
          <w:color w:val="auto"/>
        </w:rPr>
        <w:commentReference w:id="596"/>
      </w:r>
      <w:bookmarkEnd w:id="595"/>
    </w:p>
    <w:p w14:paraId="1B652215" w14:textId="77777777" w:rsidR="000A468E" w:rsidRPr="00D10F2B" w:rsidRDefault="000A468E" w:rsidP="0049217E">
      <w:pPr>
        <w:pStyle w:val="Heading2"/>
        <w:ind w:left="851" w:hanging="567"/>
      </w:pPr>
      <w:bookmarkStart w:id="597" w:name="_Toc81681699"/>
      <w:bookmarkStart w:id="598" w:name="_Toc163141026"/>
      <w:r w:rsidRPr="000A51D7">
        <w:t xml:space="preserve">Safety </w:t>
      </w:r>
      <w:r>
        <w:t>Assessment Process</w:t>
      </w:r>
      <w:bookmarkEnd w:id="597"/>
      <w:bookmarkEnd w:id="598"/>
    </w:p>
    <w:p w14:paraId="587E36F5" w14:textId="77777777" w:rsidR="000A468E" w:rsidRPr="00CB1829" w:rsidRDefault="000A468E" w:rsidP="004A3930">
      <w:pPr>
        <w:ind w:left="720"/>
        <w:rPr>
          <w:rFonts w:ascii="Arial" w:eastAsia="Times New Roman" w:hAnsi="Arial" w:cs="Arial"/>
          <w:bCs/>
          <w:sz w:val="24"/>
          <w:szCs w:val="24"/>
          <w:lang w:val="en-GB"/>
        </w:rPr>
      </w:pPr>
      <w:r w:rsidRPr="00CB1829">
        <w:rPr>
          <w:rFonts w:ascii="Arial" w:eastAsia="Times New Roman" w:hAnsi="Arial" w:cs="Arial"/>
          <w:bCs/>
          <w:sz w:val="24"/>
          <w:szCs w:val="24"/>
          <w:lang w:val="en-GB"/>
        </w:rPr>
        <w:t>The Independent safety Assessment for FNMux shall be conducted by M/s. BV (Assessor), a member of the RDSO ISA panel list.</w:t>
      </w:r>
    </w:p>
    <w:p w14:paraId="7D0F3595" w14:textId="77777777" w:rsidR="000A468E" w:rsidRPr="00CB1829" w:rsidRDefault="000A468E" w:rsidP="004A3930">
      <w:pPr>
        <w:ind w:left="720"/>
        <w:rPr>
          <w:rFonts w:ascii="Arial" w:eastAsia="Times New Roman" w:hAnsi="Arial" w:cs="Arial"/>
          <w:bCs/>
          <w:sz w:val="24"/>
          <w:szCs w:val="24"/>
          <w:lang w:val="en-GB"/>
        </w:rPr>
      </w:pPr>
      <w:r w:rsidRPr="00CB1829">
        <w:rPr>
          <w:rFonts w:ascii="Arial" w:eastAsia="Times New Roman" w:hAnsi="Arial" w:cs="Arial"/>
          <w:bCs/>
          <w:sz w:val="24"/>
          <w:szCs w:val="24"/>
          <w:lang w:val="en-GB"/>
        </w:rPr>
        <w:t>The Independent Safety Assessor performs the following assessment activities for FNMux:</w:t>
      </w:r>
    </w:p>
    <w:p w14:paraId="4B879A80" w14:textId="77777777" w:rsidR="000A468E" w:rsidRPr="004F6EEC" w:rsidRDefault="000A468E" w:rsidP="004A3930">
      <w:pPr>
        <w:pStyle w:val="TBullet-2"/>
        <w:numPr>
          <w:ilvl w:val="0"/>
          <w:numId w:val="24"/>
        </w:numPr>
        <w:tabs>
          <w:tab w:val="clear" w:pos="360"/>
          <w:tab w:val="clear" w:pos="400"/>
          <w:tab w:val="clear" w:pos="10070"/>
          <w:tab w:val="num" w:pos="1418"/>
        </w:tabs>
        <w:spacing w:before="0" w:after="0"/>
        <w:ind w:left="1800" w:hanging="807"/>
        <w:jc w:val="both"/>
        <w:rPr>
          <w:rFonts w:ascii="Arial" w:hAnsi="Arial" w:cs="Arial"/>
          <w:b w:val="0"/>
          <w:bCs/>
          <w:sz w:val="24"/>
        </w:rPr>
      </w:pPr>
      <w:r w:rsidRPr="004F6EEC">
        <w:rPr>
          <w:rFonts w:ascii="Arial" w:hAnsi="Arial" w:cs="Arial"/>
          <w:b w:val="0"/>
          <w:bCs/>
          <w:sz w:val="24"/>
        </w:rPr>
        <w:t>Brief Review of the product under assessment / certification.</w:t>
      </w:r>
    </w:p>
    <w:p w14:paraId="2C3F06A1" w14:textId="77777777" w:rsidR="000A468E" w:rsidRPr="004F6EEC" w:rsidRDefault="000A468E" w:rsidP="004A3930">
      <w:pPr>
        <w:pStyle w:val="TBullet-2"/>
        <w:numPr>
          <w:ilvl w:val="0"/>
          <w:numId w:val="24"/>
        </w:numPr>
        <w:tabs>
          <w:tab w:val="clear" w:pos="360"/>
          <w:tab w:val="clear" w:pos="400"/>
          <w:tab w:val="clear" w:pos="10070"/>
          <w:tab w:val="num" w:pos="1418"/>
        </w:tabs>
        <w:spacing w:before="0" w:after="0"/>
        <w:ind w:left="1800" w:hanging="807"/>
        <w:jc w:val="both"/>
        <w:rPr>
          <w:rFonts w:ascii="Arial" w:hAnsi="Arial" w:cs="Arial"/>
          <w:b w:val="0"/>
          <w:bCs/>
          <w:sz w:val="24"/>
        </w:rPr>
      </w:pPr>
      <w:r w:rsidRPr="004F6EEC">
        <w:rPr>
          <w:rFonts w:ascii="Arial" w:hAnsi="Arial" w:cs="Arial"/>
          <w:b w:val="0"/>
          <w:bCs/>
          <w:sz w:val="24"/>
        </w:rPr>
        <w:t>Preparation of an Assessment Plan.</w:t>
      </w:r>
    </w:p>
    <w:p w14:paraId="08EE1812" w14:textId="77777777" w:rsidR="000A468E" w:rsidRPr="004F6EEC" w:rsidRDefault="000A468E" w:rsidP="004A3930">
      <w:pPr>
        <w:pStyle w:val="TBullet-2"/>
        <w:numPr>
          <w:ilvl w:val="0"/>
          <w:numId w:val="24"/>
        </w:numPr>
        <w:tabs>
          <w:tab w:val="clear" w:pos="360"/>
          <w:tab w:val="clear" w:pos="400"/>
          <w:tab w:val="clear" w:pos="10070"/>
          <w:tab w:val="num" w:pos="1418"/>
        </w:tabs>
        <w:spacing w:before="0" w:after="0"/>
        <w:ind w:left="1418" w:hanging="425"/>
        <w:jc w:val="both"/>
        <w:rPr>
          <w:rFonts w:ascii="Arial" w:hAnsi="Arial" w:cs="Arial"/>
          <w:b w:val="0"/>
          <w:bCs/>
          <w:sz w:val="24"/>
        </w:rPr>
      </w:pPr>
      <w:r w:rsidRPr="004F6EEC">
        <w:rPr>
          <w:rFonts w:ascii="Arial" w:hAnsi="Arial" w:cs="Arial"/>
          <w:b w:val="0"/>
          <w:bCs/>
          <w:sz w:val="24"/>
        </w:rPr>
        <w:t>Perform necessary Document Review, Quality &amp; Safety Audit of the organization, review skill and competency of the person involved and compliance verification to establish conformity of the FNMux, for adequacy to the RDSO specifications and in line with CENELEC.</w:t>
      </w:r>
    </w:p>
    <w:p w14:paraId="311E2C41" w14:textId="77777777" w:rsidR="000A468E" w:rsidRPr="004F6EEC" w:rsidRDefault="000A468E" w:rsidP="004A3930">
      <w:pPr>
        <w:pStyle w:val="TBullet-2"/>
        <w:numPr>
          <w:ilvl w:val="0"/>
          <w:numId w:val="24"/>
        </w:numPr>
        <w:tabs>
          <w:tab w:val="clear" w:pos="360"/>
          <w:tab w:val="clear" w:pos="400"/>
          <w:tab w:val="clear" w:pos="10070"/>
          <w:tab w:val="num" w:pos="1418"/>
        </w:tabs>
        <w:spacing w:before="0" w:after="0"/>
        <w:ind w:left="1418" w:hanging="425"/>
        <w:jc w:val="both"/>
        <w:rPr>
          <w:rFonts w:ascii="Arial" w:hAnsi="Arial" w:cs="Arial"/>
          <w:b w:val="0"/>
          <w:bCs/>
          <w:sz w:val="24"/>
        </w:rPr>
      </w:pPr>
      <w:r w:rsidRPr="004F6EEC">
        <w:rPr>
          <w:rFonts w:ascii="Arial" w:hAnsi="Arial" w:cs="Arial"/>
          <w:b w:val="0"/>
          <w:bCs/>
          <w:sz w:val="24"/>
        </w:rPr>
        <w:t>1st analysis of documentation for the identification of documents for Assessor review.</w:t>
      </w:r>
    </w:p>
    <w:p w14:paraId="6D94788D" w14:textId="77777777" w:rsidR="000A468E" w:rsidRPr="004F6EEC" w:rsidRDefault="000A468E" w:rsidP="004A3930">
      <w:pPr>
        <w:pStyle w:val="TBullet-2"/>
        <w:numPr>
          <w:ilvl w:val="0"/>
          <w:numId w:val="24"/>
        </w:numPr>
        <w:tabs>
          <w:tab w:val="clear" w:pos="360"/>
          <w:tab w:val="clear" w:pos="400"/>
          <w:tab w:val="clear" w:pos="10070"/>
          <w:tab w:val="num" w:pos="1418"/>
        </w:tabs>
        <w:spacing w:before="0" w:after="0"/>
        <w:ind w:left="1418" w:hanging="425"/>
        <w:jc w:val="both"/>
        <w:rPr>
          <w:rFonts w:ascii="Arial" w:hAnsi="Arial" w:cs="Arial"/>
          <w:b w:val="0"/>
          <w:bCs/>
          <w:sz w:val="24"/>
        </w:rPr>
      </w:pPr>
      <w:r w:rsidRPr="004F6EEC">
        <w:rPr>
          <w:rFonts w:ascii="Arial" w:hAnsi="Arial" w:cs="Arial"/>
          <w:b w:val="0"/>
          <w:bCs/>
          <w:sz w:val="24"/>
        </w:rPr>
        <w:t>Review of the documents over 2 review cycles, i.e., issue of comments on the 1stsubmission through a comment resolution sheet and review of 2nd submission for satisfactory compliance.</w:t>
      </w:r>
    </w:p>
    <w:p w14:paraId="73E1A93D" w14:textId="77777777" w:rsidR="000A468E" w:rsidRPr="004F6EEC" w:rsidRDefault="000A468E" w:rsidP="004A3930">
      <w:pPr>
        <w:pStyle w:val="TBullet-2"/>
        <w:numPr>
          <w:ilvl w:val="0"/>
          <w:numId w:val="24"/>
        </w:numPr>
        <w:tabs>
          <w:tab w:val="clear" w:pos="360"/>
          <w:tab w:val="clear" w:pos="400"/>
          <w:tab w:val="clear" w:pos="10070"/>
          <w:tab w:val="num" w:pos="1418"/>
        </w:tabs>
        <w:spacing w:before="0" w:after="0"/>
        <w:ind w:left="1418" w:hanging="425"/>
        <w:jc w:val="both"/>
        <w:rPr>
          <w:rFonts w:ascii="Arial" w:hAnsi="Arial" w:cs="Arial"/>
          <w:b w:val="0"/>
          <w:bCs/>
          <w:sz w:val="24"/>
        </w:rPr>
      </w:pPr>
      <w:r w:rsidRPr="004F6EEC">
        <w:rPr>
          <w:rFonts w:ascii="Arial" w:hAnsi="Arial" w:cs="Arial"/>
          <w:b w:val="0"/>
          <w:bCs/>
          <w:sz w:val="24"/>
        </w:rPr>
        <w:t>The functional audit is performed on products including system &amp; software and V&amp;V reports. i.e., Documental set will be analyzed on completeness, validity, not ambiguity, comprehensibility, and consistency against CENELEC Standards.</w:t>
      </w:r>
    </w:p>
    <w:p w14:paraId="33267848" w14:textId="77777777" w:rsidR="000A468E" w:rsidRPr="004F6EEC" w:rsidRDefault="000A468E" w:rsidP="004A3930">
      <w:pPr>
        <w:pStyle w:val="TBullet-2"/>
        <w:numPr>
          <w:ilvl w:val="0"/>
          <w:numId w:val="24"/>
        </w:numPr>
        <w:tabs>
          <w:tab w:val="clear" w:pos="360"/>
          <w:tab w:val="clear" w:pos="400"/>
          <w:tab w:val="clear" w:pos="10070"/>
          <w:tab w:val="num" w:pos="1418"/>
        </w:tabs>
        <w:spacing w:before="0" w:after="0"/>
        <w:ind w:left="1418" w:hanging="425"/>
        <w:jc w:val="both"/>
        <w:rPr>
          <w:rFonts w:ascii="Arial" w:hAnsi="Arial" w:cs="Arial"/>
          <w:b w:val="0"/>
          <w:bCs/>
          <w:sz w:val="24"/>
        </w:rPr>
      </w:pPr>
      <w:r w:rsidRPr="004F6EEC">
        <w:rPr>
          <w:rFonts w:ascii="Arial" w:hAnsi="Arial" w:cs="Arial"/>
          <w:b w:val="0"/>
          <w:bCs/>
          <w:sz w:val="24"/>
        </w:rPr>
        <w:t>Issue of intermediate review report (technical note on the document analyzed) and final review report, after satisfactory closure of all open points.</w:t>
      </w:r>
    </w:p>
    <w:p w14:paraId="65E12404" w14:textId="77777777" w:rsidR="000A468E" w:rsidRPr="004F6EEC" w:rsidRDefault="000A468E" w:rsidP="004A3930">
      <w:pPr>
        <w:pStyle w:val="TBullet-2"/>
        <w:numPr>
          <w:ilvl w:val="0"/>
          <w:numId w:val="24"/>
        </w:numPr>
        <w:tabs>
          <w:tab w:val="clear" w:pos="360"/>
          <w:tab w:val="clear" w:pos="400"/>
          <w:tab w:val="clear" w:pos="10070"/>
          <w:tab w:val="num" w:pos="1418"/>
        </w:tabs>
        <w:spacing w:before="0" w:after="0"/>
        <w:ind w:left="1418" w:hanging="425"/>
        <w:jc w:val="both"/>
        <w:rPr>
          <w:rFonts w:ascii="Arial" w:hAnsi="Arial" w:cs="Arial"/>
          <w:b w:val="0"/>
          <w:bCs/>
          <w:sz w:val="24"/>
        </w:rPr>
      </w:pPr>
      <w:r w:rsidRPr="004F6EEC">
        <w:rPr>
          <w:rFonts w:ascii="Arial" w:hAnsi="Arial" w:cs="Arial"/>
          <w:b w:val="0"/>
          <w:bCs/>
          <w:sz w:val="24"/>
        </w:rPr>
        <w:t>The final review evaluation report is a summary of technical Notes and is based on life cycle applied by manufacturer according to quality and safety regarding CENELEC principles and will consider evidence of Quality/Safety Management activities.</w:t>
      </w:r>
    </w:p>
    <w:p w14:paraId="092FA0B2" w14:textId="77777777" w:rsidR="000A468E" w:rsidRPr="004F6EEC" w:rsidRDefault="000A468E" w:rsidP="004A3930">
      <w:pPr>
        <w:pStyle w:val="TBullet-2"/>
        <w:numPr>
          <w:ilvl w:val="0"/>
          <w:numId w:val="24"/>
        </w:numPr>
        <w:tabs>
          <w:tab w:val="clear" w:pos="360"/>
          <w:tab w:val="clear" w:pos="400"/>
          <w:tab w:val="clear" w:pos="10070"/>
          <w:tab w:val="num" w:pos="1418"/>
        </w:tabs>
        <w:spacing w:before="0" w:after="0"/>
        <w:ind w:left="1800" w:hanging="807"/>
        <w:jc w:val="both"/>
        <w:rPr>
          <w:rFonts w:ascii="Arial" w:hAnsi="Arial" w:cs="Arial"/>
          <w:b w:val="0"/>
          <w:bCs/>
          <w:sz w:val="24"/>
        </w:rPr>
      </w:pPr>
      <w:r w:rsidRPr="004F6EEC">
        <w:rPr>
          <w:rFonts w:ascii="Arial" w:hAnsi="Arial" w:cs="Arial"/>
          <w:b w:val="0"/>
          <w:bCs/>
          <w:sz w:val="24"/>
        </w:rPr>
        <w:t>Concerning the quality management, following main topics will be examined:</w:t>
      </w:r>
    </w:p>
    <w:p w14:paraId="03348E15" w14:textId="77777777" w:rsidR="000A468E" w:rsidRPr="004024A1" w:rsidRDefault="000A468E" w:rsidP="004A3930">
      <w:pPr>
        <w:numPr>
          <w:ilvl w:val="0"/>
          <w:numId w:val="42"/>
        </w:numPr>
        <w:tabs>
          <w:tab w:val="num" w:pos="1418"/>
        </w:tabs>
        <w:spacing w:after="0" w:line="276" w:lineRule="auto"/>
        <w:ind w:left="1701" w:hanging="348"/>
        <w:jc w:val="both"/>
        <w:rPr>
          <w:rFonts w:ascii="Calibri" w:hAnsi="Calibri" w:cs="Calibri"/>
          <w:sz w:val="24"/>
          <w:szCs w:val="24"/>
        </w:rPr>
      </w:pPr>
      <w:r w:rsidRPr="004024A1">
        <w:rPr>
          <w:rFonts w:ascii="Calibri" w:hAnsi="Calibri" w:cs="Calibri"/>
          <w:sz w:val="24"/>
          <w:szCs w:val="24"/>
        </w:rPr>
        <w:t>Quality Planning/Reporting</w:t>
      </w:r>
    </w:p>
    <w:p w14:paraId="123B5EB3" w14:textId="77777777" w:rsidR="000A468E" w:rsidRPr="004024A1" w:rsidRDefault="000A468E" w:rsidP="004A3930">
      <w:pPr>
        <w:numPr>
          <w:ilvl w:val="0"/>
          <w:numId w:val="42"/>
        </w:numPr>
        <w:tabs>
          <w:tab w:val="num" w:pos="1418"/>
        </w:tabs>
        <w:spacing w:after="0" w:line="276" w:lineRule="auto"/>
        <w:ind w:left="1701" w:hanging="348"/>
        <w:jc w:val="both"/>
        <w:rPr>
          <w:rFonts w:ascii="Calibri" w:hAnsi="Calibri" w:cs="Calibri"/>
          <w:sz w:val="24"/>
          <w:szCs w:val="24"/>
        </w:rPr>
      </w:pPr>
      <w:r w:rsidRPr="004024A1">
        <w:rPr>
          <w:rFonts w:ascii="Calibri" w:hAnsi="Calibri" w:cs="Calibri"/>
          <w:sz w:val="24"/>
          <w:szCs w:val="24"/>
        </w:rPr>
        <w:t>Quality Certificate</w:t>
      </w:r>
    </w:p>
    <w:p w14:paraId="0AACACCF" w14:textId="77777777" w:rsidR="000A468E" w:rsidRPr="004024A1" w:rsidRDefault="000A468E" w:rsidP="004A3930">
      <w:pPr>
        <w:numPr>
          <w:ilvl w:val="0"/>
          <w:numId w:val="42"/>
        </w:numPr>
        <w:tabs>
          <w:tab w:val="num" w:pos="1418"/>
        </w:tabs>
        <w:spacing w:after="0" w:line="276" w:lineRule="auto"/>
        <w:ind w:left="1701" w:hanging="348"/>
        <w:jc w:val="both"/>
        <w:rPr>
          <w:rFonts w:ascii="Calibri" w:hAnsi="Calibri" w:cs="Calibri"/>
          <w:sz w:val="24"/>
          <w:szCs w:val="24"/>
        </w:rPr>
      </w:pPr>
      <w:r w:rsidRPr="004024A1">
        <w:rPr>
          <w:rFonts w:ascii="Calibri" w:hAnsi="Calibri" w:cs="Calibri"/>
          <w:sz w:val="24"/>
          <w:szCs w:val="24"/>
        </w:rPr>
        <w:t>Training</w:t>
      </w:r>
    </w:p>
    <w:p w14:paraId="1D6E3906" w14:textId="77777777" w:rsidR="000A468E" w:rsidRPr="004024A1" w:rsidRDefault="000A468E" w:rsidP="004A3930">
      <w:pPr>
        <w:numPr>
          <w:ilvl w:val="0"/>
          <w:numId w:val="42"/>
        </w:numPr>
        <w:tabs>
          <w:tab w:val="num" w:pos="1418"/>
        </w:tabs>
        <w:spacing w:after="0" w:line="276" w:lineRule="auto"/>
        <w:ind w:left="1701" w:hanging="348"/>
        <w:jc w:val="both"/>
        <w:rPr>
          <w:rFonts w:ascii="Calibri" w:hAnsi="Calibri" w:cs="Calibri"/>
          <w:sz w:val="24"/>
          <w:szCs w:val="24"/>
        </w:rPr>
      </w:pPr>
      <w:r w:rsidRPr="004024A1">
        <w:rPr>
          <w:rFonts w:ascii="Calibri" w:hAnsi="Calibri" w:cs="Calibri"/>
          <w:sz w:val="24"/>
          <w:szCs w:val="24"/>
        </w:rPr>
        <w:t>Proof of competence</w:t>
      </w:r>
    </w:p>
    <w:p w14:paraId="288E5B05" w14:textId="77777777" w:rsidR="000A468E" w:rsidRPr="004024A1" w:rsidRDefault="000A468E" w:rsidP="004A3930">
      <w:pPr>
        <w:numPr>
          <w:ilvl w:val="0"/>
          <w:numId w:val="42"/>
        </w:numPr>
        <w:tabs>
          <w:tab w:val="num" w:pos="1418"/>
        </w:tabs>
        <w:spacing w:after="0" w:line="276" w:lineRule="auto"/>
        <w:ind w:left="1701" w:hanging="348"/>
        <w:jc w:val="both"/>
        <w:rPr>
          <w:rFonts w:ascii="Calibri" w:hAnsi="Calibri" w:cs="Calibri"/>
          <w:sz w:val="24"/>
          <w:szCs w:val="24"/>
        </w:rPr>
      </w:pPr>
      <w:r w:rsidRPr="004024A1">
        <w:rPr>
          <w:rFonts w:ascii="Calibri" w:hAnsi="Calibri" w:cs="Calibri"/>
          <w:sz w:val="24"/>
          <w:szCs w:val="24"/>
        </w:rPr>
        <w:lastRenderedPageBreak/>
        <w:t>Configuration Management / archiving</w:t>
      </w:r>
    </w:p>
    <w:p w14:paraId="78469F5C" w14:textId="77777777" w:rsidR="000A468E" w:rsidRPr="004024A1" w:rsidRDefault="000A468E" w:rsidP="004A3930">
      <w:pPr>
        <w:numPr>
          <w:ilvl w:val="0"/>
          <w:numId w:val="42"/>
        </w:numPr>
        <w:tabs>
          <w:tab w:val="num" w:pos="1418"/>
        </w:tabs>
        <w:spacing w:after="0" w:line="276" w:lineRule="auto"/>
        <w:ind w:left="1701" w:hanging="348"/>
        <w:jc w:val="both"/>
        <w:rPr>
          <w:sz w:val="24"/>
          <w:szCs w:val="24"/>
        </w:rPr>
      </w:pPr>
      <w:r w:rsidRPr="004024A1">
        <w:rPr>
          <w:rFonts w:ascii="Calibri" w:hAnsi="Calibri" w:cs="Calibri"/>
          <w:sz w:val="24"/>
          <w:szCs w:val="24"/>
        </w:rPr>
        <w:t>Final safety case</w:t>
      </w:r>
    </w:p>
    <w:p w14:paraId="485C96BD" w14:textId="77777777" w:rsidR="000A468E" w:rsidRPr="004F6EEC" w:rsidRDefault="000A468E" w:rsidP="004A3930">
      <w:pPr>
        <w:pStyle w:val="TBullet-2"/>
        <w:numPr>
          <w:ilvl w:val="0"/>
          <w:numId w:val="24"/>
        </w:numPr>
        <w:tabs>
          <w:tab w:val="clear" w:pos="360"/>
          <w:tab w:val="clear" w:pos="400"/>
          <w:tab w:val="clear" w:pos="10070"/>
          <w:tab w:val="num" w:pos="1418"/>
        </w:tabs>
        <w:spacing w:before="0" w:after="0"/>
        <w:ind w:left="1418" w:hanging="425"/>
        <w:jc w:val="both"/>
        <w:rPr>
          <w:rFonts w:ascii="Arial" w:hAnsi="Arial" w:cs="Arial"/>
          <w:b w:val="0"/>
          <w:bCs/>
          <w:sz w:val="24"/>
        </w:rPr>
      </w:pPr>
      <w:r w:rsidRPr="004F6EEC">
        <w:rPr>
          <w:rFonts w:ascii="Arial" w:hAnsi="Arial" w:cs="Arial"/>
          <w:b w:val="0"/>
          <w:bCs/>
          <w:sz w:val="24"/>
        </w:rPr>
        <w:t>Concerning the quality, the Safety Management activities applied product the following main topics will be examined:</w:t>
      </w:r>
    </w:p>
    <w:p w14:paraId="230FB67D" w14:textId="77777777" w:rsidR="000A468E" w:rsidRPr="004024A1" w:rsidRDefault="000A468E" w:rsidP="004A3930">
      <w:pPr>
        <w:numPr>
          <w:ilvl w:val="0"/>
          <w:numId w:val="42"/>
        </w:numPr>
        <w:tabs>
          <w:tab w:val="num" w:pos="1418"/>
        </w:tabs>
        <w:spacing w:after="0" w:line="276" w:lineRule="auto"/>
        <w:ind w:left="1701" w:hanging="348"/>
        <w:jc w:val="both"/>
        <w:rPr>
          <w:rFonts w:ascii="Calibri" w:hAnsi="Calibri" w:cs="Calibri"/>
          <w:sz w:val="24"/>
          <w:szCs w:val="24"/>
        </w:rPr>
      </w:pPr>
      <w:r w:rsidRPr="004024A1">
        <w:rPr>
          <w:rFonts w:ascii="Calibri" w:hAnsi="Calibri" w:cs="Calibri"/>
          <w:sz w:val="24"/>
          <w:szCs w:val="24"/>
        </w:rPr>
        <w:t>Lifecycle (Plans)</w:t>
      </w:r>
    </w:p>
    <w:p w14:paraId="2CD8AD7B" w14:textId="77777777" w:rsidR="000A468E" w:rsidRPr="004024A1" w:rsidRDefault="000A468E" w:rsidP="004A3930">
      <w:pPr>
        <w:numPr>
          <w:ilvl w:val="0"/>
          <w:numId w:val="42"/>
        </w:numPr>
        <w:tabs>
          <w:tab w:val="num" w:pos="1418"/>
        </w:tabs>
        <w:spacing w:after="0" w:line="276" w:lineRule="auto"/>
        <w:ind w:left="1701" w:hanging="348"/>
        <w:jc w:val="both"/>
        <w:rPr>
          <w:rFonts w:ascii="Calibri" w:hAnsi="Calibri" w:cs="Calibri"/>
          <w:sz w:val="24"/>
          <w:szCs w:val="24"/>
        </w:rPr>
      </w:pPr>
      <w:r w:rsidRPr="004024A1">
        <w:rPr>
          <w:rFonts w:ascii="Calibri" w:hAnsi="Calibri" w:cs="Calibri"/>
          <w:sz w:val="24"/>
          <w:szCs w:val="24"/>
        </w:rPr>
        <w:t>Roles and Responsibilities – Independence (Plans)</w:t>
      </w:r>
    </w:p>
    <w:p w14:paraId="0F8419E2" w14:textId="77777777" w:rsidR="000A468E" w:rsidRPr="004024A1" w:rsidRDefault="000A468E" w:rsidP="004A3930">
      <w:pPr>
        <w:numPr>
          <w:ilvl w:val="0"/>
          <w:numId w:val="42"/>
        </w:numPr>
        <w:tabs>
          <w:tab w:val="num" w:pos="1418"/>
        </w:tabs>
        <w:spacing w:after="0" w:line="276" w:lineRule="auto"/>
        <w:ind w:left="1701" w:hanging="348"/>
        <w:jc w:val="both"/>
        <w:rPr>
          <w:rFonts w:ascii="Calibri" w:hAnsi="Calibri" w:cs="Calibri"/>
          <w:sz w:val="24"/>
          <w:szCs w:val="24"/>
        </w:rPr>
      </w:pPr>
      <w:r w:rsidRPr="004024A1">
        <w:rPr>
          <w:rFonts w:ascii="Calibri" w:hAnsi="Calibri" w:cs="Calibri"/>
          <w:sz w:val="24"/>
          <w:szCs w:val="24"/>
        </w:rPr>
        <w:t>System Definition</w:t>
      </w:r>
    </w:p>
    <w:p w14:paraId="59E1B08B" w14:textId="77777777" w:rsidR="000A468E" w:rsidRPr="004024A1" w:rsidRDefault="000A468E" w:rsidP="004A3930">
      <w:pPr>
        <w:numPr>
          <w:ilvl w:val="0"/>
          <w:numId w:val="42"/>
        </w:numPr>
        <w:tabs>
          <w:tab w:val="num" w:pos="1418"/>
        </w:tabs>
        <w:spacing w:after="0" w:line="276" w:lineRule="auto"/>
        <w:ind w:left="1701" w:hanging="348"/>
        <w:jc w:val="both"/>
        <w:rPr>
          <w:rFonts w:ascii="Calibri" w:hAnsi="Calibri" w:cs="Calibri"/>
          <w:sz w:val="24"/>
          <w:szCs w:val="24"/>
        </w:rPr>
      </w:pPr>
      <w:r w:rsidRPr="004024A1">
        <w:rPr>
          <w:rFonts w:ascii="Calibri" w:hAnsi="Calibri" w:cs="Calibri"/>
          <w:sz w:val="24"/>
          <w:szCs w:val="24"/>
        </w:rPr>
        <w:t>Risk Analysis / Hazard Control</w:t>
      </w:r>
    </w:p>
    <w:p w14:paraId="423E9C3D" w14:textId="77777777" w:rsidR="000A468E" w:rsidRPr="004024A1" w:rsidRDefault="000A468E" w:rsidP="004A3930">
      <w:pPr>
        <w:numPr>
          <w:ilvl w:val="0"/>
          <w:numId w:val="42"/>
        </w:numPr>
        <w:tabs>
          <w:tab w:val="num" w:pos="1418"/>
        </w:tabs>
        <w:spacing w:after="0" w:line="276" w:lineRule="auto"/>
        <w:ind w:left="1701" w:hanging="348"/>
        <w:jc w:val="both"/>
        <w:rPr>
          <w:rFonts w:ascii="Calibri" w:hAnsi="Calibri" w:cs="Calibri"/>
          <w:sz w:val="24"/>
          <w:szCs w:val="24"/>
        </w:rPr>
      </w:pPr>
      <w:r w:rsidRPr="004024A1">
        <w:rPr>
          <w:rFonts w:ascii="Calibri" w:hAnsi="Calibri" w:cs="Calibri"/>
          <w:sz w:val="24"/>
          <w:szCs w:val="24"/>
        </w:rPr>
        <w:t>System Safety (Requirements Management)</w:t>
      </w:r>
    </w:p>
    <w:p w14:paraId="76FC9E88" w14:textId="77777777" w:rsidR="000A468E" w:rsidRPr="004024A1" w:rsidRDefault="000A468E" w:rsidP="004A3930">
      <w:pPr>
        <w:numPr>
          <w:ilvl w:val="0"/>
          <w:numId w:val="42"/>
        </w:numPr>
        <w:tabs>
          <w:tab w:val="num" w:pos="1418"/>
        </w:tabs>
        <w:spacing w:after="0" w:line="276" w:lineRule="auto"/>
        <w:ind w:left="1701" w:hanging="348"/>
        <w:jc w:val="both"/>
        <w:rPr>
          <w:rFonts w:ascii="Calibri" w:hAnsi="Calibri" w:cs="Calibri"/>
          <w:sz w:val="24"/>
          <w:szCs w:val="24"/>
        </w:rPr>
      </w:pPr>
      <w:r w:rsidRPr="004024A1">
        <w:rPr>
          <w:rFonts w:ascii="Calibri" w:hAnsi="Calibri" w:cs="Calibri"/>
          <w:sz w:val="24"/>
          <w:szCs w:val="24"/>
        </w:rPr>
        <w:t>Apportionment of Requirements</w:t>
      </w:r>
    </w:p>
    <w:p w14:paraId="545AC775" w14:textId="77777777" w:rsidR="000A468E" w:rsidRPr="004024A1" w:rsidRDefault="000A468E" w:rsidP="004A3930">
      <w:pPr>
        <w:numPr>
          <w:ilvl w:val="0"/>
          <w:numId w:val="42"/>
        </w:numPr>
        <w:tabs>
          <w:tab w:val="num" w:pos="1418"/>
        </w:tabs>
        <w:spacing w:after="0" w:line="276" w:lineRule="auto"/>
        <w:ind w:left="1701" w:hanging="348"/>
        <w:jc w:val="both"/>
        <w:rPr>
          <w:rFonts w:ascii="Calibri" w:hAnsi="Calibri" w:cs="Calibri"/>
          <w:sz w:val="24"/>
          <w:szCs w:val="24"/>
        </w:rPr>
      </w:pPr>
      <w:r w:rsidRPr="004024A1">
        <w:rPr>
          <w:rFonts w:ascii="Calibri" w:hAnsi="Calibri" w:cs="Calibri"/>
          <w:sz w:val="24"/>
          <w:szCs w:val="24"/>
        </w:rPr>
        <w:t>Validation</w:t>
      </w:r>
    </w:p>
    <w:p w14:paraId="39A2BDAE" w14:textId="77777777" w:rsidR="000A468E" w:rsidRPr="004024A1" w:rsidRDefault="000A468E" w:rsidP="004A3930">
      <w:pPr>
        <w:numPr>
          <w:ilvl w:val="0"/>
          <w:numId w:val="42"/>
        </w:numPr>
        <w:tabs>
          <w:tab w:val="num" w:pos="1418"/>
        </w:tabs>
        <w:spacing w:after="0" w:line="276" w:lineRule="auto"/>
        <w:ind w:left="1701" w:hanging="348"/>
        <w:jc w:val="both"/>
        <w:rPr>
          <w:rFonts w:ascii="Calibri" w:hAnsi="Calibri" w:cs="Calibri"/>
          <w:sz w:val="24"/>
          <w:szCs w:val="24"/>
        </w:rPr>
      </w:pPr>
      <w:r w:rsidRPr="004024A1">
        <w:rPr>
          <w:rFonts w:ascii="Calibri" w:hAnsi="Calibri" w:cs="Calibri"/>
          <w:sz w:val="24"/>
          <w:szCs w:val="24"/>
        </w:rPr>
        <w:t>System Acceptance</w:t>
      </w:r>
    </w:p>
    <w:p w14:paraId="33537E73" w14:textId="77777777" w:rsidR="000A468E" w:rsidRPr="004F6EEC" w:rsidRDefault="000A468E" w:rsidP="004A3930">
      <w:pPr>
        <w:pStyle w:val="TBullet-2"/>
        <w:numPr>
          <w:ilvl w:val="0"/>
          <w:numId w:val="24"/>
        </w:numPr>
        <w:tabs>
          <w:tab w:val="clear" w:pos="360"/>
          <w:tab w:val="clear" w:pos="400"/>
          <w:tab w:val="clear" w:pos="10070"/>
          <w:tab w:val="num" w:pos="1418"/>
        </w:tabs>
        <w:spacing w:before="0" w:after="0"/>
        <w:ind w:left="1418" w:hanging="425"/>
        <w:jc w:val="both"/>
        <w:rPr>
          <w:rFonts w:ascii="Arial" w:hAnsi="Arial" w:cs="Arial"/>
          <w:b w:val="0"/>
          <w:bCs/>
          <w:sz w:val="24"/>
        </w:rPr>
      </w:pPr>
      <w:r w:rsidRPr="004F6EEC">
        <w:rPr>
          <w:rFonts w:ascii="Arial" w:hAnsi="Arial" w:cs="Arial"/>
          <w:b w:val="0"/>
          <w:bCs/>
          <w:sz w:val="24"/>
        </w:rPr>
        <w:t>Inspection and witness functional tests of the products in test lab / field as necessary.</w:t>
      </w:r>
    </w:p>
    <w:p w14:paraId="2526CB22" w14:textId="77777777" w:rsidR="000A468E" w:rsidRPr="004F6EEC" w:rsidRDefault="000A468E" w:rsidP="004A3930">
      <w:pPr>
        <w:pStyle w:val="TBullet-2"/>
        <w:numPr>
          <w:ilvl w:val="0"/>
          <w:numId w:val="24"/>
        </w:numPr>
        <w:tabs>
          <w:tab w:val="clear" w:pos="360"/>
          <w:tab w:val="clear" w:pos="400"/>
          <w:tab w:val="clear" w:pos="10070"/>
          <w:tab w:val="num" w:pos="1418"/>
        </w:tabs>
        <w:spacing w:before="0" w:after="0"/>
        <w:ind w:left="1418" w:hanging="425"/>
        <w:jc w:val="both"/>
        <w:rPr>
          <w:rFonts w:ascii="Arial" w:hAnsi="Arial" w:cs="Arial"/>
          <w:b w:val="0"/>
          <w:bCs/>
          <w:sz w:val="24"/>
        </w:rPr>
      </w:pPr>
      <w:r w:rsidRPr="004F6EEC">
        <w:rPr>
          <w:rFonts w:ascii="Arial" w:hAnsi="Arial" w:cs="Arial"/>
          <w:b w:val="0"/>
          <w:bCs/>
          <w:sz w:val="24"/>
        </w:rPr>
        <w:t>Issue of final summary of the technical Notes, based on the life cycle, applied by manufacturer, according to quality and safety CENELEC principles, considering the evidence of Quality/Safety Management activities.</w:t>
      </w:r>
    </w:p>
    <w:p w14:paraId="5C4BAA85" w14:textId="77777777" w:rsidR="000A468E" w:rsidRPr="004F6EEC" w:rsidRDefault="000A468E" w:rsidP="004A3930">
      <w:pPr>
        <w:pStyle w:val="TBullet-2"/>
        <w:numPr>
          <w:ilvl w:val="0"/>
          <w:numId w:val="24"/>
        </w:numPr>
        <w:tabs>
          <w:tab w:val="clear" w:pos="360"/>
          <w:tab w:val="clear" w:pos="400"/>
          <w:tab w:val="clear" w:pos="10070"/>
          <w:tab w:val="num" w:pos="1418"/>
        </w:tabs>
        <w:spacing w:before="0" w:after="0"/>
        <w:ind w:left="1418" w:hanging="425"/>
        <w:jc w:val="both"/>
        <w:rPr>
          <w:rFonts w:ascii="Arial" w:hAnsi="Arial" w:cs="Arial"/>
          <w:b w:val="0"/>
          <w:bCs/>
          <w:sz w:val="24"/>
        </w:rPr>
      </w:pPr>
      <w:r w:rsidRPr="004F6EEC">
        <w:rPr>
          <w:rFonts w:ascii="Arial" w:hAnsi="Arial" w:cs="Arial"/>
          <w:b w:val="0"/>
          <w:bCs/>
          <w:sz w:val="24"/>
        </w:rPr>
        <w:t>The safety assessor shall issue an intermediate and final safety assessment report followed by a certificate of compliance.</w:t>
      </w:r>
    </w:p>
    <w:p w14:paraId="01280915" w14:textId="77777777" w:rsidR="000A468E" w:rsidRPr="00D10F2B" w:rsidRDefault="000A468E" w:rsidP="0049217E">
      <w:pPr>
        <w:pStyle w:val="Heading2"/>
        <w:ind w:left="851" w:hanging="567"/>
      </w:pPr>
      <w:bookmarkStart w:id="599" w:name="_Toc81681700"/>
      <w:bookmarkStart w:id="600" w:name="_Toc163141027"/>
      <w:r w:rsidRPr="000A51D7">
        <w:t xml:space="preserve">Safety </w:t>
      </w:r>
      <w:r>
        <w:t>Authorisation Process</w:t>
      </w:r>
      <w:bookmarkEnd w:id="599"/>
      <w:bookmarkEnd w:id="600"/>
    </w:p>
    <w:p w14:paraId="771FCEDC" w14:textId="77777777" w:rsidR="000A468E" w:rsidRPr="00CB1829" w:rsidRDefault="000A468E" w:rsidP="006E2D00">
      <w:pPr>
        <w:spacing w:before="120" w:after="120"/>
        <w:ind w:left="720"/>
        <w:jc w:val="both"/>
        <w:rPr>
          <w:rFonts w:ascii="Arial" w:eastAsia="Times New Roman" w:hAnsi="Arial" w:cs="Arial"/>
          <w:bCs/>
          <w:sz w:val="24"/>
          <w:szCs w:val="24"/>
          <w:lang w:val="en-GB"/>
        </w:rPr>
      </w:pPr>
      <w:r w:rsidRPr="00CB1829">
        <w:rPr>
          <w:rFonts w:ascii="Arial" w:eastAsia="Times New Roman" w:hAnsi="Arial" w:cs="Arial"/>
          <w:bCs/>
          <w:sz w:val="24"/>
          <w:szCs w:val="24"/>
          <w:lang w:val="en-GB"/>
        </w:rPr>
        <w:t>RDSO is authorization body for FNMux equipment, following set of activities shall be performed to get approval with RDSO.</w:t>
      </w:r>
    </w:p>
    <w:p w14:paraId="01280472" w14:textId="77777777" w:rsidR="000A468E" w:rsidRPr="004F6EEC" w:rsidRDefault="000A468E" w:rsidP="004A3930">
      <w:pPr>
        <w:pStyle w:val="TBullet-2"/>
        <w:numPr>
          <w:ilvl w:val="0"/>
          <w:numId w:val="24"/>
        </w:numPr>
        <w:tabs>
          <w:tab w:val="clear" w:pos="360"/>
          <w:tab w:val="clear" w:pos="400"/>
          <w:tab w:val="clear" w:pos="10070"/>
          <w:tab w:val="num" w:pos="1560"/>
        </w:tabs>
        <w:spacing w:before="0" w:after="0"/>
        <w:ind w:left="1276" w:hanging="283"/>
        <w:rPr>
          <w:rFonts w:ascii="Arial" w:hAnsi="Arial" w:cs="Arial"/>
          <w:b w:val="0"/>
          <w:bCs/>
          <w:sz w:val="24"/>
        </w:rPr>
      </w:pPr>
      <w:r w:rsidRPr="004F6EEC">
        <w:rPr>
          <w:rFonts w:ascii="Arial" w:hAnsi="Arial" w:cs="Arial"/>
          <w:b w:val="0"/>
          <w:bCs/>
          <w:sz w:val="24"/>
        </w:rPr>
        <w:t>Registration with RDSO for FNMux development.</w:t>
      </w:r>
    </w:p>
    <w:p w14:paraId="773F4A4D" w14:textId="77777777" w:rsidR="000A468E" w:rsidRPr="004F6EEC" w:rsidRDefault="000A468E" w:rsidP="004A3930">
      <w:pPr>
        <w:pStyle w:val="TBullet-2"/>
        <w:numPr>
          <w:ilvl w:val="0"/>
          <w:numId w:val="24"/>
        </w:numPr>
        <w:tabs>
          <w:tab w:val="clear" w:pos="360"/>
          <w:tab w:val="clear" w:pos="400"/>
          <w:tab w:val="clear" w:pos="10070"/>
          <w:tab w:val="num" w:pos="1560"/>
        </w:tabs>
        <w:spacing w:before="0" w:after="0"/>
        <w:ind w:left="1276" w:hanging="283"/>
        <w:rPr>
          <w:rFonts w:ascii="Arial" w:hAnsi="Arial" w:cs="Arial"/>
          <w:b w:val="0"/>
          <w:bCs/>
          <w:sz w:val="24"/>
        </w:rPr>
      </w:pPr>
      <w:r w:rsidRPr="004F6EEC">
        <w:rPr>
          <w:rFonts w:ascii="Arial" w:hAnsi="Arial" w:cs="Arial"/>
          <w:b w:val="0"/>
          <w:bCs/>
          <w:sz w:val="24"/>
        </w:rPr>
        <w:t>Quality assessment by RDSO.</w:t>
      </w:r>
    </w:p>
    <w:p w14:paraId="5212515A" w14:textId="77777777" w:rsidR="000A468E" w:rsidRPr="004F6EEC" w:rsidRDefault="000A468E" w:rsidP="004A3930">
      <w:pPr>
        <w:pStyle w:val="TBullet-2"/>
        <w:numPr>
          <w:ilvl w:val="0"/>
          <w:numId w:val="24"/>
        </w:numPr>
        <w:tabs>
          <w:tab w:val="clear" w:pos="360"/>
          <w:tab w:val="clear" w:pos="400"/>
          <w:tab w:val="clear" w:pos="10070"/>
          <w:tab w:val="num" w:pos="1560"/>
        </w:tabs>
        <w:spacing w:before="0" w:after="0"/>
        <w:ind w:left="1276" w:hanging="283"/>
        <w:rPr>
          <w:rFonts w:ascii="Arial" w:hAnsi="Arial" w:cs="Arial"/>
          <w:b w:val="0"/>
          <w:bCs/>
          <w:sz w:val="24"/>
        </w:rPr>
      </w:pPr>
      <w:r w:rsidRPr="004F6EEC">
        <w:rPr>
          <w:rFonts w:ascii="Arial" w:hAnsi="Arial" w:cs="Arial"/>
          <w:b w:val="0"/>
          <w:bCs/>
          <w:sz w:val="24"/>
        </w:rPr>
        <w:t>Engagement of ISA to FNMux life cycle.</w:t>
      </w:r>
    </w:p>
    <w:p w14:paraId="23C7C5EF" w14:textId="77777777" w:rsidR="000A468E" w:rsidRPr="004F6EEC" w:rsidRDefault="000A468E" w:rsidP="004A3930">
      <w:pPr>
        <w:pStyle w:val="TBullet-2"/>
        <w:numPr>
          <w:ilvl w:val="0"/>
          <w:numId w:val="24"/>
        </w:numPr>
        <w:tabs>
          <w:tab w:val="clear" w:pos="360"/>
          <w:tab w:val="clear" w:pos="400"/>
          <w:tab w:val="clear" w:pos="10070"/>
          <w:tab w:val="num" w:pos="1560"/>
        </w:tabs>
        <w:spacing w:before="0" w:after="0"/>
        <w:ind w:left="1276" w:hanging="283"/>
        <w:rPr>
          <w:rFonts w:ascii="Arial" w:hAnsi="Arial" w:cs="Arial"/>
          <w:b w:val="0"/>
          <w:bCs/>
          <w:sz w:val="24"/>
        </w:rPr>
      </w:pPr>
      <w:r w:rsidRPr="004F6EEC">
        <w:rPr>
          <w:rFonts w:ascii="Arial" w:hAnsi="Arial" w:cs="Arial"/>
          <w:b w:val="0"/>
          <w:bCs/>
          <w:sz w:val="24"/>
        </w:rPr>
        <w:t>Design of the System.</w:t>
      </w:r>
    </w:p>
    <w:p w14:paraId="42012C4E" w14:textId="77777777" w:rsidR="000A468E" w:rsidRPr="004F6EEC" w:rsidRDefault="000A468E" w:rsidP="004A3930">
      <w:pPr>
        <w:pStyle w:val="TBullet-2"/>
        <w:numPr>
          <w:ilvl w:val="0"/>
          <w:numId w:val="24"/>
        </w:numPr>
        <w:tabs>
          <w:tab w:val="clear" w:pos="360"/>
          <w:tab w:val="clear" w:pos="400"/>
          <w:tab w:val="clear" w:pos="10070"/>
          <w:tab w:val="num" w:pos="1560"/>
        </w:tabs>
        <w:spacing w:before="0" w:after="0"/>
        <w:ind w:left="1276" w:hanging="283"/>
        <w:rPr>
          <w:rFonts w:ascii="Arial" w:hAnsi="Arial" w:cs="Arial"/>
          <w:b w:val="0"/>
          <w:bCs/>
          <w:sz w:val="24"/>
        </w:rPr>
      </w:pPr>
      <w:r w:rsidRPr="004F6EEC">
        <w:rPr>
          <w:rFonts w:ascii="Arial" w:hAnsi="Arial" w:cs="Arial"/>
          <w:b w:val="0"/>
          <w:bCs/>
          <w:sz w:val="24"/>
        </w:rPr>
        <w:t>Demonstrate the functionality to RDSO.</w:t>
      </w:r>
    </w:p>
    <w:p w14:paraId="420D74F1" w14:textId="77777777" w:rsidR="000A468E" w:rsidRPr="004F6EEC" w:rsidRDefault="000A468E" w:rsidP="004A3930">
      <w:pPr>
        <w:pStyle w:val="TBullet-2"/>
        <w:numPr>
          <w:ilvl w:val="0"/>
          <w:numId w:val="24"/>
        </w:numPr>
        <w:tabs>
          <w:tab w:val="clear" w:pos="360"/>
          <w:tab w:val="clear" w:pos="400"/>
          <w:tab w:val="clear" w:pos="10070"/>
          <w:tab w:val="num" w:pos="1560"/>
        </w:tabs>
        <w:spacing w:before="0" w:after="0"/>
        <w:ind w:left="1276" w:hanging="283"/>
        <w:rPr>
          <w:rFonts w:ascii="Arial" w:hAnsi="Arial" w:cs="Arial"/>
          <w:b w:val="0"/>
          <w:bCs/>
          <w:sz w:val="24"/>
        </w:rPr>
      </w:pPr>
      <w:r w:rsidRPr="004F6EEC">
        <w:rPr>
          <w:rFonts w:ascii="Arial" w:hAnsi="Arial" w:cs="Arial"/>
          <w:b w:val="0"/>
          <w:bCs/>
          <w:sz w:val="24"/>
        </w:rPr>
        <w:t>Demonstrate the quality and technical safety to ISA.</w:t>
      </w:r>
    </w:p>
    <w:p w14:paraId="194C1BC4" w14:textId="77777777" w:rsidR="000A468E" w:rsidRPr="004F6EEC" w:rsidRDefault="000A468E" w:rsidP="004A3930">
      <w:pPr>
        <w:pStyle w:val="TBullet-2"/>
        <w:numPr>
          <w:ilvl w:val="0"/>
          <w:numId w:val="24"/>
        </w:numPr>
        <w:tabs>
          <w:tab w:val="clear" w:pos="360"/>
          <w:tab w:val="clear" w:pos="400"/>
          <w:tab w:val="clear" w:pos="10070"/>
          <w:tab w:val="num" w:pos="1560"/>
        </w:tabs>
        <w:spacing w:before="0" w:after="0"/>
        <w:ind w:left="1276" w:hanging="283"/>
        <w:rPr>
          <w:rFonts w:ascii="Arial" w:hAnsi="Arial" w:cs="Arial"/>
          <w:b w:val="0"/>
          <w:bCs/>
          <w:sz w:val="24"/>
        </w:rPr>
      </w:pPr>
      <w:r w:rsidRPr="004F6EEC">
        <w:rPr>
          <w:rFonts w:ascii="Arial" w:hAnsi="Arial" w:cs="Arial"/>
          <w:b w:val="0"/>
          <w:bCs/>
          <w:sz w:val="24"/>
        </w:rPr>
        <w:t>Conduct Reliability testing (Type testing).</w:t>
      </w:r>
    </w:p>
    <w:p w14:paraId="17D1FC5B" w14:textId="77777777" w:rsidR="000A468E" w:rsidRPr="004F6EEC" w:rsidRDefault="000A468E" w:rsidP="004A3930">
      <w:pPr>
        <w:pStyle w:val="TBullet-2"/>
        <w:numPr>
          <w:ilvl w:val="0"/>
          <w:numId w:val="24"/>
        </w:numPr>
        <w:tabs>
          <w:tab w:val="clear" w:pos="360"/>
          <w:tab w:val="clear" w:pos="400"/>
          <w:tab w:val="clear" w:pos="10070"/>
          <w:tab w:val="num" w:pos="1560"/>
        </w:tabs>
        <w:spacing w:before="0" w:after="0"/>
        <w:ind w:left="1276" w:hanging="283"/>
        <w:rPr>
          <w:rFonts w:ascii="Arial" w:hAnsi="Arial" w:cs="Arial"/>
          <w:b w:val="0"/>
          <w:bCs/>
          <w:sz w:val="24"/>
        </w:rPr>
      </w:pPr>
      <w:r w:rsidRPr="004F6EEC">
        <w:rPr>
          <w:rFonts w:ascii="Arial" w:hAnsi="Arial" w:cs="Arial"/>
          <w:b w:val="0"/>
          <w:bCs/>
          <w:sz w:val="24"/>
        </w:rPr>
        <w:t>Field trial.</w:t>
      </w:r>
    </w:p>
    <w:p w14:paraId="6DCAF3D7" w14:textId="77777777" w:rsidR="000A468E" w:rsidRPr="004F6EEC" w:rsidRDefault="000A468E" w:rsidP="004A3930">
      <w:pPr>
        <w:pStyle w:val="TBullet-2"/>
        <w:numPr>
          <w:ilvl w:val="0"/>
          <w:numId w:val="24"/>
        </w:numPr>
        <w:tabs>
          <w:tab w:val="clear" w:pos="360"/>
          <w:tab w:val="clear" w:pos="400"/>
          <w:tab w:val="clear" w:pos="10070"/>
          <w:tab w:val="num" w:pos="1560"/>
        </w:tabs>
        <w:spacing w:before="0" w:after="0"/>
        <w:ind w:left="1276" w:hanging="283"/>
        <w:rPr>
          <w:rFonts w:ascii="Arial" w:hAnsi="Arial" w:cs="Arial"/>
          <w:b w:val="0"/>
          <w:bCs/>
          <w:sz w:val="24"/>
        </w:rPr>
      </w:pPr>
      <w:r w:rsidRPr="004F6EEC">
        <w:rPr>
          <w:rFonts w:ascii="Arial" w:hAnsi="Arial" w:cs="Arial"/>
          <w:b w:val="0"/>
          <w:bCs/>
          <w:sz w:val="24"/>
        </w:rPr>
        <w:t>Demonstrate System Safety to ISA.</w:t>
      </w:r>
    </w:p>
    <w:p w14:paraId="1DF97592" w14:textId="77777777" w:rsidR="000A468E" w:rsidRPr="004F6EEC" w:rsidRDefault="000A468E" w:rsidP="004A3930">
      <w:pPr>
        <w:pStyle w:val="TBullet-2"/>
        <w:numPr>
          <w:ilvl w:val="0"/>
          <w:numId w:val="24"/>
        </w:numPr>
        <w:tabs>
          <w:tab w:val="clear" w:pos="360"/>
          <w:tab w:val="clear" w:pos="400"/>
          <w:tab w:val="clear" w:pos="10070"/>
          <w:tab w:val="num" w:pos="1560"/>
        </w:tabs>
        <w:spacing w:before="0" w:after="0"/>
        <w:ind w:left="1276" w:hanging="283"/>
        <w:rPr>
          <w:rFonts w:ascii="Arial" w:hAnsi="Arial" w:cs="Arial"/>
          <w:b w:val="0"/>
          <w:bCs/>
          <w:sz w:val="24"/>
        </w:rPr>
      </w:pPr>
      <w:r w:rsidRPr="004F6EEC">
        <w:rPr>
          <w:rFonts w:ascii="Arial" w:hAnsi="Arial" w:cs="Arial"/>
          <w:b w:val="0"/>
          <w:bCs/>
          <w:sz w:val="24"/>
        </w:rPr>
        <w:t>Certificate of Compliance by ISA.</w:t>
      </w:r>
    </w:p>
    <w:p w14:paraId="06201C43" w14:textId="77777777" w:rsidR="000A468E" w:rsidRPr="00D52270" w:rsidRDefault="000A468E" w:rsidP="004A3930">
      <w:pPr>
        <w:pStyle w:val="TBullet-2"/>
        <w:numPr>
          <w:ilvl w:val="0"/>
          <w:numId w:val="24"/>
        </w:numPr>
        <w:tabs>
          <w:tab w:val="clear" w:pos="360"/>
          <w:tab w:val="clear" w:pos="400"/>
          <w:tab w:val="clear" w:pos="10070"/>
          <w:tab w:val="num" w:pos="1560"/>
        </w:tabs>
        <w:spacing w:before="0" w:after="0"/>
        <w:ind w:left="1276" w:hanging="283"/>
      </w:pPr>
      <w:r w:rsidRPr="004F6EEC">
        <w:rPr>
          <w:rFonts w:ascii="Arial" w:hAnsi="Arial" w:cs="Arial"/>
          <w:b w:val="0"/>
          <w:bCs/>
          <w:sz w:val="24"/>
        </w:rPr>
        <w:lastRenderedPageBreak/>
        <w:t>System Approval by RDSO</w:t>
      </w:r>
      <w:r w:rsidRPr="00D52270">
        <w:t>.</w:t>
      </w:r>
    </w:p>
    <w:p w14:paraId="3B251FAD" w14:textId="77777777" w:rsidR="000A468E" w:rsidRDefault="000A468E" w:rsidP="00392BEF">
      <w:pPr>
        <w:pStyle w:val="Heading3"/>
        <w:ind w:left="1276" w:hanging="709"/>
      </w:pPr>
      <w:bookmarkStart w:id="601" w:name="_Toc81681701"/>
      <w:r w:rsidRPr="005A63A1">
        <w:t>R</w:t>
      </w:r>
      <w:r>
        <w:t>e</w:t>
      </w:r>
      <w:r w:rsidRPr="005A63A1">
        <w:t xml:space="preserve">gistration with RDSO for </w:t>
      </w:r>
      <w:r>
        <w:t xml:space="preserve">FNMux </w:t>
      </w:r>
      <w:r w:rsidRPr="005A63A1">
        <w:t>development</w:t>
      </w:r>
      <w:bookmarkEnd w:id="601"/>
    </w:p>
    <w:p w14:paraId="1A3CF96E" w14:textId="77777777" w:rsidR="000A468E" w:rsidRDefault="000A468E" w:rsidP="006E2D00">
      <w:pPr>
        <w:spacing w:before="120" w:after="120"/>
        <w:ind w:firstLine="720"/>
        <w:jc w:val="both"/>
        <w:rPr>
          <w:rFonts w:ascii="Arial" w:hAnsi="Arial" w:cs="Arial"/>
          <w:color w:val="000000"/>
          <w:sz w:val="24"/>
          <w:szCs w:val="24"/>
          <w:lang w:val="en-US"/>
        </w:rPr>
      </w:pPr>
      <w:r w:rsidRPr="004F6EEC">
        <w:rPr>
          <w:rFonts w:ascii="Arial" w:hAnsi="Arial" w:cs="Arial"/>
          <w:color w:val="000000"/>
          <w:sz w:val="24"/>
          <w:szCs w:val="24"/>
          <w:highlight w:val="yellow"/>
        </w:rPr>
        <w:t>TE</w:t>
      </w:r>
      <w:r w:rsidRPr="004F6EEC">
        <w:rPr>
          <w:rFonts w:ascii="Arial" w:hAnsi="Arial" w:cs="Arial"/>
          <w:color w:val="000000"/>
          <w:sz w:val="24"/>
          <w:szCs w:val="24"/>
          <w:highlight w:val="yellow"/>
          <w:lang w:val="en-US"/>
        </w:rPr>
        <w:t xml:space="preserve"> shall register the firm for development of the </w:t>
      </w:r>
      <w:r w:rsidRPr="004F6EEC">
        <w:rPr>
          <w:rFonts w:ascii="Arial" w:hAnsi="Arial" w:cs="Arial"/>
          <w:sz w:val="24"/>
          <w:szCs w:val="24"/>
        </w:rPr>
        <w:t xml:space="preserve">FNMux </w:t>
      </w:r>
      <w:r w:rsidRPr="004F6EEC">
        <w:rPr>
          <w:rFonts w:ascii="Arial" w:hAnsi="Arial" w:cs="Arial"/>
          <w:color w:val="000000"/>
          <w:sz w:val="24"/>
          <w:szCs w:val="24"/>
          <w:highlight w:val="yellow"/>
          <w:lang w:val="en-US"/>
        </w:rPr>
        <w:t>system as per ISO 9000:2015.</w:t>
      </w:r>
    </w:p>
    <w:p w14:paraId="308855CA" w14:textId="77777777" w:rsidR="000A468E" w:rsidRDefault="000A468E" w:rsidP="00392BEF">
      <w:pPr>
        <w:pStyle w:val="Heading3"/>
        <w:ind w:left="1276" w:hanging="709"/>
      </w:pPr>
      <w:bookmarkStart w:id="602" w:name="_Toc81681702"/>
      <w:r>
        <w:t>Quality Assessment by RDSO</w:t>
      </w:r>
      <w:bookmarkEnd w:id="602"/>
    </w:p>
    <w:p w14:paraId="794FF009" w14:textId="77777777" w:rsidR="000A468E" w:rsidRDefault="000A468E" w:rsidP="006E2D00">
      <w:pPr>
        <w:spacing w:before="120" w:after="120"/>
        <w:ind w:left="720"/>
        <w:jc w:val="both"/>
        <w:rPr>
          <w:rFonts w:ascii="Arial" w:eastAsia="Times New Roman" w:hAnsi="Arial" w:cs="Arial"/>
          <w:bCs/>
          <w:sz w:val="24"/>
          <w:szCs w:val="24"/>
          <w:lang w:val="en-GB"/>
        </w:rPr>
      </w:pPr>
      <w:r w:rsidRPr="004F6EEC">
        <w:rPr>
          <w:rFonts w:ascii="Arial" w:eastAsia="Times New Roman" w:hAnsi="Arial" w:cs="Arial"/>
          <w:bCs/>
          <w:sz w:val="24"/>
          <w:szCs w:val="24"/>
          <w:lang w:val="en-GB"/>
        </w:rPr>
        <w:t>After the firm applied for registration, RDSO will assess the quality and ability of the firm for executing the project. RDSO follows the ISO 9000:2015 standard for quality assessment of the firm.</w:t>
      </w:r>
    </w:p>
    <w:p w14:paraId="0AB87851" w14:textId="77777777" w:rsidR="000A468E" w:rsidRDefault="000A468E" w:rsidP="00392BEF">
      <w:pPr>
        <w:pStyle w:val="Heading3"/>
        <w:ind w:left="1276" w:hanging="709"/>
      </w:pPr>
      <w:bookmarkStart w:id="603" w:name="_Toc81681703"/>
      <w:r>
        <w:t>Engagement of ISA to FNMux life cycle</w:t>
      </w:r>
      <w:bookmarkEnd w:id="603"/>
    </w:p>
    <w:p w14:paraId="61EC7665" w14:textId="77777777" w:rsidR="000A468E" w:rsidRDefault="000A468E" w:rsidP="006E2D00">
      <w:pPr>
        <w:spacing w:before="120" w:after="120"/>
        <w:ind w:left="720"/>
        <w:jc w:val="both"/>
        <w:rPr>
          <w:rFonts w:ascii="Arial" w:eastAsia="Times New Roman" w:hAnsi="Arial" w:cs="Arial"/>
          <w:bCs/>
          <w:sz w:val="24"/>
          <w:szCs w:val="24"/>
          <w:lang w:val="en-GB"/>
        </w:rPr>
      </w:pPr>
      <w:r w:rsidRPr="004F6EEC">
        <w:rPr>
          <w:rFonts w:ascii="Arial" w:eastAsia="Times New Roman" w:hAnsi="Arial" w:cs="Arial"/>
          <w:bCs/>
          <w:sz w:val="24"/>
          <w:szCs w:val="24"/>
          <w:lang w:val="en-GB"/>
        </w:rPr>
        <w:t>After quality assessment of RDSO, TE shall engage an ISA for FNMux system, from the approved ISA list of RDSO, The ISA is responsible for assessment of FNMux system.</w:t>
      </w:r>
    </w:p>
    <w:p w14:paraId="1B328850" w14:textId="77777777" w:rsidR="000A468E" w:rsidRDefault="000A468E" w:rsidP="00392BEF">
      <w:pPr>
        <w:pStyle w:val="Heading3"/>
        <w:ind w:left="1276" w:hanging="709"/>
      </w:pPr>
      <w:bookmarkStart w:id="604" w:name="_Toc81681704"/>
      <w:r>
        <w:t>Design of the System</w:t>
      </w:r>
      <w:bookmarkEnd w:id="604"/>
    </w:p>
    <w:p w14:paraId="7CA43263" w14:textId="77777777" w:rsidR="000A468E" w:rsidRDefault="000A468E" w:rsidP="006E2D00">
      <w:pPr>
        <w:spacing w:before="120" w:after="120"/>
        <w:ind w:left="720"/>
        <w:jc w:val="both"/>
        <w:rPr>
          <w:rFonts w:ascii="Arial" w:eastAsia="Times New Roman" w:hAnsi="Arial" w:cs="Arial"/>
          <w:bCs/>
          <w:sz w:val="24"/>
          <w:szCs w:val="24"/>
          <w:lang w:val="en-GB"/>
        </w:rPr>
      </w:pPr>
      <w:r w:rsidRPr="004F6EEC">
        <w:rPr>
          <w:rFonts w:ascii="Arial" w:eastAsia="Times New Roman" w:hAnsi="Arial" w:cs="Arial"/>
          <w:bCs/>
          <w:sz w:val="24"/>
          <w:szCs w:val="24"/>
          <w:lang w:val="en-GB"/>
        </w:rPr>
        <w:t>TE shall design and develop the FNMux system as per CENELEC standards EN50128, EN50129, EN50126.</w:t>
      </w:r>
    </w:p>
    <w:p w14:paraId="76A46793" w14:textId="77777777" w:rsidR="000A468E" w:rsidRDefault="000A468E" w:rsidP="00392BEF">
      <w:pPr>
        <w:pStyle w:val="Heading3"/>
        <w:ind w:left="1276" w:hanging="709"/>
      </w:pPr>
      <w:bookmarkStart w:id="605" w:name="_Toc81681705"/>
      <w:r>
        <w:t>Demonstrate the functionality to RDSO</w:t>
      </w:r>
      <w:bookmarkEnd w:id="605"/>
    </w:p>
    <w:p w14:paraId="1C267C20" w14:textId="534F623B" w:rsidR="000A468E" w:rsidRDefault="000A468E" w:rsidP="006E2D00">
      <w:pPr>
        <w:spacing w:before="120" w:after="120"/>
        <w:ind w:left="720"/>
        <w:jc w:val="both"/>
        <w:rPr>
          <w:rFonts w:ascii="Arial" w:eastAsia="Times New Roman" w:hAnsi="Arial" w:cs="Arial"/>
          <w:bCs/>
          <w:sz w:val="24"/>
          <w:szCs w:val="24"/>
          <w:lang w:val="en-GB"/>
        </w:rPr>
      </w:pPr>
      <w:r w:rsidRPr="004F6EEC">
        <w:rPr>
          <w:rFonts w:ascii="Arial" w:eastAsia="Times New Roman" w:hAnsi="Arial" w:cs="Arial"/>
          <w:bCs/>
          <w:sz w:val="24"/>
          <w:szCs w:val="24"/>
          <w:lang w:val="en-GB"/>
        </w:rPr>
        <w:t xml:space="preserve">After design and development is completed, the FNMux system shall be tested by IV &amp;V team for </w:t>
      </w:r>
      <w:r w:rsidR="00435010" w:rsidRPr="004F6EEC">
        <w:rPr>
          <w:rFonts w:ascii="Arial" w:eastAsia="Times New Roman" w:hAnsi="Arial" w:cs="Arial"/>
          <w:bCs/>
          <w:sz w:val="24"/>
          <w:szCs w:val="24"/>
          <w:lang w:val="en-GB"/>
        </w:rPr>
        <w:t>fulfilment</w:t>
      </w:r>
      <w:r w:rsidRPr="004F6EEC">
        <w:rPr>
          <w:rFonts w:ascii="Arial" w:eastAsia="Times New Roman" w:hAnsi="Arial" w:cs="Arial"/>
          <w:bCs/>
          <w:sz w:val="24"/>
          <w:szCs w:val="24"/>
          <w:lang w:val="en-GB"/>
        </w:rPr>
        <w:t xml:space="preserve"> of all RDSO requirements, Reliability and Safety requirements. After complete system testing by IV &amp; V, TE shall demonstrate the FNMux System functionality to RDSO in lab premises and get approval for initial field trials.</w:t>
      </w:r>
    </w:p>
    <w:p w14:paraId="103A3F6F" w14:textId="77777777" w:rsidR="000A468E" w:rsidRDefault="000A468E" w:rsidP="00392BEF">
      <w:pPr>
        <w:pStyle w:val="Heading3"/>
        <w:ind w:left="1276" w:hanging="709"/>
      </w:pPr>
      <w:bookmarkStart w:id="606" w:name="_Toc81681706"/>
      <w:r>
        <w:t>Demonstrate the Quality and Technical Safety to ISA</w:t>
      </w:r>
      <w:bookmarkEnd w:id="606"/>
    </w:p>
    <w:p w14:paraId="25A02E29" w14:textId="77777777" w:rsidR="000A468E" w:rsidRDefault="000A468E" w:rsidP="006E2D00">
      <w:pPr>
        <w:spacing w:before="120" w:after="120"/>
        <w:ind w:left="720"/>
        <w:jc w:val="both"/>
        <w:rPr>
          <w:rFonts w:ascii="Arial" w:eastAsia="Times New Roman" w:hAnsi="Arial" w:cs="Arial"/>
          <w:bCs/>
          <w:sz w:val="24"/>
          <w:szCs w:val="24"/>
          <w:lang w:val="en-GB"/>
        </w:rPr>
      </w:pPr>
      <w:r w:rsidRPr="004F6EEC">
        <w:rPr>
          <w:rFonts w:ascii="Arial" w:eastAsia="Times New Roman" w:hAnsi="Arial" w:cs="Arial"/>
          <w:bCs/>
          <w:sz w:val="24"/>
          <w:szCs w:val="24"/>
          <w:lang w:val="en-GB"/>
        </w:rPr>
        <w:t>TE shall demonstrate the quality of the system as per ISO 9001 standard and technical safety as per EN50128, EN50129 and EN50126 to ISA. ISA shall issue an intermediate safety assessment report.</w:t>
      </w:r>
    </w:p>
    <w:p w14:paraId="6174C25B" w14:textId="77777777" w:rsidR="000A468E" w:rsidRDefault="000A468E" w:rsidP="00392BEF">
      <w:pPr>
        <w:pStyle w:val="Heading3"/>
        <w:ind w:left="1276" w:hanging="709"/>
      </w:pPr>
      <w:bookmarkStart w:id="607" w:name="_Toc81681707"/>
      <w:r>
        <w:t>Conduct Reliability Testing</w:t>
      </w:r>
      <w:bookmarkEnd w:id="607"/>
    </w:p>
    <w:p w14:paraId="575102CF" w14:textId="77777777" w:rsidR="000A468E" w:rsidRDefault="000A468E" w:rsidP="006E2D00">
      <w:pPr>
        <w:spacing w:before="120" w:after="120"/>
        <w:ind w:left="720"/>
        <w:jc w:val="both"/>
        <w:rPr>
          <w:rFonts w:ascii="Arial" w:eastAsia="Times New Roman" w:hAnsi="Arial" w:cs="Arial"/>
          <w:bCs/>
          <w:sz w:val="24"/>
          <w:szCs w:val="24"/>
          <w:lang w:val="en-GB"/>
        </w:rPr>
      </w:pPr>
      <w:r w:rsidRPr="004F6EEC">
        <w:rPr>
          <w:rFonts w:ascii="Arial" w:eastAsia="Times New Roman" w:hAnsi="Arial" w:cs="Arial"/>
          <w:bCs/>
          <w:sz w:val="24"/>
          <w:szCs w:val="24"/>
          <w:lang w:val="en-GB"/>
        </w:rPr>
        <w:t>After functional testing by RDSO, TE shall conduct FNMux system Type testing/ Reliability testing in RDSO lab or any approved labs as per FNMux RDSO specification.</w:t>
      </w:r>
    </w:p>
    <w:p w14:paraId="5C03FA13" w14:textId="77777777" w:rsidR="000A468E" w:rsidRDefault="000A468E" w:rsidP="00392BEF">
      <w:pPr>
        <w:pStyle w:val="Heading3"/>
        <w:ind w:left="1276" w:hanging="709"/>
      </w:pPr>
      <w:bookmarkStart w:id="608" w:name="_Toc81681708"/>
      <w:r>
        <w:t>Field trial</w:t>
      </w:r>
      <w:bookmarkEnd w:id="608"/>
    </w:p>
    <w:p w14:paraId="1F9D8E56" w14:textId="77777777" w:rsidR="000A468E" w:rsidRPr="004F6EEC" w:rsidRDefault="000A468E" w:rsidP="006E2D00">
      <w:pPr>
        <w:spacing w:before="120" w:after="120"/>
        <w:ind w:left="720"/>
        <w:jc w:val="both"/>
        <w:rPr>
          <w:rFonts w:ascii="Arial" w:eastAsia="Times New Roman" w:hAnsi="Arial" w:cs="Arial"/>
          <w:bCs/>
          <w:sz w:val="24"/>
          <w:szCs w:val="24"/>
          <w:lang w:val="en-GB"/>
        </w:rPr>
      </w:pPr>
      <w:r w:rsidRPr="004F6EEC">
        <w:rPr>
          <w:rFonts w:ascii="Arial" w:eastAsia="Times New Roman" w:hAnsi="Arial" w:cs="Arial"/>
          <w:bCs/>
          <w:sz w:val="24"/>
          <w:szCs w:val="24"/>
          <w:lang w:val="en-GB"/>
        </w:rPr>
        <w:t>FNMux field trials to be performed for checking system performance in field. Parallel, series and standalone trails shall be performed as per RDSO guidelines. The Parallel, series and standalone field trial period shall be decided by RDSO.</w:t>
      </w:r>
    </w:p>
    <w:p w14:paraId="5678FE0F" w14:textId="77777777" w:rsidR="000A468E" w:rsidRDefault="000A468E" w:rsidP="00392BEF">
      <w:pPr>
        <w:pStyle w:val="Heading3"/>
        <w:ind w:left="1276" w:hanging="709"/>
      </w:pPr>
      <w:bookmarkStart w:id="609" w:name="_Toc81681709"/>
      <w:r>
        <w:t>Demonstrate System Safety to ISA</w:t>
      </w:r>
      <w:bookmarkEnd w:id="609"/>
    </w:p>
    <w:p w14:paraId="7AB75D56" w14:textId="1A94FE52" w:rsidR="000A468E" w:rsidRDefault="000A468E" w:rsidP="006E2D00">
      <w:pPr>
        <w:spacing w:before="120" w:after="120"/>
        <w:ind w:left="720"/>
        <w:jc w:val="both"/>
        <w:rPr>
          <w:rFonts w:ascii="Arial" w:eastAsia="Times New Roman" w:hAnsi="Arial" w:cs="Arial"/>
          <w:bCs/>
          <w:sz w:val="24"/>
          <w:szCs w:val="24"/>
          <w:lang w:val="en-GB"/>
        </w:rPr>
      </w:pPr>
      <w:r w:rsidRPr="004F6EEC">
        <w:rPr>
          <w:rFonts w:ascii="Arial" w:eastAsia="Times New Roman" w:hAnsi="Arial" w:cs="Arial"/>
          <w:bCs/>
          <w:sz w:val="24"/>
          <w:szCs w:val="24"/>
          <w:lang w:val="en-GB"/>
        </w:rPr>
        <w:t>ISA shall test FNMux system in the lab and field for its Safety acceptance.</w:t>
      </w:r>
    </w:p>
    <w:p w14:paraId="68373ED1" w14:textId="1A94FE52" w:rsidR="000A468E" w:rsidRDefault="000A468E" w:rsidP="00392BEF">
      <w:pPr>
        <w:pStyle w:val="Heading3"/>
        <w:ind w:left="1276" w:hanging="709"/>
      </w:pPr>
      <w:bookmarkStart w:id="610" w:name="_Toc81681710"/>
      <w:r>
        <w:lastRenderedPageBreak/>
        <w:t xml:space="preserve">Certificate of </w:t>
      </w:r>
      <w:r w:rsidRPr="00B97AD4">
        <w:t>compliance</w:t>
      </w:r>
      <w:r>
        <w:t xml:space="preserve"> by ISA</w:t>
      </w:r>
      <w:bookmarkEnd w:id="610"/>
    </w:p>
    <w:p w14:paraId="2A71C2C6" w14:textId="77777777" w:rsidR="000A468E" w:rsidRDefault="000A468E" w:rsidP="006E2D00">
      <w:pPr>
        <w:spacing w:before="120" w:after="120"/>
        <w:ind w:left="720"/>
        <w:jc w:val="both"/>
        <w:rPr>
          <w:rFonts w:ascii="Arial" w:eastAsia="Times New Roman" w:hAnsi="Arial" w:cs="Arial"/>
          <w:bCs/>
          <w:sz w:val="24"/>
          <w:szCs w:val="24"/>
          <w:lang w:val="en-GB"/>
        </w:rPr>
      </w:pPr>
      <w:r w:rsidRPr="004F6EEC">
        <w:rPr>
          <w:rFonts w:ascii="Arial" w:eastAsia="Times New Roman" w:hAnsi="Arial" w:cs="Arial"/>
          <w:bCs/>
          <w:sz w:val="24"/>
          <w:szCs w:val="24"/>
          <w:lang w:val="en-GB"/>
        </w:rPr>
        <w:t>ISA Issues certificate of compliance, based on the life cycle, applied by manufacturer, according to quality and safety CENELEC principles, considering the evidence of Quality/Safety Management activities.</w:t>
      </w:r>
    </w:p>
    <w:p w14:paraId="5702B8F2" w14:textId="77777777" w:rsidR="000A468E" w:rsidRDefault="000A468E" w:rsidP="00392BEF">
      <w:pPr>
        <w:pStyle w:val="Heading3"/>
        <w:spacing w:before="120"/>
        <w:ind w:left="1276" w:hanging="709"/>
      </w:pPr>
      <w:bookmarkStart w:id="611" w:name="_Toc81681711"/>
      <w:r>
        <w:t>System approval by RDSO</w:t>
      </w:r>
      <w:bookmarkEnd w:id="611"/>
    </w:p>
    <w:p w14:paraId="1E7DF275" w14:textId="77777777" w:rsidR="000A468E" w:rsidRPr="004F6EEC" w:rsidRDefault="000A468E" w:rsidP="006E2D00">
      <w:pPr>
        <w:spacing w:before="120" w:after="120"/>
        <w:ind w:left="720"/>
        <w:jc w:val="both"/>
        <w:rPr>
          <w:rFonts w:ascii="Arial" w:eastAsia="Times New Roman" w:hAnsi="Arial" w:cs="Arial"/>
          <w:bCs/>
          <w:sz w:val="24"/>
          <w:szCs w:val="24"/>
          <w:lang w:val="en-GB"/>
        </w:rPr>
      </w:pPr>
      <w:r w:rsidRPr="004F6EEC">
        <w:rPr>
          <w:rFonts w:ascii="Arial" w:eastAsia="Times New Roman" w:hAnsi="Arial" w:cs="Arial"/>
          <w:bCs/>
          <w:sz w:val="24"/>
          <w:szCs w:val="24"/>
          <w:lang w:val="en-GB"/>
        </w:rPr>
        <w:t>Firm shall submit field trail reports to RDSO, after successful completion of field trial firm shall request for initial type approval to RDSO with formal letters. RDSO issues initial type approval after examining field trail reports.</w:t>
      </w:r>
    </w:p>
    <w:p w14:paraId="60CB4479" w14:textId="77777777" w:rsidR="000A468E" w:rsidRDefault="000A468E" w:rsidP="000A468E">
      <w:pPr>
        <w:pStyle w:val="Heading1"/>
      </w:pPr>
      <w:bookmarkStart w:id="612" w:name="_Toc502073842"/>
      <w:bookmarkStart w:id="613" w:name="_Toc54862637"/>
      <w:bookmarkStart w:id="614" w:name="_Toc73470795"/>
      <w:bookmarkStart w:id="615" w:name="_Toc81681712"/>
      <w:bookmarkStart w:id="616" w:name="_Toc163141028"/>
      <w:r w:rsidRPr="000A51D7">
        <w:lastRenderedPageBreak/>
        <w:t xml:space="preserve">Safety </w:t>
      </w:r>
      <w:r>
        <w:t xml:space="preserve">Life Cycle </w:t>
      </w:r>
      <w:r w:rsidRPr="000A51D7">
        <w:t>Deliverable</w:t>
      </w:r>
      <w:bookmarkEnd w:id="612"/>
      <w:bookmarkEnd w:id="613"/>
      <w:r w:rsidRPr="000A51D7">
        <w:t>s</w:t>
      </w:r>
      <w:bookmarkEnd w:id="614"/>
      <w:bookmarkEnd w:id="615"/>
      <w:bookmarkEnd w:id="616"/>
    </w:p>
    <w:p w14:paraId="5F970772" w14:textId="77777777" w:rsidR="000A468E" w:rsidRPr="004F6EEC" w:rsidRDefault="000A468E" w:rsidP="004A3930">
      <w:pPr>
        <w:ind w:firstLine="431"/>
        <w:jc w:val="both"/>
        <w:rPr>
          <w:rFonts w:ascii="Arial" w:eastAsia="Times New Roman" w:hAnsi="Arial" w:cs="Arial"/>
          <w:bCs/>
          <w:sz w:val="24"/>
          <w:szCs w:val="24"/>
          <w:lang w:val="en-GB"/>
        </w:rPr>
      </w:pPr>
      <w:r w:rsidRPr="004F6EEC">
        <w:rPr>
          <w:rFonts w:ascii="Arial" w:eastAsia="Times New Roman" w:hAnsi="Arial" w:cs="Arial"/>
          <w:bCs/>
          <w:sz w:val="24"/>
          <w:szCs w:val="24"/>
          <w:lang w:val="en-GB"/>
        </w:rPr>
        <w:t>The following</w:t>
      </w:r>
      <w:r w:rsidRPr="00262D36">
        <w:rPr>
          <w:rFonts w:ascii="Calibri" w:hAnsi="Calibri" w:cs="Calibri"/>
          <w:color w:val="000000"/>
          <w:lang w:val="en-US"/>
        </w:rPr>
        <w:t xml:space="preserve"> </w:t>
      </w:r>
      <w:r w:rsidRPr="004F6EEC">
        <w:rPr>
          <w:rFonts w:ascii="Arial" w:eastAsia="Times New Roman" w:hAnsi="Arial" w:cs="Arial"/>
          <w:bCs/>
          <w:sz w:val="24"/>
          <w:szCs w:val="24"/>
          <w:lang w:val="en-GB"/>
        </w:rPr>
        <w:t>safety deliverables shall be produced for the Kavach.</w:t>
      </w:r>
    </w:p>
    <w:tbl>
      <w:tblPr>
        <w:tblStyle w:val="TableGrid"/>
        <w:tblW w:w="0" w:type="auto"/>
        <w:jc w:val="center"/>
        <w:tblLook w:val="04A0" w:firstRow="1" w:lastRow="0" w:firstColumn="1" w:lastColumn="0" w:noHBand="0" w:noVBand="1"/>
      </w:tblPr>
      <w:tblGrid>
        <w:gridCol w:w="988"/>
        <w:gridCol w:w="6864"/>
      </w:tblGrid>
      <w:tr w:rsidR="000A468E" w14:paraId="1BEA2CA0" w14:textId="77777777" w:rsidTr="004418D7">
        <w:trPr>
          <w:jc w:val="center"/>
        </w:trPr>
        <w:tc>
          <w:tcPr>
            <w:tcW w:w="988" w:type="dxa"/>
            <w:shd w:val="clear" w:color="auto" w:fill="D9E2F3" w:themeFill="accent1" w:themeFillTint="33"/>
          </w:tcPr>
          <w:p w14:paraId="310CB4CC" w14:textId="77777777" w:rsidR="000A468E" w:rsidRDefault="000A468E" w:rsidP="0097207A">
            <w:pPr>
              <w:pStyle w:val="TOCHeading"/>
            </w:pPr>
            <w:r>
              <w:t>SI</w:t>
            </w:r>
          </w:p>
        </w:tc>
        <w:tc>
          <w:tcPr>
            <w:tcW w:w="6864" w:type="dxa"/>
            <w:shd w:val="clear" w:color="auto" w:fill="D9E2F3" w:themeFill="accent1" w:themeFillTint="33"/>
          </w:tcPr>
          <w:p w14:paraId="4F80D14C" w14:textId="77777777" w:rsidR="000A468E" w:rsidRDefault="000A468E" w:rsidP="0097207A">
            <w:pPr>
              <w:pStyle w:val="TOCHeading"/>
            </w:pPr>
            <w:r>
              <w:t>Deliverables</w:t>
            </w:r>
          </w:p>
        </w:tc>
      </w:tr>
      <w:tr w:rsidR="000A468E" w14:paraId="1357FDBB" w14:textId="77777777" w:rsidTr="004418D7">
        <w:trPr>
          <w:jc w:val="center"/>
        </w:trPr>
        <w:tc>
          <w:tcPr>
            <w:tcW w:w="988" w:type="dxa"/>
            <w:vAlign w:val="center"/>
          </w:tcPr>
          <w:p w14:paraId="01BEABB4" w14:textId="77777777" w:rsidR="000A468E" w:rsidRDefault="000A468E">
            <w:pPr>
              <w:pStyle w:val="TableContents"/>
              <w:widowControl/>
              <w:numPr>
                <w:ilvl w:val="0"/>
                <w:numId w:val="43"/>
              </w:numPr>
              <w:suppressLineNumbers w:val="0"/>
              <w:tabs>
                <w:tab w:val="clear" w:pos="400"/>
                <w:tab w:val="clear" w:pos="10070"/>
              </w:tabs>
              <w:suppressAutoHyphens w:val="0"/>
              <w:spacing w:before="120" w:after="120" w:line="240" w:lineRule="auto"/>
            </w:pPr>
          </w:p>
        </w:tc>
        <w:tc>
          <w:tcPr>
            <w:tcW w:w="6864" w:type="dxa"/>
            <w:vAlign w:val="center"/>
          </w:tcPr>
          <w:p w14:paraId="0ACDC700" w14:textId="77777777" w:rsidR="000A468E" w:rsidRPr="006500BE" w:rsidRDefault="000A468E" w:rsidP="0097207A">
            <w:pPr>
              <w:pStyle w:val="TableContents"/>
              <w:rPr>
                <w:b w:val="0"/>
                <w:bCs/>
                <w:sz w:val="22"/>
                <w:szCs w:val="22"/>
              </w:rPr>
            </w:pPr>
            <w:r w:rsidRPr="006500BE">
              <w:rPr>
                <w:b w:val="0"/>
                <w:bCs/>
                <w:sz w:val="22"/>
                <w:szCs w:val="22"/>
              </w:rPr>
              <w:t>Safety Plan</w:t>
            </w:r>
          </w:p>
        </w:tc>
      </w:tr>
      <w:tr w:rsidR="000A468E" w14:paraId="7BEFED22" w14:textId="77777777" w:rsidTr="004418D7">
        <w:trPr>
          <w:jc w:val="center"/>
        </w:trPr>
        <w:tc>
          <w:tcPr>
            <w:tcW w:w="988" w:type="dxa"/>
            <w:vAlign w:val="center"/>
          </w:tcPr>
          <w:p w14:paraId="31ADB848" w14:textId="77777777" w:rsidR="000A468E" w:rsidRDefault="000A468E">
            <w:pPr>
              <w:pStyle w:val="TableContents"/>
              <w:widowControl/>
              <w:numPr>
                <w:ilvl w:val="0"/>
                <w:numId w:val="43"/>
              </w:numPr>
              <w:suppressLineNumbers w:val="0"/>
              <w:tabs>
                <w:tab w:val="clear" w:pos="400"/>
                <w:tab w:val="clear" w:pos="10070"/>
              </w:tabs>
              <w:suppressAutoHyphens w:val="0"/>
              <w:spacing w:before="120" w:after="120" w:line="240" w:lineRule="auto"/>
            </w:pPr>
          </w:p>
        </w:tc>
        <w:tc>
          <w:tcPr>
            <w:tcW w:w="6864" w:type="dxa"/>
            <w:vAlign w:val="center"/>
          </w:tcPr>
          <w:p w14:paraId="70836613" w14:textId="77777777" w:rsidR="000A468E" w:rsidRPr="006500BE" w:rsidRDefault="000A468E" w:rsidP="0097207A">
            <w:pPr>
              <w:pStyle w:val="TableContents"/>
              <w:rPr>
                <w:b w:val="0"/>
                <w:bCs/>
                <w:sz w:val="22"/>
                <w:szCs w:val="22"/>
              </w:rPr>
            </w:pPr>
            <w:r w:rsidRPr="006500BE">
              <w:rPr>
                <w:b w:val="0"/>
                <w:bCs/>
                <w:sz w:val="22"/>
                <w:szCs w:val="22"/>
              </w:rPr>
              <w:t>System Safety Requirements Specification</w:t>
            </w:r>
          </w:p>
        </w:tc>
      </w:tr>
      <w:tr w:rsidR="000A468E" w14:paraId="6E502444" w14:textId="77777777" w:rsidTr="004418D7">
        <w:trPr>
          <w:jc w:val="center"/>
        </w:trPr>
        <w:tc>
          <w:tcPr>
            <w:tcW w:w="988" w:type="dxa"/>
            <w:vAlign w:val="center"/>
          </w:tcPr>
          <w:p w14:paraId="3E692E1C" w14:textId="77777777" w:rsidR="000A468E" w:rsidRDefault="000A468E">
            <w:pPr>
              <w:pStyle w:val="TableContents"/>
              <w:widowControl/>
              <w:numPr>
                <w:ilvl w:val="0"/>
                <w:numId w:val="43"/>
              </w:numPr>
              <w:suppressLineNumbers w:val="0"/>
              <w:tabs>
                <w:tab w:val="clear" w:pos="400"/>
                <w:tab w:val="clear" w:pos="10070"/>
              </w:tabs>
              <w:suppressAutoHyphens w:val="0"/>
              <w:spacing w:before="120" w:after="120" w:line="240" w:lineRule="auto"/>
            </w:pPr>
          </w:p>
        </w:tc>
        <w:tc>
          <w:tcPr>
            <w:tcW w:w="6864" w:type="dxa"/>
            <w:vAlign w:val="center"/>
          </w:tcPr>
          <w:p w14:paraId="641AAC48" w14:textId="77777777" w:rsidR="000A468E" w:rsidRPr="006500BE" w:rsidRDefault="000A468E" w:rsidP="0097207A">
            <w:pPr>
              <w:pStyle w:val="TableContents"/>
              <w:rPr>
                <w:b w:val="0"/>
                <w:bCs/>
                <w:sz w:val="22"/>
                <w:szCs w:val="22"/>
              </w:rPr>
            </w:pPr>
            <w:r w:rsidRPr="006500BE">
              <w:rPr>
                <w:b w:val="0"/>
                <w:bCs/>
                <w:sz w:val="22"/>
                <w:szCs w:val="22"/>
              </w:rPr>
              <w:t>Preliminary Hazard Analysis (PHA)</w:t>
            </w:r>
          </w:p>
        </w:tc>
      </w:tr>
      <w:tr w:rsidR="000A468E" w14:paraId="25EACF03" w14:textId="77777777" w:rsidTr="004418D7">
        <w:trPr>
          <w:jc w:val="center"/>
        </w:trPr>
        <w:tc>
          <w:tcPr>
            <w:tcW w:w="988" w:type="dxa"/>
            <w:vAlign w:val="center"/>
          </w:tcPr>
          <w:p w14:paraId="138C23F1" w14:textId="77777777" w:rsidR="000A468E" w:rsidRDefault="000A468E">
            <w:pPr>
              <w:pStyle w:val="TableContents"/>
              <w:widowControl/>
              <w:numPr>
                <w:ilvl w:val="0"/>
                <w:numId w:val="43"/>
              </w:numPr>
              <w:suppressLineNumbers w:val="0"/>
              <w:tabs>
                <w:tab w:val="clear" w:pos="400"/>
                <w:tab w:val="clear" w:pos="10070"/>
              </w:tabs>
              <w:suppressAutoHyphens w:val="0"/>
              <w:spacing w:before="120" w:after="120" w:line="240" w:lineRule="auto"/>
            </w:pPr>
          </w:p>
        </w:tc>
        <w:tc>
          <w:tcPr>
            <w:tcW w:w="6864" w:type="dxa"/>
            <w:vAlign w:val="center"/>
          </w:tcPr>
          <w:p w14:paraId="024B82EF" w14:textId="77777777" w:rsidR="000A468E" w:rsidRPr="006500BE" w:rsidRDefault="000A468E" w:rsidP="0097207A">
            <w:pPr>
              <w:pStyle w:val="TableContents"/>
              <w:rPr>
                <w:b w:val="0"/>
                <w:bCs/>
                <w:sz w:val="22"/>
                <w:szCs w:val="22"/>
              </w:rPr>
            </w:pPr>
            <w:r w:rsidRPr="006500BE">
              <w:rPr>
                <w:b w:val="0"/>
                <w:bCs/>
                <w:sz w:val="22"/>
                <w:szCs w:val="22"/>
              </w:rPr>
              <w:t>System Hazard Analysis (SHA)</w:t>
            </w:r>
          </w:p>
        </w:tc>
      </w:tr>
      <w:tr w:rsidR="000A468E" w14:paraId="50D2709E" w14:textId="77777777" w:rsidTr="004418D7">
        <w:trPr>
          <w:jc w:val="center"/>
        </w:trPr>
        <w:tc>
          <w:tcPr>
            <w:tcW w:w="988" w:type="dxa"/>
            <w:vAlign w:val="center"/>
          </w:tcPr>
          <w:p w14:paraId="3C1464CF" w14:textId="77777777" w:rsidR="000A468E" w:rsidRDefault="000A468E">
            <w:pPr>
              <w:pStyle w:val="TableContents"/>
              <w:widowControl/>
              <w:numPr>
                <w:ilvl w:val="0"/>
                <w:numId w:val="43"/>
              </w:numPr>
              <w:suppressLineNumbers w:val="0"/>
              <w:tabs>
                <w:tab w:val="clear" w:pos="400"/>
                <w:tab w:val="clear" w:pos="10070"/>
              </w:tabs>
              <w:suppressAutoHyphens w:val="0"/>
              <w:spacing w:before="120" w:after="120" w:line="240" w:lineRule="auto"/>
            </w:pPr>
          </w:p>
        </w:tc>
        <w:tc>
          <w:tcPr>
            <w:tcW w:w="6864" w:type="dxa"/>
            <w:vAlign w:val="center"/>
          </w:tcPr>
          <w:p w14:paraId="756C24F3" w14:textId="77777777" w:rsidR="000A468E" w:rsidRPr="006500BE" w:rsidRDefault="000A468E" w:rsidP="0097207A">
            <w:pPr>
              <w:pStyle w:val="TableContents"/>
              <w:rPr>
                <w:b w:val="0"/>
                <w:bCs/>
                <w:sz w:val="22"/>
                <w:szCs w:val="22"/>
              </w:rPr>
            </w:pPr>
            <w:r w:rsidRPr="006500BE">
              <w:rPr>
                <w:b w:val="0"/>
                <w:bCs/>
                <w:sz w:val="22"/>
                <w:szCs w:val="22"/>
              </w:rPr>
              <w:t>Interface Hazard Analysis (IHA)</w:t>
            </w:r>
          </w:p>
        </w:tc>
      </w:tr>
      <w:tr w:rsidR="000A468E" w14:paraId="5AE1AA45" w14:textId="77777777" w:rsidTr="004418D7">
        <w:trPr>
          <w:jc w:val="center"/>
        </w:trPr>
        <w:tc>
          <w:tcPr>
            <w:tcW w:w="988" w:type="dxa"/>
            <w:vAlign w:val="center"/>
          </w:tcPr>
          <w:p w14:paraId="34373E6E" w14:textId="77777777" w:rsidR="000A468E" w:rsidRDefault="000A468E">
            <w:pPr>
              <w:pStyle w:val="TableContents"/>
              <w:widowControl/>
              <w:numPr>
                <w:ilvl w:val="0"/>
                <w:numId w:val="43"/>
              </w:numPr>
              <w:suppressLineNumbers w:val="0"/>
              <w:tabs>
                <w:tab w:val="clear" w:pos="400"/>
                <w:tab w:val="clear" w:pos="10070"/>
              </w:tabs>
              <w:suppressAutoHyphens w:val="0"/>
              <w:spacing w:before="120" w:after="120" w:line="240" w:lineRule="auto"/>
            </w:pPr>
          </w:p>
        </w:tc>
        <w:tc>
          <w:tcPr>
            <w:tcW w:w="6864" w:type="dxa"/>
            <w:vAlign w:val="center"/>
          </w:tcPr>
          <w:p w14:paraId="4662E46B" w14:textId="77777777" w:rsidR="000A468E" w:rsidRPr="006500BE" w:rsidRDefault="000A468E" w:rsidP="0097207A">
            <w:pPr>
              <w:pStyle w:val="TableContents"/>
              <w:rPr>
                <w:b w:val="0"/>
                <w:bCs/>
                <w:sz w:val="22"/>
                <w:szCs w:val="22"/>
              </w:rPr>
            </w:pPr>
            <w:r w:rsidRPr="006500BE">
              <w:rPr>
                <w:b w:val="0"/>
                <w:bCs/>
                <w:sz w:val="22"/>
                <w:szCs w:val="22"/>
              </w:rPr>
              <w:t>Operational &amp; Support Hazard Analysis (OSHA)</w:t>
            </w:r>
          </w:p>
        </w:tc>
      </w:tr>
      <w:tr w:rsidR="000A468E" w14:paraId="6FD9FB7E" w14:textId="77777777" w:rsidTr="004418D7">
        <w:trPr>
          <w:jc w:val="center"/>
        </w:trPr>
        <w:tc>
          <w:tcPr>
            <w:tcW w:w="988" w:type="dxa"/>
            <w:vAlign w:val="center"/>
          </w:tcPr>
          <w:p w14:paraId="1E4E0B42" w14:textId="77777777" w:rsidR="000A468E" w:rsidRDefault="000A468E">
            <w:pPr>
              <w:pStyle w:val="TableContents"/>
              <w:widowControl/>
              <w:numPr>
                <w:ilvl w:val="0"/>
                <w:numId w:val="43"/>
              </w:numPr>
              <w:suppressLineNumbers w:val="0"/>
              <w:tabs>
                <w:tab w:val="clear" w:pos="400"/>
                <w:tab w:val="clear" w:pos="10070"/>
              </w:tabs>
              <w:suppressAutoHyphens w:val="0"/>
              <w:spacing w:before="120" w:after="120" w:line="240" w:lineRule="auto"/>
            </w:pPr>
          </w:p>
        </w:tc>
        <w:tc>
          <w:tcPr>
            <w:tcW w:w="6864" w:type="dxa"/>
            <w:vAlign w:val="center"/>
          </w:tcPr>
          <w:p w14:paraId="3312B5EC" w14:textId="77777777" w:rsidR="000A468E" w:rsidRPr="006500BE" w:rsidRDefault="000A468E" w:rsidP="0097207A">
            <w:pPr>
              <w:pStyle w:val="TableContents"/>
              <w:rPr>
                <w:b w:val="0"/>
                <w:bCs/>
                <w:sz w:val="22"/>
                <w:szCs w:val="22"/>
              </w:rPr>
            </w:pPr>
            <w:r w:rsidRPr="006500BE">
              <w:rPr>
                <w:b w:val="0"/>
                <w:bCs/>
                <w:sz w:val="22"/>
                <w:szCs w:val="22"/>
              </w:rPr>
              <w:t>Fault Tree Analysis (FTA)</w:t>
            </w:r>
          </w:p>
        </w:tc>
      </w:tr>
      <w:tr w:rsidR="000A468E" w14:paraId="156E0641" w14:textId="77777777" w:rsidTr="004418D7">
        <w:trPr>
          <w:jc w:val="center"/>
        </w:trPr>
        <w:tc>
          <w:tcPr>
            <w:tcW w:w="988" w:type="dxa"/>
            <w:vAlign w:val="center"/>
          </w:tcPr>
          <w:p w14:paraId="18920C09" w14:textId="77777777" w:rsidR="000A468E" w:rsidRDefault="000A468E">
            <w:pPr>
              <w:pStyle w:val="TableContents"/>
              <w:widowControl/>
              <w:numPr>
                <w:ilvl w:val="0"/>
                <w:numId w:val="43"/>
              </w:numPr>
              <w:suppressLineNumbers w:val="0"/>
              <w:tabs>
                <w:tab w:val="clear" w:pos="400"/>
                <w:tab w:val="clear" w:pos="10070"/>
              </w:tabs>
              <w:suppressAutoHyphens w:val="0"/>
              <w:spacing w:before="120" w:after="120" w:line="240" w:lineRule="auto"/>
            </w:pPr>
          </w:p>
        </w:tc>
        <w:tc>
          <w:tcPr>
            <w:tcW w:w="6864" w:type="dxa"/>
            <w:vAlign w:val="center"/>
          </w:tcPr>
          <w:p w14:paraId="35E4611B" w14:textId="77777777" w:rsidR="000A468E" w:rsidRPr="006500BE" w:rsidRDefault="000A468E" w:rsidP="0097207A">
            <w:pPr>
              <w:pStyle w:val="TableContents"/>
              <w:rPr>
                <w:b w:val="0"/>
                <w:bCs/>
                <w:sz w:val="22"/>
                <w:szCs w:val="22"/>
              </w:rPr>
            </w:pPr>
            <w:r w:rsidRPr="006500BE">
              <w:rPr>
                <w:b w:val="0"/>
                <w:bCs/>
                <w:sz w:val="22"/>
                <w:szCs w:val="22"/>
              </w:rPr>
              <w:t>Hazard Log</w:t>
            </w:r>
          </w:p>
        </w:tc>
      </w:tr>
      <w:tr w:rsidR="000A468E" w14:paraId="413CDBFE" w14:textId="77777777" w:rsidTr="004418D7">
        <w:trPr>
          <w:jc w:val="center"/>
        </w:trPr>
        <w:tc>
          <w:tcPr>
            <w:tcW w:w="988" w:type="dxa"/>
            <w:vAlign w:val="center"/>
          </w:tcPr>
          <w:p w14:paraId="38F29CFE" w14:textId="77777777" w:rsidR="000A468E" w:rsidRDefault="000A468E">
            <w:pPr>
              <w:pStyle w:val="TableContents"/>
              <w:widowControl/>
              <w:numPr>
                <w:ilvl w:val="0"/>
                <w:numId w:val="43"/>
              </w:numPr>
              <w:suppressLineNumbers w:val="0"/>
              <w:tabs>
                <w:tab w:val="clear" w:pos="400"/>
                <w:tab w:val="clear" w:pos="10070"/>
              </w:tabs>
              <w:suppressAutoHyphens w:val="0"/>
              <w:spacing w:before="120" w:after="120" w:line="240" w:lineRule="auto"/>
            </w:pPr>
          </w:p>
        </w:tc>
        <w:tc>
          <w:tcPr>
            <w:tcW w:w="6864" w:type="dxa"/>
            <w:vAlign w:val="center"/>
          </w:tcPr>
          <w:p w14:paraId="4E7D8AA6" w14:textId="77777777" w:rsidR="000A468E" w:rsidRPr="006500BE" w:rsidRDefault="000A468E" w:rsidP="0097207A">
            <w:pPr>
              <w:pStyle w:val="TableContents"/>
              <w:rPr>
                <w:b w:val="0"/>
                <w:bCs/>
                <w:sz w:val="22"/>
                <w:szCs w:val="22"/>
              </w:rPr>
            </w:pPr>
            <w:r w:rsidRPr="006500BE">
              <w:rPr>
                <w:b w:val="0"/>
                <w:bCs/>
                <w:sz w:val="22"/>
                <w:szCs w:val="22"/>
              </w:rPr>
              <w:t>Safety Verification Report</w:t>
            </w:r>
          </w:p>
        </w:tc>
      </w:tr>
      <w:tr w:rsidR="000A468E" w14:paraId="5040CFEB" w14:textId="77777777" w:rsidTr="004418D7">
        <w:trPr>
          <w:jc w:val="center"/>
        </w:trPr>
        <w:tc>
          <w:tcPr>
            <w:tcW w:w="988" w:type="dxa"/>
            <w:vAlign w:val="center"/>
          </w:tcPr>
          <w:p w14:paraId="56D0895F" w14:textId="77777777" w:rsidR="000A468E" w:rsidRDefault="000A468E">
            <w:pPr>
              <w:pStyle w:val="TableContents"/>
              <w:widowControl/>
              <w:numPr>
                <w:ilvl w:val="0"/>
                <w:numId w:val="43"/>
              </w:numPr>
              <w:suppressLineNumbers w:val="0"/>
              <w:tabs>
                <w:tab w:val="clear" w:pos="400"/>
                <w:tab w:val="clear" w:pos="10070"/>
              </w:tabs>
              <w:suppressAutoHyphens w:val="0"/>
              <w:spacing w:before="120" w:after="120" w:line="240" w:lineRule="auto"/>
            </w:pPr>
          </w:p>
        </w:tc>
        <w:tc>
          <w:tcPr>
            <w:tcW w:w="6864" w:type="dxa"/>
            <w:vAlign w:val="center"/>
          </w:tcPr>
          <w:p w14:paraId="1932E325" w14:textId="77777777" w:rsidR="000A468E" w:rsidRPr="006500BE" w:rsidRDefault="000A468E" w:rsidP="0097207A">
            <w:pPr>
              <w:pStyle w:val="TableContents"/>
              <w:rPr>
                <w:b w:val="0"/>
                <w:bCs/>
                <w:sz w:val="22"/>
                <w:szCs w:val="22"/>
              </w:rPr>
            </w:pPr>
            <w:r w:rsidRPr="006500BE">
              <w:rPr>
                <w:b w:val="0"/>
                <w:bCs/>
                <w:sz w:val="22"/>
                <w:szCs w:val="22"/>
              </w:rPr>
              <w:t>Safety Case</w:t>
            </w:r>
          </w:p>
        </w:tc>
      </w:tr>
    </w:tbl>
    <w:p w14:paraId="61753D2A" w14:textId="55309C2A" w:rsidR="000A468E" w:rsidRPr="00AD5E6E" w:rsidRDefault="000A468E" w:rsidP="000A468E">
      <w:pPr>
        <w:pStyle w:val="StyleCaptionCalibri11ptBoldUnderline"/>
        <w:rPr>
          <w:lang w:val="en-IN"/>
        </w:rPr>
      </w:pPr>
      <w:bookmarkStart w:id="617" w:name="_Toc163139103"/>
      <w:r w:rsidRPr="00AD5E6E">
        <w:t xml:space="preserve">Table </w:t>
      </w:r>
      <w:r w:rsidRPr="00AD5E6E">
        <w:fldChar w:fldCharType="begin"/>
      </w:r>
      <w:r w:rsidRPr="00AD5E6E">
        <w:instrText xml:space="preserve"> SEQ Table \* ARABIC </w:instrText>
      </w:r>
      <w:r w:rsidRPr="00AD5E6E">
        <w:fldChar w:fldCharType="separate"/>
      </w:r>
      <w:r w:rsidR="005830A6">
        <w:rPr>
          <w:noProof/>
        </w:rPr>
        <w:t>22</w:t>
      </w:r>
      <w:r w:rsidRPr="00AD5E6E">
        <w:fldChar w:fldCharType="end"/>
      </w:r>
      <w:r w:rsidRPr="00AD5E6E">
        <w:t xml:space="preserve">: </w:t>
      </w:r>
      <w:r>
        <w:t>Safety Deliverables</w:t>
      </w:r>
      <w:bookmarkEnd w:id="617"/>
    </w:p>
    <w:p w14:paraId="69B86972" w14:textId="77777777" w:rsidR="000A468E" w:rsidRDefault="000A468E" w:rsidP="000A468E">
      <w:pPr>
        <w:pStyle w:val="Heading1"/>
      </w:pPr>
      <w:bookmarkStart w:id="618" w:name="_Toc81681713"/>
      <w:bookmarkStart w:id="619" w:name="_Toc163141029"/>
      <w:r w:rsidRPr="000A51D7">
        <w:lastRenderedPageBreak/>
        <w:t>Appendix A</w:t>
      </w:r>
      <w:r>
        <w:t xml:space="preserve">: </w:t>
      </w:r>
      <w:r w:rsidRPr="000A51D7">
        <w:t xml:space="preserve"> </w:t>
      </w:r>
      <w:r>
        <w:t>Hazard</w:t>
      </w:r>
      <w:r w:rsidRPr="000A51D7">
        <w:t xml:space="preserve"> Analysis Templates</w:t>
      </w:r>
      <w:bookmarkEnd w:id="618"/>
      <w:bookmarkEnd w:id="619"/>
    </w:p>
    <w:p w14:paraId="653E4D98" w14:textId="77777777" w:rsidR="000A468E" w:rsidRPr="004F6EEC" w:rsidRDefault="000A468E" w:rsidP="004A3930">
      <w:pPr>
        <w:pStyle w:val="BodyText"/>
        <w:ind w:firstLine="284"/>
        <w:rPr>
          <w:rFonts w:ascii="Arial" w:hAnsi="Arial" w:cs="Arial"/>
          <w:b w:val="0"/>
          <w:bCs/>
          <w:color w:val="auto"/>
          <w:sz w:val="24"/>
          <w:szCs w:val="24"/>
          <w:lang w:val="en-GB"/>
        </w:rPr>
      </w:pPr>
      <w:r w:rsidRPr="004F6EEC">
        <w:rPr>
          <w:rFonts w:ascii="Arial" w:hAnsi="Arial" w:cs="Arial"/>
          <w:b w:val="0"/>
          <w:bCs/>
          <w:color w:val="auto"/>
          <w:sz w:val="24"/>
          <w:szCs w:val="24"/>
          <w:lang w:val="en-GB"/>
        </w:rPr>
        <w:t>The Hazard Analysis templates used for the project are defined below.</w:t>
      </w:r>
    </w:p>
    <w:p w14:paraId="55FBBA1C" w14:textId="77777777" w:rsidR="00775780" w:rsidRDefault="00775780" w:rsidP="00775780">
      <w:pPr>
        <w:pStyle w:val="Heading2"/>
        <w:numPr>
          <w:ilvl w:val="0"/>
          <w:numId w:val="0"/>
        </w:numPr>
        <w:ind w:left="576"/>
      </w:pPr>
      <w:bookmarkStart w:id="620" w:name="_Toc499722959"/>
      <w:bookmarkStart w:id="621" w:name="_Toc499723022"/>
      <w:bookmarkStart w:id="622" w:name="_Toc500059144"/>
      <w:bookmarkStart w:id="623" w:name="_Toc502073844"/>
      <w:bookmarkStart w:id="624" w:name="_Toc54862639"/>
      <w:bookmarkStart w:id="625" w:name="_Toc73470797"/>
      <w:bookmarkStart w:id="626" w:name="_Toc81681714"/>
    </w:p>
    <w:p w14:paraId="322B31CB" w14:textId="15576CF5" w:rsidR="000A468E" w:rsidRDefault="000A468E" w:rsidP="0049217E">
      <w:pPr>
        <w:pStyle w:val="Heading2"/>
        <w:ind w:left="851" w:hanging="567"/>
      </w:pPr>
      <w:bookmarkStart w:id="627" w:name="_Toc163141030"/>
      <w:r w:rsidRPr="000A51D7">
        <w:t>Preliminary Hazard Analysis</w:t>
      </w:r>
      <w:bookmarkEnd w:id="620"/>
      <w:bookmarkEnd w:id="621"/>
      <w:bookmarkEnd w:id="622"/>
      <w:bookmarkEnd w:id="623"/>
      <w:bookmarkEnd w:id="624"/>
      <w:bookmarkEnd w:id="625"/>
      <w:bookmarkEnd w:id="626"/>
      <w:bookmarkEnd w:id="627"/>
    </w:p>
    <w:p w14:paraId="3E220300" w14:textId="77777777" w:rsidR="000A468E" w:rsidRPr="00602187" w:rsidRDefault="000A468E" w:rsidP="000A468E"/>
    <w:tbl>
      <w:tblPr>
        <w:tblW w:w="4714" w:type="pct"/>
        <w:tblLayout w:type="fixed"/>
        <w:tblLook w:val="04A0" w:firstRow="1" w:lastRow="0" w:firstColumn="1" w:lastColumn="0" w:noHBand="0" w:noVBand="1"/>
      </w:tblPr>
      <w:tblGrid>
        <w:gridCol w:w="640"/>
        <w:gridCol w:w="901"/>
        <w:gridCol w:w="382"/>
        <w:gridCol w:w="626"/>
        <w:gridCol w:w="881"/>
        <w:gridCol w:w="635"/>
        <w:gridCol w:w="522"/>
        <w:gridCol w:w="600"/>
        <w:gridCol w:w="812"/>
        <w:gridCol w:w="1419"/>
        <w:gridCol w:w="1139"/>
        <w:gridCol w:w="840"/>
      </w:tblGrid>
      <w:tr w:rsidR="000A468E" w:rsidRPr="00425B54" w14:paraId="1B5298C5" w14:textId="77777777" w:rsidTr="0097207A">
        <w:trPr>
          <w:cantSplit/>
          <w:trHeight w:val="1182"/>
        </w:trPr>
        <w:tc>
          <w:tcPr>
            <w:tcW w:w="819"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9D9F111" w14:textId="77777777" w:rsidR="000A468E" w:rsidRPr="00997ED7" w:rsidRDefault="000A468E" w:rsidP="0097207A">
            <w:pPr>
              <w:pStyle w:val="TOCHeading"/>
            </w:pPr>
            <w:r w:rsidRPr="00997ED7">
              <w:t>Hazard Identification</w:t>
            </w:r>
          </w:p>
        </w:tc>
        <w:tc>
          <w:tcPr>
            <w:tcW w:w="1005" w:type="pct"/>
            <w:gridSpan w:val="3"/>
            <w:tcBorders>
              <w:top w:val="single" w:sz="4" w:space="0" w:color="auto"/>
              <w:left w:val="nil"/>
              <w:bottom w:val="single" w:sz="4" w:space="0" w:color="auto"/>
              <w:right w:val="single" w:sz="4" w:space="0" w:color="auto"/>
            </w:tcBorders>
            <w:shd w:val="clear" w:color="auto" w:fill="auto"/>
            <w:noWrap/>
            <w:vAlign w:val="center"/>
          </w:tcPr>
          <w:p w14:paraId="7901D963" w14:textId="77777777" w:rsidR="000A468E" w:rsidRPr="00997ED7" w:rsidRDefault="000A468E" w:rsidP="0097207A">
            <w:pPr>
              <w:pStyle w:val="TOCHeading"/>
            </w:pPr>
            <w:r w:rsidRPr="00997ED7">
              <w:t>Failure Identification</w:t>
            </w:r>
          </w:p>
        </w:tc>
        <w:tc>
          <w:tcPr>
            <w:tcW w:w="935" w:type="pct"/>
            <w:gridSpan w:val="3"/>
            <w:tcBorders>
              <w:top w:val="single" w:sz="4" w:space="0" w:color="auto"/>
              <w:left w:val="nil"/>
              <w:bottom w:val="single" w:sz="4" w:space="0" w:color="auto"/>
              <w:right w:val="single" w:sz="4" w:space="0" w:color="auto"/>
            </w:tcBorders>
            <w:shd w:val="clear" w:color="auto" w:fill="auto"/>
            <w:vAlign w:val="center"/>
          </w:tcPr>
          <w:p w14:paraId="56FD9E5A" w14:textId="77777777" w:rsidR="000A468E" w:rsidRPr="00997ED7" w:rsidRDefault="000A468E" w:rsidP="0097207A">
            <w:pPr>
              <w:pStyle w:val="TOCHeading"/>
            </w:pPr>
            <w:r w:rsidRPr="00997ED7">
              <w:t>Initial Risk evaluation</w:t>
            </w:r>
          </w:p>
        </w:tc>
        <w:tc>
          <w:tcPr>
            <w:tcW w:w="1793" w:type="pct"/>
            <w:gridSpan w:val="3"/>
            <w:tcBorders>
              <w:top w:val="single" w:sz="4" w:space="0" w:color="auto"/>
              <w:left w:val="nil"/>
              <w:bottom w:val="single" w:sz="4" w:space="0" w:color="auto"/>
              <w:right w:val="single" w:sz="4" w:space="0" w:color="auto"/>
            </w:tcBorders>
            <w:shd w:val="clear" w:color="auto" w:fill="auto"/>
            <w:vAlign w:val="center"/>
          </w:tcPr>
          <w:p w14:paraId="5AB0D868" w14:textId="77777777" w:rsidR="000A468E" w:rsidRPr="00997ED7" w:rsidRDefault="000A468E" w:rsidP="0097207A">
            <w:pPr>
              <w:pStyle w:val="TOCHeading"/>
            </w:pPr>
            <w:r w:rsidRPr="00997ED7">
              <w:t>Failure Management</w:t>
            </w:r>
          </w:p>
        </w:tc>
        <w:tc>
          <w:tcPr>
            <w:tcW w:w="447" w:type="pct"/>
            <w:vMerge w:val="restart"/>
            <w:tcBorders>
              <w:top w:val="single" w:sz="4" w:space="0" w:color="auto"/>
              <w:left w:val="nil"/>
              <w:right w:val="single" w:sz="4" w:space="0" w:color="auto"/>
            </w:tcBorders>
            <w:shd w:val="clear" w:color="auto" w:fill="auto"/>
            <w:textDirection w:val="tbRl"/>
            <w:vAlign w:val="center"/>
          </w:tcPr>
          <w:p w14:paraId="4D6AF555" w14:textId="77777777" w:rsidR="000A468E" w:rsidRPr="00425B54" w:rsidRDefault="000A468E" w:rsidP="0097207A">
            <w:pPr>
              <w:spacing w:line="0" w:lineRule="atLeast"/>
              <w:ind w:left="113" w:right="113"/>
              <w:jc w:val="center"/>
              <w:rPr>
                <w:rFonts w:ascii="Calibri" w:eastAsia="Arial" w:hAnsi="Calibri" w:cs="Calibri"/>
                <w:color w:val="000000" w:themeColor="text1"/>
              </w:rPr>
            </w:pPr>
            <w:r w:rsidRPr="00997ED7">
              <w:rPr>
                <w:rFonts w:ascii="Calibri" w:hAnsi="Calibri"/>
                <w:b/>
                <w:bCs/>
                <w:color w:val="095BA6"/>
                <w:sz w:val="24"/>
              </w:rPr>
              <w:t>Comments</w:t>
            </w:r>
          </w:p>
        </w:tc>
      </w:tr>
      <w:tr w:rsidR="000A468E" w:rsidRPr="00425B54" w14:paraId="7A24FE44" w14:textId="77777777" w:rsidTr="0097207A">
        <w:trPr>
          <w:cantSplit/>
          <w:trHeight w:val="1725"/>
        </w:trPr>
        <w:tc>
          <w:tcPr>
            <w:tcW w:w="340" w:type="pct"/>
            <w:tcBorders>
              <w:top w:val="nil"/>
              <w:left w:val="single" w:sz="4" w:space="0" w:color="auto"/>
              <w:bottom w:val="single" w:sz="4" w:space="0" w:color="auto"/>
              <w:right w:val="single" w:sz="4" w:space="0" w:color="auto"/>
            </w:tcBorders>
            <w:shd w:val="clear" w:color="auto" w:fill="auto"/>
            <w:noWrap/>
            <w:textDirection w:val="tbRl"/>
            <w:vAlign w:val="center"/>
            <w:hideMark/>
          </w:tcPr>
          <w:p w14:paraId="4ABB7DB4" w14:textId="77777777" w:rsidR="000A468E" w:rsidRPr="00997ED7" w:rsidRDefault="000A468E" w:rsidP="0097207A">
            <w:pPr>
              <w:pStyle w:val="TOCHeading"/>
            </w:pPr>
            <w:r w:rsidRPr="00997ED7">
              <w:t>PHA ID</w:t>
            </w:r>
          </w:p>
        </w:tc>
        <w:tc>
          <w:tcPr>
            <w:tcW w:w="479" w:type="pct"/>
            <w:tcBorders>
              <w:top w:val="nil"/>
              <w:left w:val="nil"/>
              <w:bottom w:val="single" w:sz="4" w:space="0" w:color="auto"/>
              <w:right w:val="single" w:sz="4" w:space="0" w:color="auto"/>
            </w:tcBorders>
            <w:shd w:val="clear" w:color="auto" w:fill="auto"/>
            <w:noWrap/>
            <w:textDirection w:val="tbRl"/>
            <w:vAlign w:val="center"/>
            <w:hideMark/>
          </w:tcPr>
          <w:p w14:paraId="15D24ED1" w14:textId="77777777" w:rsidR="000A468E" w:rsidRPr="00997ED7" w:rsidRDefault="000A468E" w:rsidP="0097207A">
            <w:pPr>
              <w:pStyle w:val="TOCHeading"/>
            </w:pPr>
            <w:r w:rsidRPr="00997ED7">
              <w:t>Hazard</w:t>
            </w:r>
          </w:p>
        </w:tc>
        <w:tc>
          <w:tcPr>
            <w:tcW w:w="203" w:type="pct"/>
            <w:tcBorders>
              <w:top w:val="nil"/>
              <w:left w:val="nil"/>
              <w:bottom w:val="single" w:sz="4" w:space="0" w:color="auto"/>
              <w:right w:val="single" w:sz="4" w:space="0" w:color="auto"/>
            </w:tcBorders>
            <w:shd w:val="clear" w:color="auto" w:fill="auto"/>
            <w:noWrap/>
            <w:textDirection w:val="tbRl"/>
            <w:vAlign w:val="center"/>
            <w:hideMark/>
          </w:tcPr>
          <w:p w14:paraId="40265508" w14:textId="77777777" w:rsidR="000A468E" w:rsidRPr="00997ED7" w:rsidRDefault="000A468E" w:rsidP="0097207A">
            <w:pPr>
              <w:pStyle w:val="TOCHeading"/>
            </w:pPr>
            <w:r w:rsidRPr="00997ED7">
              <w:t>Causes</w:t>
            </w:r>
          </w:p>
        </w:tc>
        <w:tc>
          <w:tcPr>
            <w:tcW w:w="333" w:type="pct"/>
            <w:tcBorders>
              <w:top w:val="nil"/>
              <w:left w:val="nil"/>
              <w:bottom w:val="single" w:sz="4" w:space="0" w:color="auto"/>
              <w:right w:val="single" w:sz="4" w:space="0" w:color="auto"/>
            </w:tcBorders>
            <w:shd w:val="clear" w:color="auto" w:fill="auto"/>
            <w:noWrap/>
            <w:textDirection w:val="tbRl"/>
            <w:vAlign w:val="center"/>
          </w:tcPr>
          <w:p w14:paraId="1998FB16" w14:textId="77777777" w:rsidR="000A468E" w:rsidRPr="00997ED7" w:rsidRDefault="000A468E" w:rsidP="0097207A">
            <w:pPr>
              <w:pStyle w:val="TOCHeading"/>
            </w:pPr>
            <w:r w:rsidRPr="00997ED7">
              <w:t>Phase</w:t>
            </w:r>
          </w:p>
        </w:tc>
        <w:tc>
          <w:tcPr>
            <w:tcW w:w="469" w:type="pct"/>
            <w:tcBorders>
              <w:top w:val="nil"/>
              <w:left w:val="nil"/>
              <w:bottom w:val="single" w:sz="4" w:space="0" w:color="auto"/>
              <w:right w:val="single" w:sz="4" w:space="0" w:color="auto"/>
            </w:tcBorders>
            <w:textDirection w:val="tbRl"/>
            <w:vAlign w:val="center"/>
          </w:tcPr>
          <w:p w14:paraId="1CE5330B" w14:textId="77777777" w:rsidR="000A468E" w:rsidRPr="00997ED7" w:rsidRDefault="000A468E" w:rsidP="0097207A">
            <w:pPr>
              <w:pStyle w:val="TOCHeading"/>
            </w:pPr>
            <w:r w:rsidRPr="00997ED7">
              <w:t>Potential Accident</w:t>
            </w:r>
          </w:p>
        </w:tc>
        <w:tc>
          <w:tcPr>
            <w:tcW w:w="338" w:type="pct"/>
            <w:tcBorders>
              <w:top w:val="single" w:sz="4" w:space="0" w:color="auto"/>
              <w:left w:val="single" w:sz="4" w:space="0" w:color="auto"/>
              <w:bottom w:val="single" w:sz="4" w:space="0" w:color="auto"/>
              <w:right w:val="single" w:sz="4" w:space="0" w:color="auto"/>
            </w:tcBorders>
            <w:textDirection w:val="tbRl"/>
            <w:vAlign w:val="center"/>
          </w:tcPr>
          <w:p w14:paraId="1FE3DB61" w14:textId="77777777" w:rsidR="000A468E" w:rsidRPr="00997ED7" w:rsidRDefault="000A468E" w:rsidP="0097207A">
            <w:pPr>
              <w:pStyle w:val="TOCHeading"/>
            </w:pPr>
            <w:r w:rsidRPr="00997ED7">
              <w:t>Severity</w:t>
            </w:r>
          </w:p>
        </w:tc>
        <w:tc>
          <w:tcPr>
            <w:tcW w:w="278" w:type="pct"/>
            <w:tcBorders>
              <w:top w:val="single" w:sz="4" w:space="0" w:color="auto"/>
              <w:left w:val="single" w:sz="4" w:space="0" w:color="auto"/>
              <w:bottom w:val="single" w:sz="4" w:space="0" w:color="auto"/>
              <w:right w:val="single" w:sz="4" w:space="0" w:color="auto"/>
            </w:tcBorders>
            <w:shd w:val="clear" w:color="auto" w:fill="auto"/>
            <w:noWrap/>
            <w:textDirection w:val="tbRl"/>
            <w:vAlign w:val="center"/>
          </w:tcPr>
          <w:p w14:paraId="0363DC6D" w14:textId="77777777" w:rsidR="000A468E" w:rsidRPr="00997ED7" w:rsidRDefault="000A468E" w:rsidP="0097207A">
            <w:pPr>
              <w:pStyle w:val="TOCHeading"/>
            </w:pPr>
            <w:r w:rsidRPr="00997ED7">
              <w:t>Frequency</w:t>
            </w:r>
          </w:p>
        </w:tc>
        <w:tc>
          <w:tcPr>
            <w:tcW w:w="319" w:type="pct"/>
            <w:tcBorders>
              <w:top w:val="nil"/>
              <w:left w:val="nil"/>
              <w:bottom w:val="single" w:sz="4" w:space="0" w:color="auto"/>
              <w:right w:val="single" w:sz="4" w:space="0" w:color="auto"/>
            </w:tcBorders>
            <w:shd w:val="clear" w:color="auto" w:fill="auto"/>
            <w:noWrap/>
            <w:textDirection w:val="tbRl"/>
            <w:vAlign w:val="center"/>
            <w:hideMark/>
          </w:tcPr>
          <w:p w14:paraId="290C0050" w14:textId="77777777" w:rsidR="000A468E" w:rsidRPr="00997ED7" w:rsidRDefault="000A468E" w:rsidP="0097207A">
            <w:pPr>
              <w:pStyle w:val="TOCHeading"/>
            </w:pPr>
            <w:r w:rsidRPr="00997ED7">
              <w:t>Risk Assessment</w:t>
            </w:r>
          </w:p>
        </w:tc>
        <w:tc>
          <w:tcPr>
            <w:tcW w:w="432" w:type="pct"/>
            <w:tcBorders>
              <w:top w:val="nil"/>
              <w:left w:val="nil"/>
              <w:bottom w:val="single" w:sz="4" w:space="0" w:color="auto"/>
              <w:right w:val="single" w:sz="4" w:space="0" w:color="auto"/>
            </w:tcBorders>
            <w:shd w:val="clear" w:color="auto" w:fill="auto"/>
            <w:noWrap/>
            <w:textDirection w:val="tbRl"/>
            <w:vAlign w:val="center"/>
          </w:tcPr>
          <w:p w14:paraId="4C74D82D" w14:textId="77777777" w:rsidR="000A468E" w:rsidRPr="00997ED7" w:rsidRDefault="000A468E" w:rsidP="0097207A">
            <w:pPr>
              <w:pStyle w:val="TOCHeading"/>
            </w:pPr>
            <w:r w:rsidRPr="00997ED7">
              <w:t>Mitigation</w:t>
            </w:r>
          </w:p>
          <w:p w14:paraId="39960B64" w14:textId="77777777" w:rsidR="000A468E" w:rsidRPr="00997ED7" w:rsidRDefault="000A468E" w:rsidP="0097207A">
            <w:pPr>
              <w:pStyle w:val="TOCHeading"/>
            </w:pPr>
            <w:r w:rsidRPr="00997ED7">
              <w:t>Req. ID</w:t>
            </w:r>
          </w:p>
        </w:tc>
        <w:tc>
          <w:tcPr>
            <w:tcW w:w="755" w:type="pct"/>
            <w:tcBorders>
              <w:top w:val="nil"/>
              <w:left w:val="nil"/>
              <w:bottom w:val="single" w:sz="4" w:space="0" w:color="auto"/>
              <w:right w:val="single" w:sz="4" w:space="0" w:color="auto"/>
            </w:tcBorders>
            <w:shd w:val="clear" w:color="auto" w:fill="auto"/>
            <w:noWrap/>
            <w:textDirection w:val="tbRl"/>
            <w:vAlign w:val="center"/>
            <w:hideMark/>
          </w:tcPr>
          <w:p w14:paraId="4C3FDB63" w14:textId="77777777" w:rsidR="000A468E" w:rsidRPr="00997ED7" w:rsidRDefault="000A468E" w:rsidP="0097207A">
            <w:pPr>
              <w:pStyle w:val="TOCHeading"/>
            </w:pPr>
            <w:r w:rsidRPr="00997ED7">
              <w:t>Mitigation Measure</w:t>
            </w:r>
          </w:p>
        </w:tc>
        <w:tc>
          <w:tcPr>
            <w:tcW w:w="606" w:type="pct"/>
            <w:tcBorders>
              <w:top w:val="single" w:sz="4" w:space="0" w:color="auto"/>
              <w:left w:val="nil"/>
              <w:bottom w:val="single" w:sz="4" w:space="0" w:color="auto"/>
              <w:right w:val="single" w:sz="4" w:space="0" w:color="auto"/>
            </w:tcBorders>
            <w:textDirection w:val="tbRl"/>
            <w:vAlign w:val="center"/>
          </w:tcPr>
          <w:p w14:paraId="48D0398F" w14:textId="77777777" w:rsidR="000A468E" w:rsidRPr="00997ED7" w:rsidRDefault="000A468E" w:rsidP="0097207A">
            <w:pPr>
              <w:pStyle w:val="TOCHeading"/>
            </w:pPr>
            <w:r w:rsidRPr="00997ED7">
              <w:t>Mitigation Owner</w:t>
            </w:r>
          </w:p>
        </w:tc>
        <w:tc>
          <w:tcPr>
            <w:tcW w:w="447" w:type="pct"/>
            <w:vMerge/>
            <w:tcBorders>
              <w:left w:val="single" w:sz="4" w:space="0" w:color="auto"/>
              <w:bottom w:val="single" w:sz="4" w:space="0" w:color="auto"/>
              <w:right w:val="single" w:sz="4" w:space="0" w:color="auto"/>
            </w:tcBorders>
            <w:shd w:val="clear" w:color="auto" w:fill="auto"/>
            <w:textDirection w:val="tbRl"/>
            <w:vAlign w:val="center"/>
          </w:tcPr>
          <w:p w14:paraId="773CFF8F" w14:textId="77777777" w:rsidR="000A468E" w:rsidRPr="00425B54" w:rsidRDefault="000A468E" w:rsidP="0097207A">
            <w:pPr>
              <w:spacing w:line="0" w:lineRule="atLeast"/>
              <w:jc w:val="center"/>
              <w:rPr>
                <w:rFonts w:ascii="Calibri" w:eastAsia="Arial" w:hAnsi="Calibri" w:cs="Calibri"/>
                <w:color w:val="000000" w:themeColor="text1"/>
              </w:rPr>
            </w:pPr>
          </w:p>
        </w:tc>
      </w:tr>
    </w:tbl>
    <w:p w14:paraId="783B7780" w14:textId="57804290" w:rsidR="000A468E" w:rsidRPr="00AD5E6E" w:rsidRDefault="000A468E" w:rsidP="000A468E">
      <w:pPr>
        <w:pStyle w:val="StyleCaptionCalibri11ptBoldUnderline"/>
        <w:rPr>
          <w:lang w:val="en-IN"/>
        </w:rPr>
      </w:pPr>
      <w:bookmarkStart w:id="628" w:name="_Toc163139104"/>
      <w:r w:rsidRPr="00AD5E6E">
        <w:t xml:space="preserve">Table </w:t>
      </w:r>
      <w:r w:rsidRPr="00AD5E6E">
        <w:fldChar w:fldCharType="begin"/>
      </w:r>
      <w:r w:rsidRPr="00AD5E6E">
        <w:instrText xml:space="preserve"> SEQ Table \* ARABIC </w:instrText>
      </w:r>
      <w:r w:rsidRPr="00AD5E6E">
        <w:fldChar w:fldCharType="separate"/>
      </w:r>
      <w:r w:rsidR="005830A6">
        <w:rPr>
          <w:noProof/>
        </w:rPr>
        <w:t>23</w:t>
      </w:r>
      <w:r w:rsidRPr="00AD5E6E">
        <w:fldChar w:fldCharType="end"/>
      </w:r>
      <w:r w:rsidRPr="00AD5E6E">
        <w:t xml:space="preserve">: </w:t>
      </w:r>
      <w:r>
        <w:t>Preliminary Hazard Analysis</w:t>
      </w:r>
      <w:bookmarkEnd w:id="628"/>
    </w:p>
    <w:p w14:paraId="1C6472FF" w14:textId="77777777" w:rsidR="000A468E" w:rsidRDefault="000A468E" w:rsidP="000A468E">
      <w:pPr>
        <w:tabs>
          <w:tab w:val="left" w:pos="1066"/>
        </w:tabs>
        <w:rPr>
          <w:lang w:val="en-US"/>
        </w:rPr>
      </w:pPr>
    </w:p>
    <w:p w14:paraId="549C601A" w14:textId="77777777" w:rsidR="000A468E" w:rsidRDefault="000A468E" w:rsidP="0049217E">
      <w:pPr>
        <w:pStyle w:val="Heading2"/>
        <w:ind w:left="851" w:hanging="567"/>
      </w:pPr>
      <w:bookmarkStart w:id="629" w:name="_Toc54862640"/>
      <w:bookmarkStart w:id="630" w:name="_Toc73470798"/>
      <w:bookmarkStart w:id="631" w:name="_Toc81681715"/>
      <w:bookmarkStart w:id="632" w:name="_Toc163141031"/>
      <w:r w:rsidRPr="000A51D7">
        <w:t>System Hazard Analysis</w:t>
      </w:r>
      <w:bookmarkEnd w:id="629"/>
      <w:bookmarkEnd w:id="630"/>
      <w:bookmarkEnd w:id="631"/>
      <w:bookmarkEnd w:id="632"/>
    </w:p>
    <w:p w14:paraId="787C50BC" w14:textId="77777777" w:rsidR="00775780" w:rsidRPr="00775780" w:rsidRDefault="00775780" w:rsidP="00775780"/>
    <w:tbl>
      <w:tblPr>
        <w:tblW w:w="4772" w:type="pct"/>
        <w:tblLook w:val="04A0" w:firstRow="1" w:lastRow="0" w:firstColumn="1" w:lastColumn="0" w:noHBand="0" w:noVBand="1"/>
      </w:tblPr>
      <w:tblGrid>
        <w:gridCol w:w="633"/>
        <w:gridCol w:w="859"/>
        <w:gridCol w:w="641"/>
        <w:gridCol w:w="618"/>
        <w:gridCol w:w="618"/>
        <w:gridCol w:w="618"/>
        <w:gridCol w:w="618"/>
        <w:gridCol w:w="619"/>
        <w:gridCol w:w="697"/>
        <w:gridCol w:w="890"/>
        <w:gridCol w:w="958"/>
        <w:gridCol w:w="1160"/>
        <w:gridCol w:w="618"/>
      </w:tblGrid>
      <w:tr w:rsidR="000A468E" w:rsidRPr="00425B54" w14:paraId="26041A7C" w14:textId="77777777" w:rsidTr="00775780">
        <w:trPr>
          <w:cantSplit/>
          <w:trHeight w:val="1134"/>
        </w:trPr>
        <w:tc>
          <w:tcPr>
            <w:tcW w:w="1110"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12F26" w14:textId="77777777" w:rsidR="000A468E" w:rsidRPr="00A73265" w:rsidRDefault="000A468E" w:rsidP="0097207A">
            <w:pPr>
              <w:pStyle w:val="TOCHeading"/>
            </w:pPr>
            <w:r w:rsidRPr="00A73265">
              <w:t>Hazard Identification</w:t>
            </w:r>
          </w:p>
        </w:tc>
        <w:tc>
          <w:tcPr>
            <w:tcW w:w="1286" w:type="pct"/>
            <w:gridSpan w:val="4"/>
            <w:tcBorders>
              <w:top w:val="single" w:sz="4" w:space="0" w:color="auto"/>
              <w:left w:val="nil"/>
              <w:bottom w:val="single" w:sz="4" w:space="0" w:color="auto"/>
              <w:right w:val="single" w:sz="4" w:space="0" w:color="auto"/>
            </w:tcBorders>
            <w:shd w:val="clear" w:color="auto" w:fill="auto"/>
            <w:noWrap/>
            <w:vAlign w:val="center"/>
            <w:hideMark/>
          </w:tcPr>
          <w:p w14:paraId="5E8AA89C" w14:textId="77777777" w:rsidR="000A468E" w:rsidRPr="00A73265" w:rsidRDefault="000A468E" w:rsidP="0097207A">
            <w:pPr>
              <w:pStyle w:val="TOCHeading"/>
            </w:pPr>
            <w:r w:rsidRPr="00A73265">
              <w:t>Failure Identification</w:t>
            </w:r>
          </w:p>
        </w:tc>
        <w:tc>
          <w:tcPr>
            <w:tcW w:w="1181" w:type="pct"/>
            <w:gridSpan w:val="3"/>
            <w:tcBorders>
              <w:top w:val="single" w:sz="4" w:space="0" w:color="auto"/>
              <w:left w:val="nil"/>
              <w:bottom w:val="single" w:sz="4" w:space="0" w:color="auto"/>
              <w:right w:val="single" w:sz="4" w:space="0" w:color="auto"/>
            </w:tcBorders>
            <w:shd w:val="clear" w:color="auto" w:fill="auto"/>
            <w:noWrap/>
            <w:vAlign w:val="center"/>
            <w:hideMark/>
          </w:tcPr>
          <w:p w14:paraId="0873406B" w14:textId="77777777" w:rsidR="000A468E" w:rsidRPr="00A73265" w:rsidRDefault="000A468E" w:rsidP="0097207A">
            <w:pPr>
              <w:pStyle w:val="TOCHeading"/>
            </w:pPr>
            <w:r w:rsidRPr="00A73265">
              <w:t>Initial Risk evaluation</w:t>
            </w:r>
          </w:p>
        </w:tc>
        <w:tc>
          <w:tcPr>
            <w:tcW w:w="1102" w:type="pct"/>
            <w:gridSpan w:val="2"/>
            <w:tcBorders>
              <w:top w:val="single" w:sz="4" w:space="0" w:color="auto"/>
              <w:left w:val="nil"/>
              <w:bottom w:val="single" w:sz="4" w:space="0" w:color="auto"/>
              <w:right w:val="single" w:sz="4" w:space="0" w:color="auto"/>
            </w:tcBorders>
            <w:shd w:val="clear" w:color="auto" w:fill="auto"/>
            <w:noWrap/>
            <w:vAlign w:val="center"/>
            <w:hideMark/>
          </w:tcPr>
          <w:p w14:paraId="487AF0E2" w14:textId="77777777" w:rsidR="000A468E" w:rsidRPr="00A73265" w:rsidRDefault="000A468E" w:rsidP="0097207A">
            <w:pPr>
              <w:pStyle w:val="TOCHeading"/>
            </w:pPr>
            <w:r w:rsidRPr="00A73265">
              <w:t>Failure Management</w:t>
            </w:r>
          </w:p>
        </w:tc>
        <w:tc>
          <w:tcPr>
            <w:tcW w:w="322" w:type="pct"/>
            <w:vMerge w:val="restart"/>
            <w:tcBorders>
              <w:top w:val="single" w:sz="4" w:space="0" w:color="auto"/>
              <w:left w:val="nil"/>
              <w:right w:val="single" w:sz="4" w:space="0" w:color="auto"/>
            </w:tcBorders>
            <w:shd w:val="clear" w:color="auto" w:fill="FFFFFF" w:themeFill="background1"/>
            <w:textDirection w:val="tbRl"/>
            <w:vAlign w:val="center"/>
          </w:tcPr>
          <w:p w14:paraId="2F77E7CB" w14:textId="77777777" w:rsidR="000A468E" w:rsidRPr="00A73265" w:rsidRDefault="000A468E" w:rsidP="0097207A">
            <w:pPr>
              <w:pStyle w:val="TOCHeading"/>
            </w:pPr>
            <w:r w:rsidRPr="00A73265">
              <w:t>Comments</w:t>
            </w:r>
          </w:p>
        </w:tc>
      </w:tr>
      <w:tr w:rsidR="000A468E" w:rsidRPr="00425B54" w14:paraId="579CD691" w14:textId="77777777" w:rsidTr="00775780">
        <w:trPr>
          <w:cantSplit/>
          <w:trHeight w:val="2006"/>
        </w:trPr>
        <w:tc>
          <w:tcPr>
            <w:tcW w:w="329" w:type="pct"/>
            <w:tcBorders>
              <w:top w:val="nil"/>
              <w:left w:val="single" w:sz="4" w:space="0" w:color="auto"/>
              <w:bottom w:val="single" w:sz="4" w:space="0" w:color="auto"/>
              <w:right w:val="single" w:sz="4" w:space="0" w:color="auto"/>
            </w:tcBorders>
            <w:shd w:val="clear" w:color="auto" w:fill="auto"/>
            <w:noWrap/>
            <w:textDirection w:val="tbRl"/>
            <w:vAlign w:val="center"/>
            <w:hideMark/>
          </w:tcPr>
          <w:p w14:paraId="0678C252" w14:textId="77777777" w:rsidR="000A468E" w:rsidRPr="00425B54" w:rsidRDefault="000A468E" w:rsidP="0097207A">
            <w:pPr>
              <w:pStyle w:val="TOCHeading"/>
              <w:rPr>
                <w:rFonts w:eastAsia="Arial" w:cs="Calibri"/>
                <w:color w:val="000000" w:themeColor="text1"/>
                <w:szCs w:val="22"/>
              </w:rPr>
            </w:pPr>
            <w:r w:rsidRPr="00A73265">
              <w:t>SHA ID</w:t>
            </w:r>
          </w:p>
        </w:tc>
        <w:tc>
          <w:tcPr>
            <w:tcW w:w="447" w:type="pct"/>
            <w:tcBorders>
              <w:top w:val="nil"/>
              <w:left w:val="nil"/>
              <w:bottom w:val="single" w:sz="4" w:space="0" w:color="auto"/>
              <w:right w:val="single" w:sz="4" w:space="0" w:color="auto"/>
            </w:tcBorders>
            <w:shd w:val="clear" w:color="auto" w:fill="auto"/>
            <w:noWrap/>
            <w:textDirection w:val="tbRl"/>
            <w:vAlign w:val="center"/>
            <w:hideMark/>
          </w:tcPr>
          <w:p w14:paraId="61C36AE6" w14:textId="77777777" w:rsidR="000A468E" w:rsidRPr="00A73265" w:rsidRDefault="000A468E" w:rsidP="0097207A">
            <w:pPr>
              <w:pStyle w:val="TOCHeading"/>
            </w:pPr>
            <w:r w:rsidRPr="00A73265">
              <w:t>System Function</w:t>
            </w:r>
          </w:p>
        </w:tc>
        <w:tc>
          <w:tcPr>
            <w:tcW w:w="333" w:type="pct"/>
            <w:tcBorders>
              <w:top w:val="nil"/>
              <w:left w:val="nil"/>
              <w:bottom w:val="single" w:sz="4" w:space="0" w:color="auto"/>
              <w:right w:val="single" w:sz="4" w:space="0" w:color="auto"/>
            </w:tcBorders>
            <w:shd w:val="clear" w:color="auto" w:fill="auto"/>
            <w:noWrap/>
            <w:textDirection w:val="tbRl"/>
            <w:vAlign w:val="center"/>
            <w:hideMark/>
          </w:tcPr>
          <w:p w14:paraId="20E8F2B7" w14:textId="77777777" w:rsidR="000A468E" w:rsidRPr="00A73265" w:rsidRDefault="000A468E" w:rsidP="0097207A">
            <w:pPr>
              <w:pStyle w:val="TOCHeading"/>
            </w:pPr>
            <w:r w:rsidRPr="00A73265">
              <w:t>Hazard</w:t>
            </w:r>
          </w:p>
        </w:tc>
        <w:tc>
          <w:tcPr>
            <w:tcW w:w="322" w:type="pct"/>
            <w:tcBorders>
              <w:top w:val="nil"/>
              <w:left w:val="nil"/>
              <w:bottom w:val="single" w:sz="4" w:space="0" w:color="auto"/>
              <w:right w:val="single" w:sz="4" w:space="0" w:color="auto"/>
            </w:tcBorders>
            <w:shd w:val="clear" w:color="auto" w:fill="auto"/>
            <w:noWrap/>
            <w:textDirection w:val="tbRl"/>
            <w:vAlign w:val="center"/>
            <w:hideMark/>
          </w:tcPr>
          <w:p w14:paraId="23B4254F" w14:textId="77777777" w:rsidR="000A468E" w:rsidRPr="00A73265" w:rsidRDefault="000A468E" w:rsidP="0097207A">
            <w:pPr>
              <w:pStyle w:val="TOCHeading"/>
            </w:pPr>
            <w:r w:rsidRPr="00A73265">
              <w:t>Operating Mode</w:t>
            </w:r>
          </w:p>
        </w:tc>
        <w:tc>
          <w:tcPr>
            <w:tcW w:w="322" w:type="pct"/>
            <w:tcBorders>
              <w:top w:val="nil"/>
              <w:left w:val="nil"/>
              <w:bottom w:val="single" w:sz="4" w:space="0" w:color="auto"/>
              <w:right w:val="single" w:sz="4" w:space="0" w:color="auto"/>
            </w:tcBorders>
            <w:shd w:val="clear" w:color="auto" w:fill="auto"/>
            <w:noWrap/>
            <w:textDirection w:val="tbRl"/>
            <w:vAlign w:val="center"/>
            <w:hideMark/>
          </w:tcPr>
          <w:p w14:paraId="5107FE79" w14:textId="77777777" w:rsidR="000A468E" w:rsidRPr="00A73265" w:rsidRDefault="000A468E" w:rsidP="0097207A">
            <w:pPr>
              <w:pStyle w:val="TOCHeading"/>
            </w:pPr>
            <w:r w:rsidRPr="00A73265">
              <w:t>Potential Accident</w:t>
            </w:r>
          </w:p>
        </w:tc>
        <w:tc>
          <w:tcPr>
            <w:tcW w:w="322" w:type="pct"/>
            <w:tcBorders>
              <w:top w:val="nil"/>
              <w:left w:val="nil"/>
              <w:bottom w:val="single" w:sz="4" w:space="0" w:color="auto"/>
              <w:right w:val="single" w:sz="4" w:space="0" w:color="auto"/>
            </w:tcBorders>
            <w:shd w:val="clear" w:color="auto" w:fill="auto"/>
            <w:noWrap/>
            <w:textDirection w:val="tbRl"/>
            <w:vAlign w:val="center"/>
            <w:hideMark/>
          </w:tcPr>
          <w:p w14:paraId="3ABA3954" w14:textId="77777777" w:rsidR="000A468E" w:rsidRPr="00A73265" w:rsidRDefault="000A468E" w:rsidP="0097207A">
            <w:pPr>
              <w:pStyle w:val="TOCHeading"/>
            </w:pPr>
            <w:r w:rsidRPr="00A73265">
              <w:t>Cause</w:t>
            </w:r>
          </w:p>
        </w:tc>
        <w:tc>
          <w:tcPr>
            <w:tcW w:w="322" w:type="pct"/>
            <w:tcBorders>
              <w:top w:val="nil"/>
              <w:left w:val="nil"/>
              <w:bottom w:val="single" w:sz="4" w:space="0" w:color="auto"/>
              <w:right w:val="single" w:sz="4" w:space="0" w:color="auto"/>
            </w:tcBorders>
            <w:shd w:val="clear" w:color="auto" w:fill="auto"/>
            <w:noWrap/>
            <w:textDirection w:val="tbRl"/>
            <w:vAlign w:val="center"/>
            <w:hideMark/>
          </w:tcPr>
          <w:p w14:paraId="15362F66" w14:textId="77777777" w:rsidR="000A468E" w:rsidRPr="00A73265" w:rsidRDefault="000A468E" w:rsidP="0097207A">
            <w:pPr>
              <w:pStyle w:val="TOCHeading"/>
            </w:pPr>
            <w:r w:rsidRPr="00A73265">
              <w:t>Effect</w:t>
            </w:r>
          </w:p>
        </w:tc>
        <w:tc>
          <w:tcPr>
            <w:tcW w:w="322" w:type="pct"/>
            <w:tcBorders>
              <w:top w:val="nil"/>
              <w:left w:val="nil"/>
              <w:bottom w:val="single" w:sz="4" w:space="0" w:color="auto"/>
              <w:right w:val="single" w:sz="4" w:space="0" w:color="auto"/>
            </w:tcBorders>
            <w:shd w:val="clear" w:color="auto" w:fill="auto"/>
            <w:noWrap/>
            <w:textDirection w:val="tbRl"/>
            <w:vAlign w:val="center"/>
            <w:hideMark/>
          </w:tcPr>
          <w:p w14:paraId="5AC51466" w14:textId="77777777" w:rsidR="000A468E" w:rsidRPr="00A73265" w:rsidRDefault="000A468E" w:rsidP="0097207A">
            <w:pPr>
              <w:pStyle w:val="TOCHeading"/>
            </w:pPr>
            <w:r w:rsidRPr="00A73265">
              <w:t>Severity</w:t>
            </w:r>
          </w:p>
        </w:tc>
        <w:tc>
          <w:tcPr>
            <w:tcW w:w="377" w:type="pct"/>
            <w:tcBorders>
              <w:top w:val="nil"/>
              <w:left w:val="nil"/>
              <w:bottom w:val="single" w:sz="4" w:space="0" w:color="auto"/>
              <w:right w:val="single" w:sz="4" w:space="0" w:color="auto"/>
            </w:tcBorders>
            <w:shd w:val="clear" w:color="auto" w:fill="auto"/>
            <w:noWrap/>
            <w:textDirection w:val="tbRl"/>
            <w:vAlign w:val="center"/>
            <w:hideMark/>
          </w:tcPr>
          <w:p w14:paraId="55AC7DAC" w14:textId="77777777" w:rsidR="000A468E" w:rsidRPr="00A73265" w:rsidRDefault="000A468E" w:rsidP="0097207A">
            <w:pPr>
              <w:pStyle w:val="TOCHeading"/>
            </w:pPr>
            <w:r w:rsidRPr="00A73265">
              <w:t>Frequency</w:t>
            </w:r>
          </w:p>
        </w:tc>
        <w:tc>
          <w:tcPr>
            <w:tcW w:w="482" w:type="pct"/>
            <w:tcBorders>
              <w:top w:val="nil"/>
              <w:left w:val="nil"/>
              <w:bottom w:val="single" w:sz="4" w:space="0" w:color="auto"/>
              <w:right w:val="single" w:sz="4" w:space="0" w:color="auto"/>
            </w:tcBorders>
            <w:shd w:val="clear" w:color="auto" w:fill="auto"/>
            <w:noWrap/>
            <w:textDirection w:val="tbRl"/>
            <w:vAlign w:val="center"/>
            <w:hideMark/>
          </w:tcPr>
          <w:p w14:paraId="555E098C" w14:textId="77777777" w:rsidR="000A468E" w:rsidRPr="00A73265" w:rsidRDefault="000A468E" w:rsidP="0097207A">
            <w:pPr>
              <w:pStyle w:val="TOCHeading"/>
            </w:pPr>
            <w:r w:rsidRPr="00A73265">
              <w:t>Risk Assessment</w:t>
            </w:r>
          </w:p>
        </w:tc>
        <w:tc>
          <w:tcPr>
            <w:tcW w:w="498" w:type="pct"/>
            <w:tcBorders>
              <w:top w:val="nil"/>
              <w:left w:val="nil"/>
              <w:bottom w:val="single" w:sz="4" w:space="0" w:color="auto"/>
              <w:right w:val="single" w:sz="4" w:space="0" w:color="auto"/>
            </w:tcBorders>
            <w:shd w:val="clear" w:color="auto" w:fill="auto"/>
            <w:noWrap/>
            <w:textDirection w:val="tbRl"/>
            <w:vAlign w:val="center"/>
            <w:hideMark/>
          </w:tcPr>
          <w:p w14:paraId="13A12670" w14:textId="77777777" w:rsidR="000A468E" w:rsidRPr="00A73265" w:rsidRDefault="000A468E" w:rsidP="0097207A">
            <w:pPr>
              <w:pStyle w:val="TOCHeading"/>
            </w:pPr>
            <w:r w:rsidRPr="00A73265">
              <w:t>Mitigation Measure</w:t>
            </w:r>
          </w:p>
        </w:tc>
        <w:tc>
          <w:tcPr>
            <w:tcW w:w="604" w:type="pct"/>
            <w:tcBorders>
              <w:top w:val="nil"/>
              <w:left w:val="nil"/>
              <w:bottom w:val="single" w:sz="4" w:space="0" w:color="auto"/>
              <w:right w:val="single" w:sz="4" w:space="0" w:color="auto"/>
            </w:tcBorders>
            <w:shd w:val="clear" w:color="auto" w:fill="auto"/>
            <w:noWrap/>
            <w:textDirection w:val="tbRl"/>
            <w:vAlign w:val="center"/>
            <w:hideMark/>
          </w:tcPr>
          <w:p w14:paraId="284C63B7" w14:textId="77777777" w:rsidR="000A468E" w:rsidRPr="00A73265" w:rsidRDefault="000A468E" w:rsidP="0097207A">
            <w:pPr>
              <w:pStyle w:val="TOCHeading"/>
            </w:pPr>
            <w:r w:rsidRPr="00A73265">
              <w:t>Mitigation Owner</w:t>
            </w:r>
          </w:p>
        </w:tc>
        <w:tc>
          <w:tcPr>
            <w:tcW w:w="322" w:type="pct"/>
            <w:vMerge/>
            <w:tcBorders>
              <w:left w:val="nil"/>
              <w:bottom w:val="single" w:sz="4" w:space="0" w:color="auto"/>
              <w:right w:val="single" w:sz="4" w:space="0" w:color="auto"/>
            </w:tcBorders>
            <w:shd w:val="clear" w:color="auto" w:fill="FFFFFF" w:themeFill="background1"/>
            <w:noWrap/>
            <w:textDirection w:val="tbRl"/>
            <w:vAlign w:val="bottom"/>
            <w:hideMark/>
          </w:tcPr>
          <w:p w14:paraId="159A32D5" w14:textId="77777777" w:rsidR="000A468E" w:rsidRPr="00425B54" w:rsidRDefault="000A468E" w:rsidP="0097207A">
            <w:pPr>
              <w:spacing w:line="0" w:lineRule="atLeast"/>
              <w:jc w:val="center"/>
              <w:rPr>
                <w:rFonts w:ascii="Calibri" w:eastAsia="Arial" w:hAnsi="Calibri" w:cs="Calibri"/>
                <w:color w:val="000000" w:themeColor="text1"/>
              </w:rPr>
            </w:pPr>
          </w:p>
        </w:tc>
      </w:tr>
    </w:tbl>
    <w:p w14:paraId="36E05391" w14:textId="067548DD" w:rsidR="000A468E" w:rsidRDefault="000A468E" w:rsidP="000A468E">
      <w:pPr>
        <w:pStyle w:val="StyleCaptionCalibri11ptBoldUnderline"/>
      </w:pPr>
      <w:bookmarkStart w:id="633" w:name="_Toc163139105"/>
      <w:r w:rsidRPr="00AD5E6E">
        <w:t xml:space="preserve">Table </w:t>
      </w:r>
      <w:r w:rsidRPr="00AD5E6E">
        <w:fldChar w:fldCharType="begin"/>
      </w:r>
      <w:r w:rsidRPr="00AD5E6E">
        <w:instrText xml:space="preserve"> SEQ Table \* ARABIC </w:instrText>
      </w:r>
      <w:r w:rsidRPr="00AD5E6E">
        <w:fldChar w:fldCharType="separate"/>
      </w:r>
      <w:r w:rsidR="005830A6">
        <w:rPr>
          <w:noProof/>
        </w:rPr>
        <w:t>24</w:t>
      </w:r>
      <w:r w:rsidRPr="00AD5E6E">
        <w:fldChar w:fldCharType="end"/>
      </w:r>
      <w:r w:rsidRPr="00AD5E6E">
        <w:t xml:space="preserve">: </w:t>
      </w:r>
      <w:r>
        <w:t>System Hazard Analysis</w:t>
      </w:r>
      <w:bookmarkEnd w:id="633"/>
      <w:r>
        <w:t xml:space="preserve"> </w:t>
      </w:r>
    </w:p>
    <w:p w14:paraId="2314912F" w14:textId="77777777" w:rsidR="00775780" w:rsidRDefault="00775780" w:rsidP="000A468E">
      <w:pPr>
        <w:pStyle w:val="StyleCaptionCalibri11ptBoldUnderline"/>
      </w:pPr>
    </w:p>
    <w:p w14:paraId="4883F418" w14:textId="77777777" w:rsidR="00775780" w:rsidRDefault="00775780" w:rsidP="000A468E">
      <w:pPr>
        <w:pStyle w:val="StyleCaptionCalibri11ptBoldUnderline"/>
      </w:pPr>
    </w:p>
    <w:p w14:paraId="353694FC" w14:textId="484EB858" w:rsidR="000A468E" w:rsidRDefault="000A468E" w:rsidP="0049217E">
      <w:pPr>
        <w:pStyle w:val="Heading2"/>
        <w:numPr>
          <w:ilvl w:val="0"/>
          <w:numId w:val="0"/>
        </w:numPr>
        <w:ind w:left="851" w:hanging="567"/>
      </w:pPr>
    </w:p>
    <w:p w14:paraId="09FE5B05" w14:textId="77777777" w:rsidR="000A468E" w:rsidRDefault="000A468E" w:rsidP="0049217E">
      <w:pPr>
        <w:ind w:left="851" w:hanging="567"/>
      </w:pPr>
    </w:p>
    <w:p w14:paraId="2E9A7D02" w14:textId="77777777" w:rsidR="00384E49" w:rsidRDefault="00384E49" w:rsidP="0049217E">
      <w:pPr>
        <w:ind w:left="851" w:hanging="567"/>
      </w:pPr>
    </w:p>
    <w:p w14:paraId="15B0FB7C" w14:textId="77777777" w:rsidR="00384E49" w:rsidRDefault="00384E49" w:rsidP="0049217E">
      <w:pPr>
        <w:ind w:left="851" w:hanging="567"/>
      </w:pPr>
    </w:p>
    <w:p w14:paraId="13EA5965" w14:textId="12C7A82B" w:rsidR="00384E49" w:rsidRPr="00602187" w:rsidRDefault="00384E49" w:rsidP="0049217E">
      <w:pPr>
        <w:pStyle w:val="Heading2"/>
        <w:ind w:left="851" w:hanging="567"/>
      </w:pPr>
      <w:bookmarkStart w:id="634" w:name="_Toc163141032"/>
      <w:r>
        <w:lastRenderedPageBreak/>
        <w:t>Interface Hazard Analysis</w:t>
      </w:r>
      <w:bookmarkEnd w:id="634"/>
    </w:p>
    <w:tbl>
      <w:tblPr>
        <w:tblW w:w="4692" w:type="pct"/>
        <w:tblLayout w:type="fixed"/>
        <w:tblLook w:val="04A0" w:firstRow="1" w:lastRow="0" w:firstColumn="1" w:lastColumn="0" w:noHBand="0" w:noVBand="1"/>
      </w:tblPr>
      <w:tblGrid>
        <w:gridCol w:w="1127"/>
        <w:gridCol w:w="991"/>
        <w:gridCol w:w="451"/>
        <w:gridCol w:w="585"/>
        <w:gridCol w:w="468"/>
        <w:gridCol w:w="533"/>
        <w:gridCol w:w="864"/>
        <w:gridCol w:w="812"/>
        <w:gridCol w:w="1038"/>
        <w:gridCol w:w="939"/>
        <w:gridCol w:w="1055"/>
        <w:gridCol w:w="490"/>
      </w:tblGrid>
      <w:tr w:rsidR="000A468E" w:rsidRPr="00425B54" w14:paraId="619C97AC" w14:textId="77777777" w:rsidTr="0097207A">
        <w:trPr>
          <w:trHeight w:val="344"/>
        </w:trPr>
        <w:tc>
          <w:tcPr>
            <w:tcW w:w="1132" w:type="pct"/>
            <w:gridSpan w:val="2"/>
            <w:tcBorders>
              <w:top w:val="single" w:sz="4" w:space="0" w:color="auto"/>
              <w:left w:val="single" w:sz="4" w:space="0" w:color="auto"/>
              <w:bottom w:val="single" w:sz="4" w:space="0" w:color="auto"/>
              <w:right w:val="single" w:sz="4" w:space="0" w:color="auto"/>
            </w:tcBorders>
            <w:shd w:val="clear" w:color="auto" w:fill="auto"/>
            <w:noWrap/>
            <w:hideMark/>
          </w:tcPr>
          <w:p w14:paraId="7DF68FA0" w14:textId="77777777" w:rsidR="000A468E" w:rsidRPr="00A73265" w:rsidRDefault="000A468E" w:rsidP="0097207A">
            <w:pPr>
              <w:pStyle w:val="TOCHeading"/>
            </w:pPr>
            <w:r w:rsidRPr="00A73265">
              <w:t>Hazard Identification</w:t>
            </w:r>
          </w:p>
        </w:tc>
        <w:tc>
          <w:tcPr>
            <w:tcW w:w="1089" w:type="pct"/>
            <w:gridSpan w:val="4"/>
            <w:tcBorders>
              <w:top w:val="single" w:sz="4" w:space="0" w:color="auto"/>
              <w:left w:val="nil"/>
              <w:bottom w:val="single" w:sz="4" w:space="0" w:color="auto"/>
              <w:right w:val="single" w:sz="4" w:space="0" w:color="auto"/>
            </w:tcBorders>
            <w:shd w:val="clear" w:color="auto" w:fill="auto"/>
            <w:noWrap/>
            <w:hideMark/>
          </w:tcPr>
          <w:p w14:paraId="76F0F1E5" w14:textId="77777777" w:rsidR="000A468E" w:rsidRPr="00A73265" w:rsidRDefault="000A468E" w:rsidP="0097207A">
            <w:pPr>
              <w:pStyle w:val="TOCHeading"/>
            </w:pPr>
            <w:r w:rsidRPr="00A73265">
              <w:t>Failure Identification</w:t>
            </w:r>
          </w:p>
        </w:tc>
        <w:tc>
          <w:tcPr>
            <w:tcW w:w="1451" w:type="pct"/>
            <w:gridSpan w:val="3"/>
            <w:tcBorders>
              <w:top w:val="single" w:sz="4" w:space="0" w:color="auto"/>
              <w:left w:val="nil"/>
              <w:bottom w:val="single" w:sz="4" w:space="0" w:color="auto"/>
              <w:right w:val="single" w:sz="4" w:space="0" w:color="auto"/>
            </w:tcBorders>
            <w:shd w:val="clear" w:color="auto" w:fill="auto"/>
            <w:noWrap/>
            <w:hideMark/>
          </w:tcPr>
          <w:p w14:paraId="147CD94D" w14:textId="77777777" w:rsidR="000A468E" w:rsidRPr="00A73265" w:rsidRDefault="000A468E" w:rsidP="0097207A">
            <w:pPr>
              <w:pStyle w:val="TOCHeading"/>
            </w:pPr>
            <w:r w:rsidRPr="00A73265">
              <w:t>Initial Risk evaluation</w:t>
            </w:r>
          </w:p>
        </w:tc>
        <w:tc>
          <w:tcPr>
            <w:tcW w:w="1066" w:type="pct"/>
            <w:gridSpan w:val="2"/>
            <w:tcBorders>
              <w:top w:val="single" w:sz="4" w:space="0" w:color="auto"/>
              <w:left w:val="nil"/>
              <w:bottom w:val="single" w:sz="4" w:space="0" w:color="auto"/>
              <w:right w:val="single" w:sz="4" w:space="0" w:color="auto"/>
            </w:tcBorders>
            <w:shd w:val="clear" w:color="auto" w:fill="auto"/>
            <w:noWrap/>
            <w:hideMark/>
          </w:tcPr>
          <w:p w14:paraId="14A9233C" w14:textId="77777777" w:rsidR="000A468E" w:rsidRPr="00A73265" w:rsidRDefault="000A468E" w:rsidP="0097207A">
            <w:pPr>
              <w:pStyle w:val="TOCHeading"/>
            </w:pPr>
            <w:r w:rsidRPr="00A73265">
              <w:t>Failure Management</w:t>
            </w:r>
          </w:p>
        </w:tc>
        <w:tc>
          <w:tcPr>
            <w:tcW w:w="262" w:type="pct"/>
            <w:vMerge w:val="restart"/>
            <w:tcBorders>
              <w:top w:val="single" w:sz="4" w:space="0" w:color="auto"/>
              <w:left w:val="nil"/>
              <w:right w:val="single" w:sz="4" w:space="0" w:color="auto"/>
            </w:tcBorders>
            <w:shd w:val="clear" w:color="auto" w:fill="FFFFFF" w:themeFill="background1"/>
            <w:textDirection w:val="tbRl"/>
          </w:tcPr>
          <w:p w14:paraId="37B97A7B" w14:textId="77777777" w:rsidR="000A468E" w:rsidRPr="00A73265" w:rsidRDefault="000A468E" w:rsidP="0097207A">
            <w:pPr>
              <w:pStyle w:val="TOCHeading"/>
            </w:pPr>
            <w:r w:rsidRPr="00A73265">
              <w:t>Comments</w:t>
            </w:r>
          </w:p>
        </w:tc>
      </w:tr>
      <w:tr w:rsidR="000A468E" w:rsidRPr="00425B54" w14:paraId="0A1FB6F1" w14:textId="77777777" w:rsidTr="0097207A">
        <w:trPr>
          <w:cantSplit/>
          <w:trHeight w:val="2465"/>
        </w:trPr>
        <w:tc>
          <w:tcPr>
            <w:tcW w:w="602" w:type="pct"/>
            <w:tcBorders>
              <w:top w:val="nil"/>
              <w:left w:val="single" w:sz="4" w:space="0" w:color="auto"/>
              <w:bottom w:val="single" w:sz="4" w:space="0" w:color="auto"/>
              <w:right w:val="single" w:sz="4" w:space="0" w:color="auto"/>
            </w:tcBorders>
            <w:shd w:val="clear" w:color="auto" w:fill="auto"/>
            <w:noWrap/>
            <w:textDirection w:val="tbRl"/>
            <w:vAlign w:val="center"/>
            <w:hideMark/>
          </w:tcPr>
          <w:p w14:paraId="4F739D44" w14:textId="77777777" w:rsidR="000A468E" w:rsidRPr="00A73265" w:rsidRDefault="000A468E" w:rsidP="0097207A">
            <w:pPr>
              <w:pStyle w:val="TOCHeading"/>
            </w:pPr>
            <w:r w:rsidRPr="00A73265">
              <w:t>IHA ID</w:t>
            </w:r>
          </w:p>
        </w:tc>
        <w:tc>
          <w:tcPr>
            <w:tcW w:w="530" w:type="pct"/>
            <w:tcBorders>
              <w:top w:val="nil"/>
              <w:left w:val="nil"/>
              <w:bottom w:val="single" w:sz="4" w:space="0" w:color="auto"/>
              <w:right w:val="single" w:sz="4" w:space="0" w:color="auto"/>
            </w:tcBorders>
            <w:shd w:val="clear" w:color="auto" w:fill="auto"/>
            <w:noWrap/>
            <w:textDirection w:val="tbRl"/>
            <w:vAlign w:val="center"/>
            <w:hideMark/>
          </w:tcPr>
          <w:p w14:paraId="2165163E" w14:textId="77777777" w:rsidR="000A468E" w:rsidRPr="00A73265" w:rsidRDefault="000A468E" w:rsidP="0097207A">
            <w:pPr>
              <w:pStyle w:val="TOCHeading"/>
            </w:pPr>
            <w:r>
              <w:t>Hazard</w:t>
            </w:r>
          </w:p>
        </w:tc>
        <w:tc>
          <w:tcPr>
            <w:tcW w:w="241" w:type="pct"/>
            <w:tcBorders>
              <w:top w:val="nil"/>
              <w:left w:val="nil"/>
              <w:bottom w:val="single" w:sz="4" w:space="0" w:color="auto"/>
              <w:right w:val="single" w:sz="4" w:space="0" w:color="auto"/>
            </w:tcBorders>
            <w:shd w:val="clear" w:color="auto" w:fill="auto"/>
            <w:noWrap/>
            <w:textDirection w:val="tbRl"/>
            <w:vAlign w:val="center"/>
            <w:hideMark/>
          </w:tcPr>
          <w:p w14:paraId="3E130883" w14:textId="77777777" w:rsidR="000A468E" w:rsidRPr="00A73265" w:rsidRDefault="000A468E" w:rsidP="0097207A">
            <w:pPr>
              <w:pStyle w:val="TOCHeading"/>
            </w:pPr>
            <w:r w:rsidRPr="00A73265">
              <w:t>Failure Mode</w:t>
            </w:r>
          </w:p>
        </w:tc>
        <w:tc>
          <w:tcPr>
            <w:tcW w:w="313" w:type="pct"/>
            <w:tcBorders>
              <w:top w:val="nil"/>
              <w:left w:val="nil"/>
              <w:bottom w:val="single" w:sz="4" w:space="0" w:color="auto"/>
              <w:right w:val="single" w:sz="4" w:space="0" w:color="auto"/>
            </w:tcBorders>
            <w:shd w:val="clear" w:color="auto" w:fill="auto"/>
            <w:noWrap/>
            <w:textDirection w:val="tbRl"/>
            <w:vAlign w:val="center"/>
            <w:hideMark/>
          </w:tcPr>
          <w:p w14:paraId="7B3A6812" w14:textId="77777777" w:rsidR="000A468E" w:rsidRPr="00A73265" w:rsidRDefault="000A468E" w:rsidP="0097207A">
            <w:pPr>
              <w:pStyle w:val="TOCHeading"/>
            </w:pPr>
            <w:r w:rsidRPr="00A73265">
              <w:t>Effect</w:t>
            </w:r>
          </w:p>
        </w:tc>
        <w:tc>
          <w:tcPr>
            <w:tcW w:w="250" w:type="pct"/>
            <w:tcBorders>
              <w:top w:val="nil"/>
              <w:left w:val="nil"/>
              <w:bottom w:val="single" w:sz="4" w:space="0" w:color="auto"/>
              <w:right w:val="single" w:sz="4" w:space="0" w:color="auto"/>
            </w:tcBorders>
            <w:shd w:val="clear" w:color="auto" w:fill="auto"/>
            <w:noWrap/>
            <w:textDirection w:val="tbRl"/>
            <w:vAlign w:val="center"/>
            <w:hideMark/>
          </w:tcPr>
          <w:p w14:paraId="0AB77C9E" w14:textId="77777777" w:rsidR="000A468E" w:rsidRPr="00A73265" w:rsidRDefault="000A468E" w:rsidP="0097207A">
            <w:pPr>
              <w:pStyle w:val="TOCHeading"/>
            </w:pPr>
            <w:r w:rsidRPr="00A73265">
              <w:t>Cause</w:t>
            </w:r>
          </w:p>
        </w:tc>
        <w:tc>
          <w:tcPr>
            <w:tcW w:w="285" w:type="pct"/>
            <w:tcBorders>
              <w:top w:val="nil"/>
              <w:left w:val="nil"/>
              <w:bottom w:val="single" w:sz="4" w:space="0" w:color="auto"/>
              <w:right w:val="single" w:sz="4" w:space="0" w:color="auto"/>
            </w:tcBorders>
            <w:shd w:val="clear" w:color="auto" w:fill="auto"/>
            <w:noWrap/>
            <w:textDirection w:val="tbRl"/>
            <w:vAlign w:val="center"/>
            <w:hideMark/>
          </w:tcPr>
          <w:p w14:paraId="3C347976" w14:textId="77777777" w:rsidR="000A468E" w:rsidRPr="00A73265" w:rsidRDefault="000A468E" w:rsidP="0097207A">
            <w:pPr>
              <w:pStyle w:val="TOCHeading"/>
            </w:pPr>
            <w:r w:rsidRPr="00A73265">
              <w:t>Potential Accident</w:t>
            </w:r>
          </w:p>
        </w:tc>
        <w:tc>
          <w:tcPr>
            <w:tcW w:w="462" w:type="pct"/>
            <w:tcBorders>
              <w:top w:val="nil"/>
              <w:left w:val="nil"/>
              <w:bottom w:val="single" w:sz="4" w:space="0" w:color="auto"/>
              <w:right w:val="single" w:sz="4" w:space="0" w:color="auto"/>
            </w:tcBorders>
            <w:shd w:val="clear" w:color="auto" w:fill="auto"/>
            <w:noWrap/>
            <w:textDirection w:val="tbRl"/>
            <w:vAlign w:val="center"/>
            <w:hideMark/>
          </w:tcPr>
          <w:p w14:paraId="44248952" w14:textId="77777777" w:rsidR="000A468E" w:rsidRPr="00A73265" w:rsidRDefault="000A468E" w:rsidP="0097207A">
            <w:pPr>
              <w:pStyle w:val="TOCHeading"/>
            </w:pPr>
            <w:r w:rsidRPr="00A73265">
              <w:t>Severity</w:t>
            </w:r>
          </w:p>
        </w:tc>
        <w:tc>
          <w:tcPr>
            <w:tcW w:w="434" w:type="pct"/>
            <w:tcBorders>
              <w:top w:val="nil"/>
              <w:left w:val="nil"/>
              <w:bottom w:val="single" w:sz="4" w:space="0" w:color="auto"/>
              <w:right w:val="single" w:sz="4" w:space="0" w:color="auto"/>
            </w:tcBorders>
            <w:shd w:val="clear" w:color="auto" w:fill="auto"/>
            <w:noWrap/>
            <w:textDirection w:val="tbRl"/>
            <w:vAlign w:val="center"/>
            <w:hideMark/>
          </w:tcPr>
          <w:p w14:paraId="48B4E661" w14:textId="77777777" w:rsidR="000A468E" w:rsidRPr="00A73265" w:rsidRDefault="000A468E" w:rsidP="0097207A">
            <w:pPr>
              <w:pStyle w:val="TOCHeading"/>
            </w:pPr>
            <w:r w:rsidRPr="00A73265">
              <w:t>Frequency</w:t>
            </w:r>
          </w:p>
        </w:tc>
        <w:tc>
          <w:tcPr>
            <w:tcW w:w="554" w:type="pct"/>
            <w:tcBorders>
              <w:top w:val="nil"/>
              <w:left w:val="nil"/>
              <w:bottom w:val="single" w:sz="4" w:space="0" w:color="auto"/>
              <w:right w:val="single" w:sz="4" w:space="0" w:color="auto"/>
            </w:tcBorders>
            <w:shd w:val="clear" w:color="auto" w:fill="auto"/>
            <w:noWrap/>
            <w:textDirection w:val="tbRl"/>
            <w:vAlign w:val="center"/>
            <w:hideMark/>
          </w:tcPr>
          <w:p w14:paraId="5EF6FE0A" w14:textId="77777777" w:rsidR="000A468E" w:rsidRPr="00A73265" w:rsidRDefault="000A468E" w:rsidP="0097207A">
            <w:pPr>
              <w:pStyle w:val="TOCHeading"/>
            </w:pPr>
            <w:r w:rsidRPr="00A73265">
              <w:t>Risk Assessment</w:t>
            </w:r>
          </w:p>
        </w:tc>
        <w:tc>
          <w:tcPr>
            <w:tcW w:w="502" w:type="pct"/>
            <w:tcBorders>
              <w:top w:val="nil"/>
              <w:left w:val="nil"/>
              <w:bottom w:val="single" w:sz="4" w:space="0" w:color="auto"/>
              <w:right w:val="single" w:sz="4" w:space="0" w:color="auto"/>
            </w:tcBorders>
            <w:shd w:val="clear" w:color="auto" w:fill="auto"/>
            <w:noWrap/>
            <w:textDirection w:val="tbRl"/>
            <w:vAlign w:val="center"/>
            <w:hideMark/>
          </w:tcPr>
          <w:p w14:paraId="447CA790" w14:textId="77777777" w:rsidR="000A468E" w:rsidRPr="00A73265" w:rsidRDefault="000A468E" w:rsidP="0097207A">
            <w:pPr>
              <w:pStyle w:val="TOCHeading"/>
            </w:pPr>
            <w:r w:rsidRPr="00A73265">
              <w:t>Mitigation Measure</w:t>
            </w:r>
          </w:p>
        </w:tc>
        <w:tc>
          <w:tcPr>
            <w:tcW w:w="563" w:type="pct"/>
            <w:tcBorders>
              <w:top w:val="nil"/>
              <w:left w:val="nil"/>
              <w:bottom w:val="single" w:sz="4" w:space="0" w:color="auto"/>
              <w:right w:val="single" w:sz="4" w:space="0" w:color="auto"/>
            </w:tcBorders>
            <w:shd w:val="clear" w:color="auto" w:fill="auto"/>
            <w:noWrap/>
            <w:textDirection w:val="tbRl"/>
            <w:vAlign w:val="center"/>
            <w:hideMark/>
          </w:tcPr>
          <w:p w14:paraId="7D3528A9" w14:textId="77777777" w:rsidR="000A468E" w:rsidRPr="00A73265" w:rsidRDefault="000A468E" w:rsidP="0097207A">
            <w:pPr>
              <w:pStyle w:val="TOCHeading"/>
            </w:pPr>
            <w:r w:rsidRPr="00A73265">
              <w:t>Mitigation Owner</w:t>
            </w:r>
          </w:p>
        </w:tc>
        <w:tc>
          <w:tcPr>
            <w:tcW w:w="262" w:type="pct"/>
            <w:vMerge/>
            <w:tcBorders>
              <w:left w:val="nil"/>
              <w:bottom w:val="single" w:sz="4" w:space="0" w:color="auto"/>
              <w:right w:val="single" w:sz="4" w:space="0" w:color="auto"/>
            </w:tcBorders>
            <w:textDirection w:val="tbRl"/>
            <w:vAlign w:val="center"/>
          </w:tcPr>
          <w:p w14:paraId="7B65C411" w14:textId="77777777" w:rsidR="000A468E" w:rsidRPr="00425B54" w:rsidRDefault="000A468E" w:rsidP="0097207A">
            <w:pPr>
              <w:spacing w:line="0" w:lineRule="atLeast"/>
              <w:ind w:left="113" w:right="113"/>
              <w:jc w:val="center"/>
              <w:rPr>
                <w:rFonts w:ascii="Calibri" w:eastAsia="Arial" w:hAnsi="Calibri" w:cs="Calibri"/>
                <w:b/>
                <w:color w:val="000000" w:themeColor="text1"/>
              </w:rPr>
            </w:pPr>
          </w:p>
        </w:tc>
      </w:tr>
    </w:tbl>
    <w:p w14:paraId="7DB9EB47" w14:textId="2B4FFC85" w:rsidR="000A468E" w:rsidRPr="00AD5E6E" w:rsidRDefault="000A468E" w:rsidP="000A468E">
      <w:pPr>
        <w:pStyle w:val="StyleCaptionCalibri11ptBoldUnderline"/>
        <w:rPr>
          <w:lang w:val="en-IN"/>
        </w:rPr>
      </w:pPr>
      <w:bookmarkStart w:id="635" w:name="_Toc163139106"/>
      <w:r w:rsidRPr="00AD5E6E">
        <w:t xml:space="preserve">Table </w:t>
      </w:r>
      <w:r w:rsidRPr="00AD5E6E">
        <w:fldChar w:fldCharType="begin"/>
      </w:r>
      <w:r w:rsidRPr="00AD5E6E">
        <w:instrText xml:space="preserve"> SEQ Table \* ARABIC </w:instrText>
      </w:r>
      <w:r w:rsidRPr="00AD5E6E">
        <w:fldChar w:fldCharType="separate"/>
      </w:r>
      <w:r w:rsidR="005830A6">
        <w:rPr>
          <w:noProof/>
        </w:rPr>
        <w:t>25</w:t>
      </w:r>
      <w:r w:rsidRPr="00AD5E6E">
        <w:fldChar w:fldCharType="end"/>
      </w:r>
      <w:r w:rsidRPr="00AD5E6E">
        <w:t xml:space="preserve">: </w:t>
      </w:r>
      <w:r>
        <w:t>Interface Hazard Analysis</w:t>
      </w:r>
      <w:bookmarkEnd w:id="635"/>
    </w:p>
    <w:p w14:paraId="6083F7AE" w14:textId="77777777" w:rsidR="000A468E" w:rsidRDefault="000A468E" w:rsidP="000A468E">
      <w:pPr>
        <w:tabs>
          <w:tab w:val="left" w:pos="1066"/>
        </w:tabs>
        <w:rPr>
          <w:lang w:val="en-US"/>
        </w:rPr>
      </w:pPr>
    </w:p>
    <w:p w14:paraId="159A05C1" w14:textId="77777777" w:rsidR="00384E49" w:rsidRDefault="00384E49" w:rsidP="000A468E">
      <w:pPr>
        <w:tabs>
          <w:tab w:val="left" w:pos="1066"/>
        </w:tabs>
        <w:rPr>
          <w:lang w:val="en-US"/>
        </w:rPr>
      </w:pPr>
    </w:p>
    <w:p w14:paraId="41C1B5D6" w14:textId="77777777" w:rsidR="000A468E" w:rsidRDefault="000A468E" w:rsidP="0049217E">
      <w:pPr>
        <w:pStyle w:val="Heading2"/>
        <w:ind w:left="851" w:hanging="567"/>
      </w:pPr>
      <w:bookmarkStart w:id="636" w:name="_Toc81681717"/>
      <w:bookmarkStart w:id="637" w:name="_Toc163141033"/>
      <w:r w:rsidRPr="000A51D7">
        <w:t>Operating &amp; Support Hazard Analysis</w:t>
      </w:r>
      <w:bookmarkEnd w:id="636"/>
      <w:bookmarkEnd w:id="637"/>
    </w:p>
    <w:p w14:paraId="3F69B499" w14:textId="77777777" w:rsidR="000A468E" w:rsidRPr="00E40C02" w:rsidRDefault="000A468E" w:rsidP="000A468E"/>
    <w:tbl>
      <w:tblPr>
        <w:tblW w:w="4677" w:type="pct"/>
        <w:tblLayout w:type="fixed"/>
        <w:tblLook w:val="04A0" w:firstRow="1" w:lastRow="0" w:firstColumn="1" w:lastColumn="0" w:noHBand="0" w:noVBand="1"/>
      </w:tblPr>
      <w:tblGrid>
        <w:gridCol w:w="1127"/>
        <w:gridCol w:w="989"/>
        <w:gridCol w:w="449"/>
        <w:gridCol w:w="584"/>
        <w:gridCol w:w="464"/>
        <w:gridCol w:w="533"/>
        <w:gridCol w:w="861"/>
        <w:gridCol w:w="811"/>
        <w:gridCol w:w="1027"/>
        <w:gridCol w:w="11"/>
        <w:gridCol w:w="925"/>
        <w:gridCol w:w="1055"/>
        <w:gridCol w:w="487"/>
      </w:tblGrid>
      <w:tr w:rsidR="000A468E" w:rsidRPr="00425B54" w14:paraId="10734354" w14:textId="77777777" w:rsidTr="0097207A">
        <w:trPr>
          <w:trHeight w:val="327"/>
        </w:trPr>
        <w:tc>
          <w:tcPr>
            <w:tcW w:w="1134" w:type="pct"/>
            <w:gridSpan w:val="2"/>
            <w:tcBorders>
              <w:top w:val="single" w:sz="4" w:space="0" w:color="auto"/>
              <w:left w:val="single" w:sz="4" w:space="0" w:color="auto"/>
              <w:bottom w:val="single" w:sz="4" w:space="0" w:color="auto"/>
              <w:right w:val="single" w:sz="4" w:space="0" w:color="auto"/>
            </w:tcBorders>
            <w:shd w:val="clear" w:color="auto" w:fill="auto"/>
            <w:noWrap/>
            <w:hideMark/>
          </w:tcPr>
          <w:p w14:paraId="554233F6" w14:textId="77777777" w:rsidR="000A468E" w:rsidRPr="00A73265" w:rsidRDefault="000A468E" w:rsidP="0097207A">
            <w:pPr>
              <w:pStyle w:val="TOCHeading"/>
            </w:pPr>
            <w:r w:rsidRPr="00A73265">
              <w:t>Hazard Identification</w:t>
            </w:r>
          </w:p>
        </w:tc>
        <w:tc>
          <w:tcPr>
            <w:tcW w:w="1089" w:type="pct"/>
            <w:gridSpan w:val="4"/>
            <w:tcBorders>
              <w:top w:val="single" w:sz="4" w:space="0" w:color="auto"/>
              <w:left w:val="nil"/>
              <w:bottom w:val="single" w:sz="4" w:space="0" w:color="auto"/>
              <w:right w:val="single" w:sz="4" w:space="0" w:color="auto"/>
            </w:tcBorders>
            <w:shd w:val="clear" w:color="auto" w:fill="auto"/>
            <w:noWrap/>
            <w:hideMark/>
          </w:tcPr>
          <w:p w14:paraId="67D05129" w14:textId="77777777" w:rsidR="000A468E" w:rsidRPr="00A73265" w:rsidRDefault="000A468E" w:rsidP="0097207A">
            <w:pPr>
              <w:pStyle w:val="TOCHeading"/>
            </w:pPr>
            <w:r w:rsidRPr="00A73265">
              <w:t>Failure Identification</w:t>
            </w:r>
          </w:p>
        </w:tc>
        <w:tc>
          <w:tcPr>
            <w:tcW w:w="1448" w:type="pct"/>
            <w:gridSpan w:val="3"/>
            <w:tcBorders>
              <w:top w:val="single" w:sz="4" w:space="0" w:color="auto"/>
              <w:left w:val="nil"/>
              <w:bottom w:val="single" w:sz="4" w:space="0" w:color="auto"/>
              <w:right w:val="single" w:sz="4" w:space="0" w:color="auto"/>
            </w:tcBorders>
            <w:shd w:val="clear" w:color="auto" w:fill="auto"/>
            <w:noWrap/>
            <w:hideMark/>
          </w:tcPr>
          <w:p w14:paraId="3DC68835" w14:textId="77777777" w:rsidR="000A468E" w:rsidRPr="00A73265" w:rsidRDefault="000A468E" w:rsidP="0097207A">
            <w:pPr>
              <w:pStyle w:val="TOCHeading"/>
            </w:pPr>
            <w:r w:rsidRPr="00A73265">
              <w:t>Initial Risk evaluation</w:t>
            </w:r>
          </w:p>
        </w:tc>
        <w:tc>
          <w:tcPr>
            <w:tcW w:w="1068" w:type="pct"/>
            <w:gridSpan w:val="3"/>
            <w:tcBorders>
              <w:top w:val="single" w:sz="4" w:space="0" w:color="auto"/>
              <w:left w:val="nil"/>
              <w:bottom w:val="single" w:sz="4" w:space="0" w:color="auto"/>
              <w:right w:val="single" w:sz="4" w:space="0" w:color="auto"/>
            </w:tcBorders>
            <w:shd w:val="clear" w:color="auto" w:fill="auto"/>
            <w:noWrap/>
            <w:hideMark/>
          </w:tcPr>
          <w:p w14:paraId="04642BD4" w14:textId="77777777" w:rsidR="000A468E" w:rsidRPr="00A73265" w:rsidRDefault="000A468E" w:rsidP="0097207A">
            <w:pPr>
              <w:pStyle w:val="TOCHeading"/>
            </w:pPr>
            <w:r w:rsidRPr="00A73265">
              <w:t>Failure Management</w:t>
            </w:r>
          </w:p>
        </w:tc>
        <w:tc>
          <w:tcPr>
            <w:tcW w:w="261" w:type="pct"/>
            <w:vMerge w:val="restart"/>
            <w:tcBorders>
              <w:top w:val="single" w:sz="4" w:space="0" w:color="auto"/>
              <w:left w:val="nil"/>
              <w:right w:val="single" w:sz="4" w:space="0" w:color="auto"/>
            </w:tcBorders>
            <w:shd w:val="clear" w:color="auto" w:fill="FFFFFF" w:themeFill="background1"/>
            <w:textDirection w:val="tbRl"/>
          </w:tcPr>
          <w:p w14:paraId="11F21DF0" w14:textId="77777777" w:rsidR="000A468E" w:rsidRPr="00A73265" w:rsidRDefault="000A468E" w:rsidP="0097207A">
            <w:pPr>
              <w:pStyle w:val="TOCHeading"/>
            </w:pPr>
            <w:r w:rsidRPr="00A73265">
              <w:t>Comments</w:t>
            </w:r>
          </w:p>
        </w:tc>
      </w:tr>
      <w:tr w:rsidR="000A468E" w:rsidRPr="00425B54" w14:paraId="1B4C4EB3" w14:textId="77777777" w:rsidTr="0097207A">
        <w:trPr>
          <w:cantSplit/>
          <w:trHeight w:val="2348"/>
        </w:trPr>
        <w:tc>
          <w:tcPr>
            <w:tcW w:w="604" w:type="pct"/>
            <w:tcBorders>
              <w:top w:val="nil"/>
              <w:left w:val="single" w:sz="4" w:space="0" w:color="auto"/>
              <w:bottom w:val="single" w:sz="4" w:space="0" w:color="auto"/>
              <w:right w:val="single" w:sz="4" w:space="0" w:color="auto"/>
            </w:tcBorders>
            <w:shd w:val="clear" w:color="auto" w:fill="auto"/>
            <w:noWrap/>
            <w:textDirection w:val="tbRl"/>
            <w:vAlign w:val="center"/>
            <w:hideMark/>
          </w:tcPr>
          <w:p w14:paraId="30EA9767" w14:textId="77777777" w:rsidR="000A468E" w:rsidRPr="00A73265" w:rsidRDefault="000A468E" w:rsidP="0097207A">
            <w:pPr>
              <w:pStyle w:val="TOCHeading"/>
            </w:pPr>
            <w:r>
              <w:t>OS</w:t>
            </w:r>
            <w:r w:rsidRPr="00A73265">
              <w:t>HA ID</w:t>
            </w:r>
          </w:p>
        </w:tc>
        <w:tc>
          <w:tcPr>
            <w:tcW w:w="530" w:type="pct"/>
            <w:tcBorders>
              <w:top w:val="nil"/>
              <w:left w:val="nil"/>
              <w:bottom w:val="single" w:sz="4" w:space="0" w:color="auto"/>
              <w:right w:val="single" w:sz="4" w:space="0" w:color="auto"/>
            </w:tcBorders>
            <w:shd w:val="clear" w:color="auto" w:fill="auto"/>
            <w:noWrap/>
            <w:textDirection w:val="tbRl"/>
            <w:vAlign w:val="center"/>
            <w:hideMark/>
          </w:tcPr>
          <w:p w14:paraId="32BF1280" w14:textId="77777777" w:rsidR="000A468E" w:rsidRPr="00A73265" w:rsidRDefault="000A468E" w:rsidP="0097207A">
            <w:pPr>
              <w:pStyle w:val="TOCHeading"/>
            </w:pPr>
            <w:r>
              <w:t>Hazard</w:t>
            </w:r>
          </w:p>
        </w:tc>
        <w:tc>
          <w:tcPr>
            <w:tcW w:w="241" w:type="pct"/>
            <w:tcBorders>
              <w:top w:val="nil"/>
              <w:left w:val="nil"/>
              <w:bottom w:val="single" w:sz="4" w:space="0" w:color="auto"/>
              <w:right w:val="single" w:sz="4" w:space="0" w:color="auto"/>
            </w:tcBorders>
            <w:shd w:val="clear" w:color="auto" w:fill="auto"/>
            <w:noWrap/>
            <w:textDirection w:val="tbRl"/>
            <w:vAlign w:val="center"/>
            <w:hideMark/>
          </w:tcPr>
          <w:p w14:paraId="6735884C" w14:textId="77777777" w:rsidR="000A468E" w:rsidRPr="00A73265" w:rsidRDefault="000A468E" w:rsidP="0097207A">
            <w:pPr>
              <w:pStyle w:val="TOCHeading"/>
            </w:pPr>
            <w:r w:rsidRPr="00A73265">
              <w:t>Failure Mode</w:t>
            </w:r>
          </w:p>
        </w:tc>
        <w:tc>
          <w:tcPr>
            <w:tcW w:w="313" w:type="pct"/>
            <w:tcBorders>
              <w:top w:val="nil"/>
              <w:left w:val="nil"/>
              <w:bottom w:val="single" w:sz="4" w:space="0" w:color="auto"/>
              <w:right w:val="single" w:sz="4" w:space="0" w:color="auto"/>
            </w:tcBorders>
            <w:shd w:val="clear" w:color="auto" w:fill="auto"/>
            <w:noWrap/>
            <w:textDirection w:val="tbRl"/>
            <w:vAlign w:val="center"/>
            <w:hideMark/>
          </w:tcPr>
          <w:p w14:paraId="0BBAB69C" w14:textId="77777777" w:rsidR="000A468E" w:rsidRPr="00A73265" w:rsidRDefault="000A468E" w:rsidP="0097207A">
            <w:pPr>
              <w:pStyle w:val="TOCHeading"/>
            </w:pPr>
            <w:r w:rsidRPr="00A73265">
              <w:t>Effect</w:t>
            </w:r>
          </w:p>
        </w:tc>
        <w:tc>
          <w:tcPr>
            <w:tcW w:w="249" w:type="pct"/>
            <w:tcBorders>
              <w:top w:val="nil"/>
              <w:left w:val="nil"/>
              <w:bottom w:val="single" w:sz="4" w:space="0" w:color="auto"/>
              <w:right w:val="single" w:sz="4" w:space="0" w:color="auto"/>
            </w:tcBorders>
            <w:shd w:val="clear" w:color="auto" w:fill="auto"/>
            <w:noWrap/>
            <w:textDirection w:val="tbRl"/>
            <w:vAlign w:val="center"/>
            <w:hideMark/>
          </w:tcPr>
          <w:p w14:paraId="14FC40D6" w14:textId="77777777" w:rsidR="000A468E" w:rsidRPr="00A73265" w:rsidRDefault="000A468E" w:rsidP="0097207A">
            <w:pPr>
              <w:pStyle w:val="TOCHeading"/>
            </w:pPr>
            <w:r w:rsidRPr="00A73265">
              <w:t>Cause</w:t>
            </w:r>
          </w:p>
        </w:tc>
        <w:tc>
          <w:tcPr>
            <w:tcW w:w="285" w:type="pct"/>
            <w:tcBorders>
              <w:top w:val="nil"/>
              <w:left w:val="nil"/>
              <w:bottom w:val="single" w:sz="4" w:space="0" w:color="auto"/>
              <w:right w:val="single" w:sz="4" w:space="0" w:color="auto"/>
            </w:tcBorders>
            <w:shd w:val="clear" w:color="auto" w:fill="auto"/>
            <w:noWrap/>
            <w:textDirection w:val="tbRl"/>
            <w:vAlign w:val="center"/>
            <w:hideMark/>
          </w:tcPr>
          <w:p w14:paraId="2C501421" w14:textId="77777777" w:rsidR="000A468E" w:rsidRPr="00A73265" w:rsidRDefault="000A468E" w:rsidP="0097207A">
            <w:pPr>
              <w:pStyle w:val="TOCHeading"/>
            </w:pPr>
            <w:r w:rsidRPr="00A73265">
              <w:t>Potential Accident</w:t>
            </w:r>
          </w:p>
        </w:tc>
        <w:tc>
          <w:tcPr>
            <w:tcW w:w="462" w:type="pct"/>
            <w:tcBorders>
              <w:top w:val="nil"/>
              <w:left w:val="nil"/>
              <w:bottom w:val="single" w:sz="4" w:space="0" w:color="auto"/>
              <w:right w:val="single" w:sz="4" w:space="0" w:color="auto"/>
            </w:tcBorders>
            <w:shd w:val="clear" w:color="auto" w:fill="auto"/>
            <w:noWrap/>
            <w:textDirection w:val="tbRl"/>
            <w:vAlign w:val="center"/>
            <w:hideMark/>
          </w:tcPr>
          <w:p w14:paraId="17210D48" w14:textId="77777777" w:rsidR="000A468E" w:rsidRPr="00A73265" w:rsidRDefault="000A468E" w:rsidP="0097207A">
            <w:pPr>
              <w:pStyle w:val="TOCHeading"/>
            </w:pPr>
            <w:r w:rsidRPr="00A73265">
              <w:t>Severity</w:t>
            </w:r>
          </w:p>
        </w:tc>
        <w:tc>
          <w:tcPr>
            <w:tcW w:w="435" w:type="pct"/>
            <w:tcBorders>
              <w:top w:val="nil"/>
              <w:left w:val="nil"/>
              <w:bottom w:val="single" w:sz="4" w:space="0" w:color="auto"/>
              <w:right w:val="single" w:sz="4" w:space="0" w:color="auto"/>
            </w:tcBorders>
            <w:shd w:val="clear" w:color="auto" w:fill="auto"/>
            <w:noWrap/>
            <w:textDirection w:val="tbRl"/>
            <w:vAlign w:val="center"/>
            <w:hideMark/>
          </w:tcPr>
          <w:p w14:paraId="6A074E15" w14:textId="77777777" w:rsidR="000A468E" w:rsidRPr="00A73265" w:rsidRDefault="000A468E" w:rsidP="0097207A">
            <w:pPr>
              <w:pStyle w:val="TOCHeading"/>
            </w:pPr>
            <w:r w:rsidRPr="00A73265">
              <w:t>Frequency</w:t>
            </w:r>
          </w:p>
        </w:tc>
        <w:tc>
          <w:tcPr>
            <w:tcW w:w="557" w:type="pct"/>
            <w:gridSpan w:val="2"/>
            <w:tcBorders>
              <w:top w:val="nil"/>
              <w:left w:val="nil"/>
              <w:bottom w:val="single" w:sz="4" w:space="0" w:color="auto"/>
              <w:right w:val="single" w:sz="4" w:space="0" w:color="auto"/>
            </w:tcBorders>
            <w:shd w:val="clear" w:color="auto" w:fill="auto"/>
            <w:noWrap/>
            <w:textDirection w:val="tbRl"/>
            <w:vAlign w:val="center"/>
            <w:hideMark/>
          </w:tcPr>
          <w:p w14:paraId="354B6E0C" w14:textId="77777777" w:rsidR="000A468E" w:rsidRPr="00A73265" w:rsidRDefault="000A468E" w:rsidP="0097207A">
            <w:pPr>
              <w:pStyle w:val="TOCHeading"/>
            </w:pPr>
            <w:r w:rsidRPr="00A73265">
              <w:t>Risk Assessment</w:t>
            </w:r>
          </w:p>
        </w:tc>
        <w:tc>
          <w:tcPr>
            <w:tcW w:w="496" w:type="pct"/>
            <w:tcBorders>
              <w:top w:val="nil"/>
              <w:left w:val="nil"/>
              <w:bottom w:val="single" w:sz="4" w:space="0" w:color="auto"/>
              <w:right w:val="single" w:sz="4" w:space="0" w:color="auto"/>
            </w:tcBorders>
            <w:shd w:val="clear" w:color="auto" w:fill="auto"/>
            <w:noWrap/>
            <w:textDirection w:val="tbRl"/>
            <w:vAlign w:val="center"/>
            <w:hideMark/>
          </w:tcPr>
          <w:p w14:paraId="29C983D9" w14:textId="77777777" w:rsidR="000A468E" w:rsidRPr="00A73265" w:rsidRDefault="000A468E" w:rsidP="0097207A">
            <w:pPr>
              <w:pStyle w:val="TOCHeading"/>
            </w:pPr>
            <w:r w:rsidRPr="00A73265">
              <w:t>Mitigation Measure</w:t>
            </w:r>
          </w:p>
        </w:tc>
        <w:tc>
          <w:tcPr>
            <w:tcW w:w="565" w:type="pct"/>
            <w:tcBorders>
              <w:top w:val="nil"/>
              <w:left w:val="nil"/>
              <w:bottom w:val="single" w:sz="4" w:space="0" w:color="auto"/>
              <w:right w:val="single" w:sz="4" w:space="0" w:color="auto"/>
            </w:tcBorders>
            <w:shd w:val="clear" w:color="auto" w:fill="auto"/>
            <w:noWrap/>
            <w:textDirection w:val="tbRl"/>
            <w:vAlign w:val="center"/>
            <w:hideMark/>
          </w:tcPr>
          <w:p w14:paraId="32D3EC3B" w14:textId="77777777" w:rsidR="000A468E" w:rsidRPr="00A73265" w:rsidRDefault="000A468E" w:rsidP="0097207A">
            <w:pPr>
              <w:pStyle w:val="TOCHeading"/>
            </w:pPr>
            <w:r w:rsidRPr="00A73265">
              <w:t>Mitigation Owner</w:t>
            </w:r>
          </w:p>
        </w:tc>
        <w:tc>
          <w:tcPr>
            <w:tcW w:w="261" w:type="pct"/>
            <w:vMerge/>
            <w:tcBorders>
              <w:left w:val="nil"/>
              <w:bottom w:val="single" w:sz="4" w:space="0" w:color="auto"/>
              <w:right w:val="single" w:sz="4" w:space="0" w:color="auto"/>
            </w:tcBorders>
            <w:textDirection w:val="tbRl"/>
            <w:vAlign w:val="center"/>
          </w:tcPr>
          <w:p w14:paraId="071A6974" w14:textId="77777777" w:rsidR="000A468E" w:rsidRPr="00425B54" w:rsidRDefault="000A468E" w:rsidP="0097207A">
            <w:pPr>
              <w:spacing w:line="0" w:lineRule="atLeast"/>
              <w:ind w:left="113" w:right="113"/>
              <w:jc w:val="center"/>
              <w:rPr>
                <w:rFonts w:ascii="Calibri" w:eastAsia="Arial" w:hAnsi="Calibri" w:cs="Calibri"/>
                <w:b/>
                <w:color w:val="000000" w:themeColor="text1"/>
              </w:rPr>
            </w:pPr>
          </w:p>
        </w:tc>
      </w:tr>
    </w:tbl>
    <w:p w14:paraId="5973EE69" w14:textId="1BE2DC54" w:rsidR="000A468E" w:rsidRPr="00AD5E6E" w:rsidRDefault="000A468E" w:rsidP="000A468E">
      <w:pPr>
        <w:pStyle w:val="StyleCaptionCalibri11ptBoldUnderline"/>
        <w:rPr>
          <w:lang w:val="en-IN"/>
        </w:rPr>
      </w:pPr>
      <w:bookmarkStart w:id="638" w:name="_Toc163139107"/>
      <w:r w:rsidRPr="00AD5E6E">
        <w:t xml:space="preserve">Table </w:t>
      </w:r>
      <w:r w:rsidRPr="00AD5E6E">
        <w:fldChar w:fldCharType="begin"/>
      </w:r>
      <w:r w:rsidRPr="00AD5E6E">
        <w:instrText xml:space="preserve"> SEQ Table \* ARABIC </w:instrText>
      </w:r>
      <w:r w:rsidRPr="00AD5E6E">
        <w:fldChar w:fldCharType="separate"/>
      </w:r>
      <w:r w:rsidR="005830A6">
        <w:rPr>
          <w:noProof/>
        </w:rPr>
        <w:t>26</w:t>
      </w:r>
      <w:r w:rsidRPr="00AD5E6E">
        <w:fldChar w:fldCharType="end"/>
      </w:r>
      <w:r w:rsidRPr="00AD5E6E">
        <w:t xml:space="preserve">: </w:t>
      </w:r>
      <w:r>
        <w:t>Operating &amp; Support Hazard Analysis</w:t>
      </w:r>
      <w:bookmarkEnd w:id="638"/>
    </w:p>
    <w:p w14:paraId="4F8E13A0" w14:textId="77777777" w:rsidR="000A468E" w:rsidRDefault="000A468E" w:rsidP="000A468E">
      <w:pPr>
        <w:tabs>
          <w:tab w:val="left" w:pos="1066"/>
        </w:tabs>
        <w:rPr>
          <w:lang w:val="en-US"/>
        </w:rPr>
      </w:pPr>
    </w:p>
    <w:p w14:paraId="78473294" w14:textId="3329BDA0" w:rsidR="000A468E" w:rsidRPr="00E40C02" w:rsidRDefault="000A468E" w:rsidP="0049217E">
      <w:pPr>
        <w:pStyle w:val="Heading2"/>
        <w:ind w:left="851" w:hanging="567"/>
      </w:pPr>
      <w:bookmarkStart w:id="639" w:name="_Toc54862644"/>
      <w:bookmarkStart w:id="640" w:name="_Toc73470802"/>
      <w:bookmarkStart w:id="641" w:name="_Toc81681719"/>
      <w:bookmarkStart w:id="642" w:name="_Toc163141034"/>
      <w:r w:rsidRPr="000A51D7">
        <w:lastRenderedPageBreak/>
        <w:t>Hazard Log</w:t>
      </w:r>
      <w:bookmarkEnd w:id="639"/>
      <w:bookmarkEnd w:id="640"/>
      <w:bookmarkEnd w:id="641"/>
      <w:bookmarkEnd w:id="642"/>
    </w:p>
    <w:tbl>
      <w:tblPr>
        <w:tblW w:w="4940" w:type="pct"/>
        <w:tblInd w:w="535" w:type="dxa"/>
        <w:tblLayout w:type="fixed"/>
        <w:tblLook w:val="04A0" w:firstRow="1" w:lastRow="0" w:firstColumn="1" w:lastColumn="0" w:noHBand="0" w:noVBand="1"/>
      </w:tblPr>
      <w:tblGrid>
        <w:gridCol w:w="578"/>
        <w:gridCol w:w="665"/>
        <w:gridCol w:w="806"/>
        <w:gridCol w:w="786"/>
        <w:gridCol w:w="526"/>
        <w:gridCol w:w="609"/>
        <w:gridCol w:w="715"/>
        <w:gridCol w:w="916"/>
        <w:gridCol w:w="713"/>
        <w:gridCol w:w="609"/>
        <w:gridCol w:w="609"/>
        <w:gridCol w:w="618"/>
        <w:gridCol w:w="609"/>
        <w:gridCol w:w="609"/>
        <w:gridCol w:w="479"/>
      </w:tblGrid>
      <w:tr w:rsidR="000A468E" w:rsidRPr="00425B54" w14:paraId="7BD8B2AE" w14:textId="77777777" w:rsidTr="004D3643">
        <w:trPr>
          <w:trHeight w:val="326"/>
        </w:trPr>
        <w:tc>
          <w:tcPr>
            <w:tcW w:w="632"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6C4C34" w14:textId="77777777" w:rsidR="000A468E" w:rsidRPr="00A73265" w:rsidRDefault="000A468E" w:rsidP="0097207A">
            <w:pPr>
              <w:pStyle w:val="TOCHeading"/>
            </w:pPr>
            <w:r w:rsidRPr="00A73265">
              <w:t>Hazard Identification</w:t>
            </w:r>
          </w:p>
        </w:tc>
        <w:tc>
          <w:tcPr>
            <w:tcW w:w="809" w:type="pct"/>
            <w:gridSpan w:val="2"/>
            <w:tcBorders>
              <w:top w:val="single" w:sz="4" w:space="0" w:color="auto"/>
              <w:left w:val="nil"/>
              <w:bottom w:val="single" w:sz="4" w:space="0" w:color="auto"/>
              <w:right w:val="single" w:sz="4" w:space="0" w:color="auto"/>
            </w:tcBorders>
            <w:shd w:val="clear" w:color="auto" w:fill="auto"/>
            <w:noWrap/>
            <w:vAlign w:val="center"/>
            <w:hideMark/>
          </w:tcPr>
          <w:p w14:paraId="7BB44B37" w14:textId="77777777" w:rsidR="000A468E" w:rsidRPr="00A73265" w:rsidRDefault="000A468E" w:rsidP="0097207A">
            <w:pPr>
              <w:pStyle w:val="TOCHeading"/>
            </w:pPr>
            <w:r w:rsidRPr="00A73265">
              <w:t>Failure Identification</w:t>
            </w:r>
          </w:p>
        </w:tc>
        <w:tc>
          <w:tcPr>
            <w:tcW w:w="939" w:type="pct"/>
            <w:gridSpan w:val="3"/>
            <w:tcBorders>
              <w:top w:val="single" w:sz="4" w:space="0" w:color="auto"/>
              <w:left w:val="nil"/>
              <w:bottom w:val="single" w:sz="4" w:space="0" w:color="auto"/>
              <w:right w:val="single" w:sz="4" w:space="0" w:color="auto"/>
            </w:tcBorders>
            <w:shd w:val="clear" w:color="auto" w:fill="auto"/>
            <w:noWrap/>
            <w:vAlign w:val="center"/>
            <w:hideMark/>
          </w:tcPr>
          <w:p w14:paraId="4EB68580" w14:textId="77777777" w:rsidR="000A468E" w:rsidRPr="00A73265" w:rsidRDefault="000A468E" w:rsidP="0097207A">
            <w:pPr>
              <w:pStyle w:val="TOCHeading"/>
            </w:pPr>
            <w:r w:rsidRPr="00A73265">
              <w:t>Initial Risk evaluation</w:t>
            </w:r>
          </w:p>
        </w:tc>
        <w:tc>
          <w:tcPr>
            <w:tcW w:w="827" w:type="pct"/>
            <w:gridSpan w:val="2"/>
            <w:tcBorders>
              <w:top w:val="single" w:sz="4" w:space="0" w:color="auto"/>
              <w:left w:val="nil"/>
              <w:bottom w:val="single" w:sz="4" w:space="0" w:color="auto"/>
              <w:right w:val="single" w:sz="4" w:space="0" w:color="auto"/>
            </w:tcBorders>
            <w:shd w:val="clear" w:color="auto" w:fill="auto"/>
            <w:noWrap/>
            <w:vAlign w:val="center"/>
            <w:hideMark/>
          </w:tcPr>
          <w:p w14:paraId="4B2C578A" w14:textId="77777777" w:rsidR="000A468E" w:rsidRPr="00A73265" w:rsidRDefault="000A468E" w:rsidP="0097207A">
            <w:pPr>
              <w:pStyle w:val="TOCHeading"/>
            </w:pPr>
            <w:r w:rsidRPr="00A73265">
              <w:t>Failure Management</w:t>
            </w:r>
          </w:p>
        </w:tc>
        <w:tc>
          <w:tcPr>
            <w:tcW w:w="931" w:type="pct"/>
            <w:gridSpan w:val="3"/>
            <w:tcBorders>
              <w:top w:val="single" w:sz="4" w:space="0" w:color="auto"/>
              <w:left w:val="nil"/>
              <w:bottom w:val="single" w:sz="4" w:space="0" w:color="auto"/>
              <w:right w:val="single" w:sz="4" w:space="0" w:color="auto"/>
            </w:tcBorders>
            <w:shd w:val="clear" w:color="auto" w:fill="auto"/>
            <w:vAlign w:val="center"/>
          </w:tcPr>
          <w:p w14:paraId="7F273361" w14:textId="77777777" w:rsidR="000A468E" w:rsidRPr="00A73265" w:rsidRDefault="000A468E" w:rsidP="0097207A">
            <w:pPr>
              <w:pStyle w:val="TOCHeading"/>
            </w:pPr>
            <w:r w:rsidRPr="00A73265">
              <w:t xml:space="preserve">Final Risk Evaluation </w:t>
            </w:r>
          </w:p>
        </w:tc>
        <w:tc>
          <w:tcPr>
            <w:tcW w:w="309" w:type="pct"/>
            <w:vMerge w:val="restart"/>
            <w:tcBorders>
              <w:top w:val="single" w:sz="4" w:space="0" w:color="auto"/>
              <w:left w:val="nil"/>
              <w:right w:val="single" w:sz="4" w:space="0" w:color="auto"/>
            </w:tcBorders>
            <w:shd w:val="clear" w:color="auto" w:fill="auto"/>
            <w:textDirection w:val="tbRl"/>
          </w:tcPr>
          <w:p w14:paraId="1DEAFFCF" w14:textId="77777777" w:rsidR="000A468E" w:rsidRPr="00425B54" w:rsidRDefault="000A468E" w:rsidP="0097207A">
            <w:pPr>
              <w:spacing w:line="0" w:lineRule="atLeast"/>
              <w:ind w:left="113" w:right="113"/>
              <w:jc w:val="center"/>
              <w:rPr>
                <w:rFonts w:ascii="Calibri" w:hAnsi="Calibri" w:cs="Calibri"/>
                <w:color w:val="000000" w:themeColor="text1"/>
              </w:rPr>
            </w:pPr>
            <w:r>
              <w:rPr>
                <w:rFonts w:ascii="Calibri" w:hAnsi="Calibri"/>
                <w:b/>
                <w:bCs/>
                <w:color w:val="095BA6"/>
                <w:sz w:val="24"/>
              </w:rPr>
              <w:t>Evidence Link</w:t>
            </w:r>
          </w:p>
        </w:tc>
        <w:tc>
          <w:tcPr>
            <w:tcW w:w="309" w:type="pct"/>
            <w:vMerge w:val="restart"/>
            <w:tcBorders>
              <w:top w:val="single" w:sz="4" w:space="0" w:color="auto"/>
              <w:left w:val="nil"/>
              <w:right w:val="single" w:sz="4" w:space="0" w:color="auto"/>
            </w:tcBorders>
            <w:textDirection w:val="tbRl"/>
          </w:tcPr>
          <w:p w14:paraId="5B646D82" w14:textId="77777777" w:rsidR="000A468E" w:rsidRPr="00A73265" w:rsidRDefault="000A468E" w:rsidP="0097207A">
            <w:pPr>
              <w:spacing w:line="0" w:lineRule="atLeast"/>
              <w:ind w:left="113" w:right="113"/>
              <w:jc w:val="center"/>
              <w:rPr>
                <w:rFonts w:ascii="Calibri" w:hAnsi="Calibri"/>
                <w:b/>
                <w:bCs/>
                <w:color w:val="095BA6"/>
                <w:sz w:val="24"/>
              </w:rPr>
            </w:pPr>
            <w:r w:rsidRPr="00A73265">
              <w:rPr>
                <w:rFonts w:ascii="Calibri" w:hAnsi="Calibri"/>
                <w:b/>
                <w:bCs/>
                <w:color w:val="095BA6"/>
                <w:sz w:val="24"/>
              </w:rPr>
              <w:t>Status</w:t>
            </w:r>
          </w:p>
        </w:tc>
        <w:tc>
          <w:tcPr>
            <w:tcW w:w="245" w:type="pct"/>
            <w:vMerge w:val="restart"/>
            <w:tcBorders>
              <w:top w:val="single" w:sz="4" w:space="0" w:color="auto"/>
              <w:left w:val="single" w:sz="4" w:space="0" w:color="auto"/>
              <w:right w:val="single" w:sz="4" w:space="0" w:color="auto"/>
            </w:tcBorders>
            <w:textDirection w:val="tbRl"/>
          </w:tcPr>
          <w:p w14:paraId="36C9EEBE" w14:textId="77777777" w:rsidR="000A468E" w:rsidRPr="00A73265" w:rsidRDefault="000A468E" w:rsidP="0097207A">
            <w:pPr>
              <w:spacing w:line="0" w:lineRule="atLeast"/>
              <w:ind w:left="113" w:right="113"/>
              <w:jc w:val="center"/>
            </w:pPr>
            <w:r>
              <w:rPr>
                <w:rFonts w:ascii="Calibri" w:hAnsi="Calibri"/>
                <w:b/>
                <w:bCs/>
                <w:color w:val="095BA6"/>
                <w:sz w:val="24"/>
              </w:rPr>
              <w:t>Comments</w:t>
            </w:r>
          </w:p>
        </w:tc>
      </w:tr>
      <w:tr w:rsidR="000A468E" w:rsidRPr="00425B54" w14:paraId="70E9B7EA" w14:textId="77777777" w:rsidTr="004D3643">
        <w:trPr>
          <w:cantSplit/>
          <w:trHeight w:val="2350"/>
        </w:trPr>
        <w:tc>
          <w:tcPr>
            <w:tcW w:w="294" w:type="pct"/>
            <w:tcBorders>
              <w:top w:val="nil"/>
              <w:left w:val="single" w:sz="4" w:space="0" w:color="auto"/>
              <w:bottom w:val="single" w:sz="4" w:space="0" w:color="auto"/>
              <w:right w:val="single" w:sz="4" w:space="0" w:color="auto"/>
            </w:tcBorders>
            <w:shd w:val="clear" w:color="auto" w:fill="auto"/>
            <w:noWrap/>
            <w:textDirection w:val="tbRl"/>
            <w:vAlign w:val="center"/>
            <w:hideMark/>
          </w:tcPr>
          <w:p w14:paraId="434BBE3D" w14:textId="77777777" w:rsidR="000A468E" w:rsidRPr="00A73265" w:rsidRDefault="000A468E" w:rsidP="0097207A">
            <w:pPr>
              <w:pStyle w:val="TOCHeading"/>
            </w:pPr>
            <w:r w:rsidRPr="00A73265">
              <w:t>Hazard ID</w:t>
            </w:r>
          </w:p>
        </w:tc>
        <w:tc>
          <w:tcPr>
            <w:tcW w:w="338" w:type="pct"/>
            <w:tcBorders>
              <w:top w:val="nil"/>
              <w:left w:val="nil"/>
              <w:bottom w:val="single" w:sz="4" w:space="0" w:color="auto"/>
              <w:right w:val="single" w:sz="4" w:space="0" w:color="auto"/>
            </w:tcBorders>
            <w:shd w:val="clear" w:color="auto" w:fill="auto"/>
            <w:noWrap/>
            <w:textDirection w:val="tbRl"/>
            <w:vAlign w:val="center"/>
            <w:hideMark/>
          </w:tcPr>
          <w:p w14:paraId="4BCDFBE8" w14:textId="77777777" w:rsidR="000A468E" w:rsidRPr="00A73265" w:rsidRDefault="000A468E" w:rsidP="0097207A">
            <w:pPr>
              <w:pStyle w:val="TOCHeading"/>
            </w:pPr>
            <w:r w:rsidRPr="00A73265">
              <w:t>Potential Hazard</w:t>
            </w:r>
          </w:p>
        </w:tc>
        <w:tc>
          <w:tcPr>
            <w:tcW w:w="410" w:type="pct"/>
            <w:tcBorders>
              <w:top w:val="nil"/>
              <w:left w:val="nil"/>
              <w:bottom w:val="single" w:sz="4" w:space="0" w:color="auto"/>
              <w:right w:val="single" w:sz="4" w:space="0" w:color="auto"/>
            </w:tcBorders>
            <w:shd w:val="clear" w:color="auto" w:fill="auto"/>
            <w:noWrap/>
            <w:textDirection w:val="tbRl"/>
            <w:vAlign w:val="center"/>
            <w:hideMark/>
          </w:tcPr>
          <w:p w14:paraId="3845D3A4" w14:textId="77777777" w:rsidR="000A468E" w:rsidRPr="00A73265" w:rsidRDefault="000A468E" w:rsidP="0097207A">
            <w:pPr>
              <w:pStyle w:val="TOCHeading"/>
            </w:pPr>
            <w:r w:rsidRPr="00A73265">
              <w:t>Hazard cause</w:t>
            </w:r>
          </w:p>
        </w:tc>
        <w:tc>
          <w:tcPr>
            <w:tcW w:w="399" w:type="pct"/>
            <w:tcBorders>
              <w:top w:val="nil"/>
              <w:left w:val="nil"/>
              <w:bottom w:val="single" w:sz="4" w:space="0" w:color="auto"/>
              <w:right w:val="single" w:sz="4" w:space="0" w:color="auto"/>
            </w:tcBorders>
            <w:shd w:val="clear" w:color="auto" w:fill="auto"/>
            <w:noWrap/>
            <w:textDirection w:val="tbRl"/>
            <w:vAlign w:val="center"/>
            <w:hideMark/>
          </w:tcPr>
          <w:p w14:paraId="69D504AE" w14:textId="77777777" w:rsidR="000A468E" w:rsidRPr="00A73265" w:rsidRDefault="000A468E" w:rsidP="0097207A">
            <w:pPr>
              <w:pStyle w:val="TOCHeading"/>
            </w:pPr>
            <w:r w:rsidRPr="00A73265">
              <w:t>Potential Accident</w:t>
            </w:r>
          </w:p>
        </w:tc>
        <w:tc>
          <w:tcPr>
            <w:tcW w:w="267" w:type="pct"/>
            <w:tcBorders>
              <w:top w:val="nil"/>
              <w:left w:val="nil"/>
              <w:bottom w:val="single" w:sz="4" w:space="0" w:color="auto"/>
              <w:right w:val="single" w:sz="4" w:space="0" w:color="auto"/>
            </w:tcBorders>
            <w:shd w:val="clear" w:color="auto" w:fill="auto"/>
            <w:noWrap/>
            <w:textDirection w:val="tbRl"/>
            <w:vAlign w:val="center"/>
            <w:hideMark/>
          </w:tcPr>
          <w:p w14:paraId="2C2179B4" w14:textId="77777777" w:rsidR="000A468E" w:rsidRPr="00A73265" w:rsidRDefault="000A468E" w:rsidP="0097207A">
            <w:pPr>
              <w:pStyle w:val="TOCHeading"/>
            </w:pPr>
            <w:r w:rsidRPr="00A73265">
              <w:t>Severity</w:t>
            </w:r>
          </w:p>
        </w:tc>
        <w:tc>
          <w:tcPr>
            <w:tcW w:w="309" w:type="pct"/>
            <w:tcBorders>
              <w:top w:val="nil"/>
              <w:left w:val="nil"/>
              <w:bottom w:val="single" w:sz="4" w:space="0" w:color="auto"/>
              <w:right w:val="single" w:sz="4" w:space="0" w:color="auto"/>
            </w:tcBorders>
            <w:shd w:val="clear" w:color="auto" w:fill="auto"/>
            <w:noWrap/>
            <w:textDirection w:val="tbRl"/>
            <w:vAlign w:val="center"/>
            <w:hideMark/>
          </w:tcPr>
          <w:p w14:paraId="1B46B6D9" w14:textId="77777777" w:rsidR="000A468E" w:rsidRPr="00A73265" w:rsidRDefault="000A468E" w:rsidP="0097207A">
            <w:pPr>
              <w:pStyle w:val="TOCHeading"/>
            </w:pPr>
            <w:r w:rsidRPr="00A73265">
              <w:t>Frequency</w:t>
            </w:r>
          </w:p>
        </w:tc>
        <w:tc>
          <w:tcPr>
            <w:tcW w:w="363" w:type="pct"/>
            <w:tcBorders>
              <w:top w:val="nil"/>
              <w:left w:val="nil"/>
              <w:bottom w:val="single" w:sz="4" w:space="0" w:color="auto"/>
              <w:right w:val="single" w:sz="4" w:space="0" w:color="auto"/>
            </w:tcBorders>
            <w:shd w:val="clear" w:color="auto" w:fill="auto"/>
            <w:noWrap/>
            <w:textDirection w:val="tbRl"/>
            <w:vAlign w:val="center"/>
            <w:hideMark/>
          </w:tcPr>
          <w:p w14:paraId="02E16F1D" w14:textId="77777777" w:rsidR="000A468E" w:rsidRPr="00A73265" w:rsidRDefault="000A468E" w:rsidP="0097207A">
            <w:pPr>
              <w:pStyle w:val="TOCHeading"/>
            </w:pPr>
            <w:r w:rsidRPr="00A73265">
              <w:t>Risk Assessment</w:t>
            </w:r>
          </w:p>
        </w:tc>
        <w:tc>
          <w:tcPr>
            <w:tcW w:w="465" w:type="pct"/>
            <w:tcBorders>
              <w:top w:val="nil"/>
              <w:left w:val="nil"/>
              <w:bottom w:val="single" w:sz="4" w:space="0" w:color="auto"/>
              <w:right w:val="single" w:sz="4" w:space="0" w:color="auto"/>
            </w:tcBorders>
            <w:shd w:val="clear" w:color="auto" w:fill="auto"/>
            <w:noWrap/>
            <w:textDirection w:val="tbRl"/>
            <w:vAlign w:val="center"/>
            <w:hideMark/>
          </w:tcPr>
          <w:p w14:paraId="1D705B91" w14:textId="77777777" w:rsidR="000A468E" w:rsidRPr="00A73265" w:rsidRDefault="000A468E" w:rsidP="0097207A">
            <w:pPr>
              <w:pStyle w:val="TOCHeading"/>
            </w:pPr>
            <w:r w:rsidRPr="00A73265">
              <w:t>Mitigation Measure</w:t>
            </w:r>
          </w:p>
        </w:tc>
        <w:tc>
          <w:tcPr>
            <w:tcW w:w="361" w:type="pct"/>
            <w:tcBorders>
              <w:top w:val="nil"/>
              <w:left w:val="nil"/>
              <w:bottom w:val="single" w:sz="4" w:space="0" w:color="auto"/>
              <w:right w:val="single" w:sz="4" w:space="0" w:color="auto"/>
            </w:tcBorders>
            <w:shd w:val="clear" w:color="auto" w:fill="auto"/>
            <w:noWrap/>
            <w:textDirection w:val="tbRl"/>
            <w:vAlign w:val="center"/>
            <w:hideMark/>
          </w:tcPr>
          <w:p w14:paraId="7A758DB6" w14:textId="77777777" w:rsidR="000A468E" w:rsidRPr="00A73265" w:rsidRDefault="000A468E" w:rsidP="0097207A">
            <w:pPr>
              <w:pStyle w:val="TOCHeading"/>
            </w:pPr>
            <w:r w:rsidRPr="00A73265">
              <w:t>Mitigation Owner</w:t>
            </w:r>
          </w:p>
        </w:tc>
        <w:tc>
          <w:tcPr>
            <w:tcW w:w="309" w:type="pct"/>
            <w:tcBorders>
              <w:top w:val="nil"/>
              <w:left w:val="nil"/>
              <w:bottom w:val="single" w:sz="4" w:space="0" w:color="auto"/>
              <w:right w:val="single" w:sz="4" w:space="0" w:color="auto"/>
            </w:tcBorders>
            <w:textDirection w:val="tbRl"/>
            <w:vAlign w:val="center"/>
          </w:tcPr>
          <w:p w14:paraId="0ACA6D44" w14:textId="77777777" w:rsidR="000A468E" w:rsidRPr="00A73265" w:rsidRDefault="000A468E" w:rsidP="0097207A">
            <w:pPr>
              <w:pStyle w:val="TOCHeading"/>
            </w:pPr>
            <w:r w:rsidRPr="00A73265">
              <w:t>Severity</w:t>
            </w:r>
          </w:p>
        </w:tc>
        <w:tc>
          <w:tcPr>
            <w:tcW w:w="309" w:type="pct"/>
            <w:tcBorders>
              <w:top w:val="nil"/>
              <w:left w:val="nil"/>
              <w:bottom w:val="single" w:sz="4" w:space="0" w:color="auto"/>
              <w:right w:val="single" w:sz="4" w:space="0" w:color="auto"/>
            </w:tcBorders>
            <w:textDirection w:val="tbRl"/>
            <w:vAlign w:val="center"/>
          </w:tcPr>
          <w:p w14:paraId="12CE7DC8" w14:textId="77777777" w:rsidR="000A468E" w:rsidRPr="00A73265" w:rsidRDefault="000A468E" w:rsidP="0097207A">
            <w:pPr>
              <w:pStyle w:val="TOCHeading"/>
            </w:pPr>
            <w:r w:rsidRPr="00A73265">
              <w:t>Frequency</w:t>
            </w:r>
          </w:p>
        </w:tc>
        <w:tc>
          <w:tcPr>
            <w:tcW w:w="314" w:type="pct"/>
            <w:tcBorders>
              <w:top w:val="nil"/>
              <w:left w:val="nil"/>
              <w:bottom w:val="single" w:sz="4" w:space="0" w:color="auto"/>
              <w:right w:val="single" w:sz="4" w:space="0" w:color="auto"/>
            </w:tcBorders>
            <w:textDirection w:val="tbRl"/>
            <w:vAlign w:val="center"/>
          </w:tcPr>
          <w:p w14:paraId="16BC1E5A" w14:textId="77777777" w:rsidR="000A468E" w:rsidRPr="00A73265" w:rsidRDefault="000A468E" w:rsidP="0097207A">
            <w:pPr>
              <w:pStyle w:val="TOCHeading"/>
            </w:pPr>
            <w:r w:rsidRPr="00A73265">
              <w:t>Risk Assessment</w:t>
            </w:r>
          </w:p>
        </w:tc>
        <w:tc>
          <w:tcPr>
            <w:tcW w:w="309" w:type="pct"/>
            <w:vMerge/>
            <w:tcBorders>
              <w:left w:val="nil"/>
              <w:bottom w:val="single" w:sz="4" w:space="0" w:color="auto"/>
              <w:right w:val="single" w:sz="4" w:space="0" w:color="auto"/>
            </w:tcBorders>
            <w:shd w:val="clear" w:color="auto" w:fill="auto"/>
            <w:textDirection w:val="tbRl"/>
          </w:tcPr>
          <w:p w14:paraId="49E51B1E" w14:textId="77777777" w:rsidR="000A468E" w:rsidRPr="00425B54" w:rsidRDefault="000A468E" w:rsidP="0097207A">
            <w:pPr>
              <w:spacing w:line="0" w:lineRule="atLeast"/>
              <w:ind w:left="113" w:right="113"/>
              <w:jc w:val="center"/>
              <w:rPr>
                <w:rFonts w:ascii="Calibri" w:eastAsia="Arial" w:hAnsi="Calibri" w:cs="Calibri"/>
                <w:b/>
                <w:color w:val="000000" w:themeColor="text1"/>
              </w:rPr>
            </w:pPr>
          </w:p>
        </w:tc>
        <w:tc>
          <w:tcPr>
            <w:tcW w:w="309" w:type="pct"/>
            <w:vMerge/>
            <w:tcBorders>
              <w:left w:val="nil"/>
              <w:bottom w:val="single" w:sz="4" w:space="0" w:color="auto"/>
              <w:right w:val="single" w:sz="4" w:space="0" w:color="auto"/>
            </w:tcBorders>
            <w:textDirection w:val="tbRl"/>
          </w:tcPr>
          <w:p w14:paraId="754E1F1E" w14:textId="77777777" w:rsidR="000A468E" w:rsidRPr="00425B54" w:rsidRDefault="000A468E" w:rsidP="0097207A">
            <w:pPr>
              <w:spacing w:line="0" w:lineRule="atLeast"/>
              <w:ind w:left="113" w:right="113"/>
              <w:jc w:val="center"/>
              <w:rPr>
                <w:rFonts w:ascii="Calibri" w:eastAsia="Arial" w:hAnsi="Calibri" w:cs="Calibri"/>
                <w:b/>
                <w:color w:val="000000" w:themeColor="text1"/>
              </w:rPr>
            </w:pPr>
          </w:p>
        </w:tc>
        <w:tc>
          <w:tcPr>
            <w:tcW w:w="245" w:type="pct"/>
            <w:vMerge/>
            <w:tcBorders>
              <w:left w:val="single" w:sz="4" w:space="0" w:color="auto"/>
              <w:bottom w:val="single" w:sz="4" w:space="0" w:color="auto"/>
              <w:right w:val="single" w:sz="4" w:space="0" w:color="auto"/>
            </w:tcBorders>
            <w:textDirection w:val="tbRl"/>
          </w:tcPr>
          <w:p w14:paraId="510CBE34" w14:textId="77777777" w:rsidR="000A468E" w:rsidRPr="00425B54" w:rsidRDefault="000A468E" w:rsidP="0097207A">
            <w:pPr>
              <w:spacing w:line="0" w:lineRule="atLeast"/>
              <w:ind w:left="113" w:right="113"/>
              <w:jc w:val="center"/>
              <w:rPr>
                <w:rFonts w:ascii="Calibri" w:eastAsia="Arial" w:hAnsi="Calibri" w:cs="Calibri"/>
                <w:b/>
                <w:color w:val="000000" w:themeColor="text1"/>
              </w:rPr>
            </w:pPr>
          </w:p>
        </w:tc>
      </w:tr>
    </w:tbl>
    <w:p w14:paraId="514182D8" w14:textId="2618EA3A" w:rsidR="000A468E" w:rsidRPr="00AD5E6E" w:rsidRDefault="000A468E" w:rsidP="000A468E">
      <w:pPr>
        <w:pStyle w:val="StyleCaptionCalibri11ptBoldUnderline"/>
        <w:rPr>
          <w:lang w:val="en-IN"/>
        </w:rPr>
      </w:pPr>
      <w:bookmarkStart w:id="643" w:name="_Toc163139108"/>
      <w:r w:rsidRPr="00AD5E6E">
        <w:t xml:space="preserve">Table </w:t>
      </w:r>
      <w:r w:rsidRPr="00AD5E6E">
        <w:fldChar w:fldCharType="begin"/>
      </w:r>
      <w:r w:rsidRPr="00AD5E6E">
        <w:instrText xml:space="preserve"> SEQ Table \* ARABIC </w:instrText>
      </w:r>
      <w:r w:rsidRPr="00AD5E6E">
        <w:fldChar w:fldCharType="separate"/>
      </w:r>
      <w:r w:rsidR="005830A6">
        <w:rPr>
          <w:noProof/>
        </w:rPr>
        <w:t>27</w:t>
      </w:r>
      <w:r w:rsidRPr="00AD5E6E">
        <w:fldChar w:fldCharType="end"/>
      </w:r>
      <w:r w:rsidRPr="00AD5E6E">
        <w:t xml:space="preserve">: </w:t>
      </w:r>
      <w:r>
        <w:t>Hazard Log</w:t>
      </w:r>
      <w:bookmarkEnd w:id="643"/>
    </w:p>
    <w:p w14:paraId="5945759A" w14:textId="77777777" w:rsidR="000A468E" w:rsidRPr="009B1C2C" w:rsidRDefault="000A468E" w:rsidP="000A468E">
      <w:pPr>
        <w:tabs>
          <w:tab w:val="left" w:pos="1066"/>
        </w:tabs>
        <w:rPr>
          <w:lang w:val="en-US"/>
        </w:rPr>
      </w:pPr>
    </w:p>
    <w:p w14:paraId="764C1B6A" w14:textId="58BD8CAE" w:rsidR="00355F63" w:rsidRDefault="00355F63" w:rsidP="00355F63">
      <w:pPr>
        <w:rPr>
          <w:rFonts w:ascii="Arial" w:hAnsi="Arial" w:cs="Arial"/>
          <w:b/>
        </w:rPr>
      </w:pPr>
    </w:p>
    <w:p w14:paraId="60C4B5D4" w14:textId="77777777" w:rsidR="00355F63" w:rsidRDefault="00355F63" w:rsidP="00355F63">
      <w:pPr>
        <w:rPr>
          <w:rFonts w:ascii="Arial" w:hAnsi="Arial" w:cs="Arial"/>
          <w:b/>
        </w:rPr>
      </w:pPr>
      <w:bookmarkStart w:id="644" w:name="_heading=h.1v1yuxt" w:colFirst="0" w:colLast="0"/>
      <w:bookmarkEnd w:id="644"/>
    </w:p>
    <w:p w14:paraId="13EE8A6E" w14:textId="77777777" w:rsidR="00355F63" w:rsidRDefault="00355F63" w:rsidP="00355F63">
      <w:pPr>
        <w:rPr>
          <w:rFonts w:ascii="Arial" w:hAnsi="Arial" w:cs="Arial"/>
          <w:b/>
        </w:rPr>
      </w:pPr>
    </w:p>
    <w:p w14:paraId="53BD06A8" w14:textId="67555586" w:rsidR="00355F63" w:rsidRDefault="00B837FF" w:rsidP="00355F63">
      <w:pPr>
        <w:pStyle w:val="Caption"/>
        <w:rPr>
          <w:rFonts w:ascii="Arial" w:hAnsi="Arial" w:cs="Arial"/>
          <w:b w:val="0"/>
          <w:color w:val="000000"/>
          <w:sz w:val="24"/>
          <w:szCs w:val="24"/>
          <w:lang w:val="en-US"/>
        </w:rPr>
      </w:pPr>
      <w:bookmarkStart w:id="645" w:name="_heading=h.2iq8gzs" w:colFirst="0" w:colLast="0"/>
      <w:bookmarkEnd w:id="645"/>
      <w:r>
        <w:rPr>
          <w:rFonts w:ascii="Arial" w:hAnsi="Arial" w:cs="Arial"/>
          <w:b w:val="0"/>
          <w:color w:val="000000"/>
          <w:sz w:val="24"/>
          <w:szCs w:val="24"/>
          <w:lang w:val="en-US"/>
        </w:rPr>
        <w:t xml:space="preserve"> </w:t>
      </w:r>
    </w:p>
    <w:p w14:paraId="15B54F66" w14:textId="77777777" w:rsidR="00355F63" w:rsidRDefault="00355F63" w:rsidP="00355F63">
      <w:pPr>
        <w:widowControl w:val="0"/>
        <w:spacing w:before="80" w:after="60"/>
        <w:rPr>
          <w:rFonts w:ascii="Arial" w:hAnsi="Arial" w:cs="Arial"/>
          <w:b/>
          <w:color w:val="000000"/>
          <w:sz w:val="28"/>
          <w:szCs w:val="28"/>
        </w:rPr>
      </w:pPr>
    </w:p>
    <w:p w14:paraId="67B3B2E6" w14:textId="77777777" w:rsidR="00355F63" w:rsidRDefault="00355F63" w:rsidP="00355F63">
      <w:pPr>
        <w:widowControl w:val="0"/>
        <w:spacing w:before="80" w:after="60"/>
        <w:rPr>
          <w:rFonts w:ascii="Arial" w:hAnsi="Arial" w:cs="Arial"/>
          <w:b/>
          <w:color w:val="000000"/>
          <w:sz w:val="28"/>
          <w:szCs w:val="28"/>
        </w:rPr>
      </w:pPr>
    </w:p>
    <w:p w14:paraId="73E32041" w14:textId="77777777" w:rsidR="00355F63" w:rsidRDefault="00355F63" w:rsidP="007D526D">
      <w:pPr>
        <w:pStyle w:val="Heading2"/>
        <w:numPr>
          <w:ilvl w:val="0"/>
          <w:numId w:val="0"/>
        </w:numPr>
        <w:ind w:left="576"/>
        <w:rPr>
          <w:rFonts w:ascii="Arial" w:hAnsi="Arial" w:cs="Arial"/>
          <w:b w:val="0"/>
          <w:color w:val="000000"/>
          <w:sz w:val="24"/>
          <w:lang w:val="en-US"/>
        </w:rPr>
      </w:pPr>
      <w:bookmarkStart w:id="646" w:name="_heading=h.1x0gk37" w:colFirst="0" w:colLast="0"/>
      <w:bookmarkEnd w:id="646"/>
    </w:p>
    <w:p w14:paraId="6B5963BC" w14:textId="77777777" w:rsidR="00355F63" w:rsidRDefault="00355F63" w:rsidP="00355F63">
      <w:pPr>
        <w:widowControl w:val="0"/>
        <w:spacing w:before="80" w:after="60"/>
        <w:rPr>
          <w:rFonts w:ascii="Arial" w:hAnsi="Arial" w:cs="Arial"/>
          <w:b/>
          <w:color w:val="000000"/>
          <w:sz w:val="28"/>
          <w:szCs w:val="28"/>
        </w:rPr>
      </w:pPr>
    </w:p>
    <w:p w14:paraId="4096CC5A" w14:textId="4FC1358F" w:rsidR="00355F63" w:rsidRDefault="00355F63" w:rsidP="00D92641">
      <w:pPr>
        <w:pStyle w:val="Caption"/>
        <w:jc w:val="left"/>
        <w:rPr>
          <w:rFonts w:ascii="Arial" w:hAnsi="Arial" w:cs="Arial"/>
          <w:b w:val="0"/>
          <w:i w:val="0"/>
          <w:iCs/>
          <w:color w:val="000000"/>
          <w:sz w:val="24"/>
          <w:szCs w:val="24"/>
          <w:lang w:val="en-US"/>
        </w:rPr>
        <w:sectPr w:rsidR="00355F63" w:rsidSect="00491576">
          <w:headerReference w:type="default" r:id="rId29"/>
          <w:footerReference w:type="default" r:id="rId30"/>
          <w:pgSz w:w="12240" w:h="15840"/>
          <w:pgMar w:top="1440" w:right="1183" w:bottom="1440" w:left="1080" w:header="720" w:footer="0" w:gutter="0"/>
          <w:pgNumType w:start="0"/>
          <w:cols w:space="720"/>
          <w:titlePg/>
          <w:docGrid w:linePitch="299"/>
        </w:sectPr>
      </w:pPr>
      <w:bookmarkStart w:id="648" w:name="_heading=h.2250f4o" w:colFirst="0" w:colLast="0"/>
      <w:bookmarkEnd w:id="648"/>
    </w:p>
    <w:p w14:paraId="1A3D8757" w14:textId="35C358F6" w:rsidR="00355F63" w:rsidRPr="00A6579E" w:rsidRDefault="00A6579E" w:rsidP="009007F5">
      <w:pPr>
        <w:rPr>
          <w:rFonts w:ascii="Calisto MT" w:hAnsi="Calisto MT" w:cs="Arial"/>
          <w:b/>
          <w:sz w:val="96"/>
          <w:szCs w:val="96"/>
        </w:rPr>
      </w:pPr>
      <w:bookmarkStart w:id="649" w:name="_Hlk162539200"/>
      <w:r>
        <w:rPr>
          <w:b/>
          <w:noProof/>
        </w:rPr>
        <w:lastRenderedPageBreak/>
        <mc:AlternateContent>
          <mc:Choice Requires="wpg">
            <w:drawing>
              <wp:anchor distT="0" distB="0" distL="114300" distR="114300" simplePos="0" relativeHeight="251667456" behindDoc="0" locked="0" layoutInCell="1" allowOverlap="1" wp14:anchorId="45476344" wp14:editId="771E0FE6">
                <wp:simplePos x="0" y="0"/>
                <wp:positionH relativeFrom="margin">
                  <wp:posOffset>-1648038</wp:posOffset>
                </wp:positionH>
                <wp:positionV relativeFrom="topMargin">
                  <wp:posOffset>268660</wp:posOffset>
                </wp:positionV>
                <wp:extent cx="3851910" cy="772160"/>
                <wp:effectExtent l="0" t="0" r="15240" b="8890"/>
                <wp:wrapSquare wrapText="bothSides"/>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1910" cy="772160"/>
                          <a:chOff x="305" y="0"/>
                          <a:chExt cx="5367366" cy="940128"/>
                        </a:xfrm>
                      </wpg:grpSpPr>
                      <wps:wsp>
                        <wps:cNvPr id="7" name="Rectangle 4393"/>
                        <wps:cNvSpPr>
                          <a:spLocks noChangeArrowheads="1"/>
                        </wps:cNvSpPr>
                        <wps:spPr bwMode="auto">
                          <a:xfrm>
                            <a:off x="305" y="570229"/>
                            <a:ext cx="1248648"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70DE3" w14:textId="77777777" w:rsidR="00A6579E" w:rsidRDefault="00A6579E" w:rsidP="00A6579E">
                              <w:r>
                                <w:rPr>
                                  <w:rFonts w:eastAsia="Century Gothic" w:cs="Century Gothic"/>
                                  <w:b/>
                                </w:rPr>
                                <w:t xml:space="preserve">                        </w:t>
                              </w:r>
                            </w:p>
                          </w:txbxContent>
                        </wps:txbx>
                        <wps:bodyPr rot="0" vert="horz" wrap="square" lIns="0" tIns="0" rIns="0" bIns="0" anchor="t" anchorCtr="0" upright="1">
                          <a:noAutofit/>
                        </wps:bodyPr>
                      </wps:wsp>
                      <wps:wsp>
                        <wps:cNvPr id="8" name="Rectangle 4394"/>
                        <wps:cNvSpPr>
                          <a:spLocks noChangeArrowheads="1"/>
                        </wps:cNvSpPr>
                        <wps:spPr bwMode="auto">
                          <a:xfrm>
                            <a:off x="939038" y="570229"/>
                            <a:ext cx="311416"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C97D4" w14:textId="77777777" w:rsidR="00A6579E" w:rsidRDefault="00A6579E" w:rsidP="00A6579E">
                              <w:r>
                                <w:rPr>
                                  <w:rFonts w:eastAsia="Century Gothic" w:cs="Century Gothic"/>
                                  <w:b/>
                                </w:rPr>
                                <w:t xml:space="preserve">      </w:t>
                              </w:r>
                            </w:p>
                          </w:txbxContent>
                        </wps:txbx>
                        <wps:bodyPr rot="0" vert="horz" wrap="square" lIns="0" tIns="0" rIns="0" bIns="0" anchor="t" anchorCtr="0" upright="1">
                          <a:noAutofit/>
                        </wps:bodyPr>
                      </wps:wsp>
                      <wps:wsp>
                        <wps:cNvPr id="9" name="Rectangle 4395"/>
                        <wps:cNvSpPr>
                          <a:spLocks noChangeArrowheads="1"/>
                        </wps:cNvSpPr>
                        <wps:spPr bwMode="auto">
                          <a:xfrm>
                            <a:off x="1173734" y="570229"/>
                            <a:ext cx="1049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AD45A" w14:textId="77777777" w:rsidR="00A6579E" w:rsidRDefault="00A6579E" w:rsidP="00A6579E">
                              <w:r>
                                <w:rPr>
                                  <w:rFonts w:eastAsia="Century Gothic" w:cs="Century Gothic"/>
                                  <w:b/>
                                </w:rPr>
                                <w:t xml:space="preserve">  </w:t>
                              </w:r>
                            </w:p>
                          </w:txbxContent>
                        </wps:txbx>
                        <wps:bodyPr rot="0" vert="horz" wrap="square" lIns="0" tIns="0" rIns="0" bIns="0" anchor="t" anchorCtr="0" upright="1">
                          <a:noAutofit/>
                        </wps:bodyPr>
                      </wps:wsp>
                      <wps:wsp>
                        <wps:cNvPr id="10" name="Rectangle 4396"/>
                        <wps:cNvSpPr>
                          <a:spLocks noChangeArrowheads="1"/>
                        </wps:cNvSpPr>
                        <wps:spPr bwMode="auto">
                          <a:xfrm>
                            <a:off x="5315458" y="759205"/>
                            <a:ext cx="522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21AF6" w14:textId="77777777" w:rsidR="00A6579E" w:rsidRDefault="00A6579E" w:rsidP="00A6579E">
                              <w:r>
                                <w:rPr>
                                  <w:rFonts w:eastAsia="Century Gothic" w:cs="Century Gothic"/>
                                  <w:b/>
                                </w:rPr>
                                <w:t xml:space="preserve"> </w:t>
                              </w:r>
                            </w:p>
                          </w:txbxContent>
                        </wps:txbx>
                        <wps:bodyPr rot="0" vert="horz" wrap="square" lIns="0" tIns="0" rIns="0" bIns="0" anchor="t" anchorCtr="0" upright="1">
                          <a:noAutofit/>
                        </wps:bodyPr>
                      </wps:wsp>
                      <pic:pic xmlns:pic="http://schemas.openxmlformats.org/drawingml/2006/picture">
                        <pic:nvPicPr>
                          <pic:cNvPr id="11" name="Picture 439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1250696" y="0"/>
                            <a:ext cx="2951861" cy="674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margin">
                  <wp14:pctHeight>0</wp14:pctHeight>
                </wp14:sizeRelV>
              </wp:anchor>
            </w:drawing>
          </mc:Choice>
          <mc:Fallback>
            <w:pict>
              <v:group w14:anchorId="45476344" id="_x0000_s1067" style="position:absolute;margin-left:-129.75pt;margin-top:21.15pt;width:303.3pt;height:60.8pt;z-index:251667456;mso-position-horizontal-relative:margin;mso-position-vertical-relative:top-margin-area;mso-height-relative:margin" coordorigin="3" coordsize="53673,94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">
                <v:rect id="Rectangle 4393" o:spid="_x0000_s1068" style="position:absolute;left:3;top:5702;width:1248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1170DE3" w14:textId="77777777" w:rsidR="00A6579E" w:rsidRDefault="00A6579E" w:rsidP="00A6579E">
                        <w:r>
                          <w:rPr>
                            <w:rFonts w:eastAsia="Century Gothic" w:cs="Century Gothic"/>
                            <w:b/>
                          </w:rPr>
                          <w:t xml:space="preserve">                        </w:t>
                        </w:r>
                      </w:p>
                    </w:txbxContent>
                  </v:textbox>
                </v:rect>
                <v:rect id="Rectangle 4394" o:spid="_x0000_s1069" style="position:absolute;left:9390;top:5702;width:311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4C7C97D4" w14:textId="77777777" w:rsidR="00A6579E" w:rsidRDefault="00A6579E" w:rsidP="00A6579E">
                        <w:r>
                          <w:rPr>
                            <w:rFonts w:eastAsia="Century Gothic" w:cs="Century Gothic"/>
                            <w:b/>
                          </w:rPr>
                          <w:t xml:space="preserve">      </w:t>
                        </w:r>
                      </w:p>
                    </w:txbxContent>
                  </v:textbox>
                </v:rect>
                <v:rect id="Rectangle 4395" o:spid="_x0000_s1070" style="position:absolute;left:11737;top:5702;width:104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C7AD45A" w14:textId="77777777" w:rsidR="00A6579E" w:rsidRDefault="00A6579E" w:rsidP="00A6579E">
                        <w:r>
                          <w:rPr>
                            <w:rFonts w:eastAsia="Century Gothic" w:cs="Century Gothic"/>
                            <w:b/>
                          </w:rPr>
                          <w:t xml:space="preserve">  </w:t>
                        </w:r>
                      </w:p>
                    </w:txbxContent>
                  </v:textbox>
                </v:rect>
                <v:rect id="Rectangle 4396" o:spid="_x0000_s1071" style="position:absolute;left:53154;top:7592;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2121AF6" w14:textId="77777777" w:rsidR="00A6579E" w:rsidRDefault="00A6579E" w:rsidP="00A6579E">
                        <w:r>
                          <w:rPr>
                            <w:rFonts w:eastAsia="Century Gothic" w:cs="Century Gothic"/>
                            <w:b/>
                          </w:rPr>
                          <w:t xml:space="preserve"> </w:t>
                        </w:r>
                      </w:p>
                    </w:txbxContent>
                  </v:textbox>
                </v:rect>
                <v:shape id="Picture 4390" o:spid="_x0000_s1072" type="#_x0000_t75" style="position:absolute;left:12506;width:29519;height:6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">
                  <v:imagedata r:id="rId32" o:title=""/>
                </v:shape>
                <w10:wrap type="square" anchorx="margin" anchory="margin"/>
              </v:group>
            </w:pict>
          </mc:Fallback>
        </mc:AlternateContent>
      </w:r>
      <w:r>
        <w:rPr>
          <w:rFonts w:ascii="Arial" w:hAnsi="Arial" w:cs="Arial"/>
          <w:b/>
          <w:i/>
          <w:iCs/>
          <w:noProof/>
          <w:color w:val="000000"/>
          <w:sz w:val="24"/>
          <w:szCs w:val="24"/>
          <w:lang w:val="en-US"/>
        </w:rPr>
        <w:drawing>
          <wp:anchor distT="0" distB="0" distL="114300" distR="114300" simplePos="0" relativeHeight="251665408" behindDoc="0" locked="0" layoutInCell="1" allowOverlap="1" wp14:anchorId="3ED114A3" wp14:editId="5FC852D2">
            <wp:simplePos x="0" y="0"/>
            <wp:positionH relativeFrom="page">
              <wp:align>left</wp:align>
            </wp:positionH>
            <wp:positionV relativeFrom="page">
              <wp:posOffset>-139065</wp:posOffset>
            </wp:positionV>
            <wp:extent cx="8726557" cy="12403455"/>
            <wp:effectExtent l="0" t="0" r="0" b="0"/>
            <wp:wrapThrough wrapText="bothSides">
              <wp:wrapPolygon edited="0">
                <wp:start x="0" y="0"/>
                <wp:lineTo x="0" y="21564"/>
                <wp:lineTo x="21550" y="21564"/>
                <wp:lineTo x="2155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3">
                      <a:extLst>
                        <a:ext uri="{28A0092B-C50C-407E-A947-70E740481C1C}">
                          <a14:useLocalDpi xmlns:a14="http://schemas.microsoft.com/office/drawing/2010/main" val="0"/>
                        </a:ext>
                      </a:extLst>
                    </a:blip>
                    <a:stretch>
                      <a:fillRect/>
                    </a:stretch>
                  </pic:blipFill>
                  <pic:spPr>
                    <a:xfrm>
                      <a:off x="0" y="0"/>
                      <a:ext cx="8726557" cy="12403455"/>
                    </a:xfrm>
                    <a:prstGeom prst="rect">
                      <a:avLst/>
                    </a:prstGeom>
                  </pic:spPr>
                </pic:pic>
              </a:graphicData>
            </a:graphic>
            <wp14:sizeRelH relativeFrom="margin">
              <wp14:pctWidth>0</wp14:pctWidth>
            </wp14:sizeRelH>
            <wp14:sizeRelV relativeFrom="margin">
              <wp14:pctHeight>0</wp14:pctHeight>
            </wp14:sizeRelV>
          </wp:anchor>
        </w:drawing>
      </w:r>
      <w:r>
        <w:rPr>
          <w:rFonts w:ascii="Calisto MT" w:hAnsi="Calisto MT" w:cs="Arial"/>
          <w:b/>
          <w:noProof/>
          <w:sz w:val="96"/>
          <w:szCs w:val="96"/>
        </w:rPr>
        <mc:AlternateContent>
          <mc:Choice Requires="wps">
            <w:drawing>
              <wp:anchor distT="0" distB="0" distL="114300" distR="114300" simplePos="0" relativeHeight="251664384" behindDoc="0" locked="0" layoutInCell="1" allowOverlap="1" wp14:anchorId="05BF5054" wp14:editId="13E5F3AA">
                <wp:simplePos x="0" y="0"/>
                <wp:positionH relativeFrom="column">
                  <wp:posOffset>-907774</wp:posOffset>
                </wp:positionH>
                <wp:positionV relativeFrom="paragraph">
                  <wp:posOffset>-983063</wp:posOffset>
                </wp:positionV>
                <wp:extent cx="7547113" cy="10681252"/>
                <wp:effectExtent l="0" t="0" r="15875" b="25400"/>
                <wp:wrapNone/>
                <wp:docPr id="2" name="Rectangle 2"/>
                <wp:cNvGraphicFramePr/>
                <a:graphic xmlns:a="http://schemas.openxmlformats.org/drawingml/2006/main">
                  <a:graphicData uri="http://schemas.microsoft.com/office/word/2010/wordprocessingShape">
                    <wps:wsp>
                      <wps:cNvSpPr/>
                      <wps:spPr>
                        <a:xfrm>
                          <a:off x="0" y="0"/>
                          <a:ext cx="7547113" cy="106812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C2B7A6" id="Rectangle 2" o:spid="_x0000_s1026" style="position:absolute;margin-left:-71.5pt;margin-top:-77.4pt;width:594.25pt;height:841.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" fillcolor="#4472c4 [3204]" strokecolor="#09101d [484]" strokeweight="1pt"/>
            </w:pict>
          </mc:Fallback>
        </mc:AlternateContent>
      </w:r>
      <w:bookmarkEnd w:id="649"/>
    </w:p>
    <w:sectPr w:rsidR="00355F63" w:rsidRPr="00A6579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0" w:author="Author" w:initials="A">
    <w:p w14:paraId="079D2540" w14:textId="77777777" w:rsidR="000A468E" w:rsidRDefault="000A468E" w:rsidP="000A468E">
      <w:pPr>
        <w:pStyle w:val="CommentText"/>
      </w:pPr>
      <w:r>
        <w:rPr>
          <w:rStyle w:val="CommentReference"/>
        </w:rPr>
        <w:annotationRef/>
      </w:r>
      <w:r>
        <w:t>Suggest to change frequency range as per below</w:t>
      </w:r>
    </w:p>
    <w:p w14:paraId="32AAC59E" w14:textId="77777777" w:rsidR="000A468E" w:rsidRDefault="000A468E" w:rsidP="000A468E">
      <w:pPr>
        <w:pStyle w:val="CommentText"/>
      </w:pPr>
      <w:r>
        <w:rPr>
          <w:noProof/>
          <w:lang w:val="en-IN" w:eastAsia="en-IN"/>
        </w:rPr>
        <w:drawing>
          <wp:inline distT="0" distB="0" distL="0" distR="0" wp14:anchorId="5BD390FF" wp14:editId="5E6E7441">
            <wp:extent cx="6400800" cy="3952875"/>
            <wp:effectExtent l="0" t="0" r="0" b="9525"/>
            <wp:docPr id="1797807404"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23717" name="Picture 901223717" descr="Image"/>
                    <pic:cNvPicPr/>
                  </pic:nvPicPr>
                  <pic:blipFill>
                    <a:blip r:embed="rId1">
                      <a:extLst>
                        <a:ext uri="{28A0092B-C50C-407E-A947-70E740481C1C}">
                          <a14:useLocalDpi xmlns:a14="http://schemas.microsoft.com/office/drawing/2010/main" val="0"/>
                        </a:ext>
                      </a:extLst>
                    </a:blip>
                    <a:stretch>
                      <a:fillRect/>
                    </a:stretch>
                  </pic:blipFill>
                  <pic:spPr>
                    <a:xfrm>
                      <a:off x="0" y="0"/>
                      <a:ext cx="6400800" cy="3952875"/>
                    </a:xfrm>
                    <a:prstGeom prst="rect">
                      <a:avLst/>
                    </a:prstGeom>
                  </pic:spPr>
                </pic:pic>
              </a:graphicData>
            </a:graphic>
          </wp:inline>
        </w:drawing>
      </w:r>
    </w:p>
  </w:comment>
  <w:comment w:id="122" w:author="Author" w:initials="A">
    <w:p w14:paraId="5C6C0F2B" w14:textId="77777777" w:rsidR="000A468E" w:rsidRDefault="000A468E" w:rsidP="000A468E">
      <w:pPr>
        <w:pStyle w:val="CommentText"/>
      </w:pPr>
      <w:r>
        <w:rPr>
          <w:rStyle w:val="CommentReference"/>
        </w:rPr>
        <w:annotationRef/>
      </w:r>
      <w:r>
        <w:t>Is it essential in this plan?</w:t>
      </w:r>
    </w:p>
  </w:comment>
  <w:comment w:id="596" w:author="Author" w:initials="A">
    <w:p w14:paraId="388EDD7B" w14:textId="77777777" w:rsidR="000A468E" w:rsidRDefault="000A468E" w:rsidP="000A468E">
      <w:pPr>
        <w:pStyle w:val="CommentText"/>
      </w:pPr>
      <w:r>
        <w:rPr>
          <w:rStyle w:val="CommentReference"/>
        </w:rPr>
        <w:annotationRef/>
      </w:r>
      <w:r>
        <w:t>Suggest to remove this chapter as ISA will prepare the ISA activities inline with requirements.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AAC59E" w15:done="0"/>
  <w15:commentEx w15:paraId="5C6C0F2B" w15:done="0"/>
  <w15:commentEx w15:paraId="388EDD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AAC59E" w16cid:durableId="79371E21"/>
  <w16cid:commentId w16cid:paraId="5C6C0F2B" w16cid:durableId="6EF57D94"/>
  <w16cid:commentId w16cid:paraId="388EDD7B" w16cid:durableId="324FC1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6EF98" w14:textId="77777777" w:rsidR="00491576" w:rsidRDefault="00491576" w:rsidP="00355F63">
      <w:pPr>
        <w:spacing w:after="0" w:line="240" w:lineRule="auto"/>
      </w:pPr>
      <w:r>
        <w:separator/>
      </w:r>
    </w:p>
  </w:endnote>
  <w:endnote w:type="continuationSeparator" w:id="0">
    <w:p w14:paraId="31CCD5C5" w14:textId="77777777" w:rsidR="00491576" w:rsidRDefault="00491576" w:rsidP="00355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12BD" w14:textId="70029581" w:rsidR="00355F63" w:rsidRDefault="00355F63" w:rsidP="00355F63">
    <w:r>
      <w:rPr>
        <w:rFonts w:ascii="Verdana" w:hAnsi="Verdana"/>
        <w:noProof/>
        <w:szCs w:val="16"/>
      </w:rPr>
      <w:drawing>
        <wp:inline distT="0" distB="0" distL="0" distR="0" wp14:anchorId="3AAF8611" wp14:editId="261ADFA5">
          <wp:extent cx="2416810" cy="391795"/>
          <wp:effectExtent l="0" t="0" r="2540" b="8255"/>
          <wp:docPr id="13253971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6810" cy="391795"/>
                  </a:xfrm>
                  <a:prstGeom prst="rect">
                    <a:avLst/>
                  </a:prstGeom>
                  <a:noFill/>
                  <a:ln>
                    <a:noFill/>
                  </a:ln>
                </pic:spPr>
              </pic:pic>
            </a:graphicData>
          </a:graphic>
        </wp:inline>
      </w:drawing>
    </w:r>
    <w:r>
      <w:rPr>
        <w:rFonts w:ascii="Verdana" w:hAnsi="Verdana"/>
        <w:szCs w:val="16"/>
      </w:rPr>
      <w:t xml:space="preserve">                                                          </w:t>
    </w:r>
    <w:r>
      <w:t xml:space="preserve">Page </w:t>
    </w: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20</w:t>
    </w:r>
    <w:r>
      <w:fldChar w:fldCharType="end"/>
    </w:r>
  </w:p>
  <w:p w14:paraId="139A3F14" w14:textId="7C9FBF01" w:rsidR="00E05261" w:rsidRDefault="00E05261">
    <w:pPr>
      <w:pBdr>
        <w:top w:val="none" w:sz="0" w:space="0" w:color="000000"/>
      </w:pBdr>
      <w:tabs>
        <w:tab w:val="right" w:pos="9360"/>
      </w:tabs>
      <w:spacing w:after="0"/>
      <w:rPr>
        <w:rFonts w:ascii="Times New Roman" w:eastAsia="Century Gothic" w:hAnsi="Times New Roman"/>
        <w:b/>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36B61" w14:textId="77777777" w:rsidR="00491576" w:rsidRDefault="00491576" w:rsidP="00355F63">
      <w:pPr>
        <w:spacing w:after="0" w:line="240" w:lineRule="auto"/>
      </w:pPr>
      <w:r>
        <w:separator/>
      </w:r>
    </w:p>
  </w:footnote>
  <w:footnote w:type="continuationSeparator" w:id="0">
    <w:p w14:paraId="0CE72C40" w14:textId="77777777" w:rsidR="00491576" w:rsidRDefault="00491576" w:rsidP="00355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67B0F" w14:textId="0DE8192E" w:rsidR="00355F63" w:rsidRPr="006C0175" w:rsidRDefault="00355F63" w:rsidP="00F50D0F">
    <w:pPr>
      <w:pStyle w:val="Header"/>
      <w:tabs>
        <w:tab w:val="clear" w:pos="10070"/>
        <w:tab w:val="right" w:pos="10080"/>
      </w:tabs>
      <w:rPr>
        <w:b w:val="0"/>
        <w:bCs/>
        <w:u w:val="single"/>
        <w:lang w:val="en-US"/>
      </w:rPr>
    </w:pPr>
    <w:bookmarkStart w:id="647" w:name="_Hlk162954971"/>
    <w:r w:rsidRPr="006C0175">
      <w:rPr>
        <w:b w:val="0"/>
        <w:bCs/>
        <w:u w:val="single"/>
        <w:lang w:val="en-US"/>
      </w:rPr>
      <w:t>Document ID:TE/FNMux/</w:t>
    </w:r>
    <w:r w:rsidR="00F50D0F">
      <w:rPr>
        <w:b w:val="0"/>
        <w:bCs/>
        <w:u w:val="single"/>
        <w:lang w:val="en-US"/>
      </w:rPr>
      <w:t>SSP</w:t>
    </w:r>
    <w:r w:rsidRPr="006C0175">
      <w:rPr>
        <w:b w:val="0"/>
        <w:bCs/>
        <w:u w:val="single"/>
        <w:lang w:val="en-US"/>
      </w:rPr>
      <w:tab/>
    </w:r>
    <w:r w:rsidR="00E475D8">
      <w:rPr>
        <w:b w:val="0"/>
        <w:bCs/>
        <w:u w:val="single"/>
        <w:lang w:val="en-US"/>
      </w:rPr>
      <w:t xml:space="preserve"> </w:t>
    </w:r>
    <w:r w:rsidRPr="006C0175">
      <w:rPr>
        <w:b w:val="0"/>
        <w:bCs/>
        <w:u w:val="single"/>
        <w:lang w:val="en-US"/>
      </w:rPr>
      <w:t xml:space="preserve">Version 1.0 </w:t>
    </w:r>
  </w:p>
  <w:bookmarkEnd w:id="647"/>
  <w:p w14:paraId="5695D51E" w14:textId="65E56EC2" w:rsidR="00E05261" w:rsidRPr="00552B68" w:rsidRDefault="00E05261" w:rsidP="00960D9F">
    <w:pPr>
      <w:tabs>
        <w:tab w:val="left" w:pos="2110"/>
        <w:tab w:val="center" w:pos="4950"/>
      </w:tabs>
      <w:spacing w:line="276" w:lineRule="auto"/>
      <w:ind w:right="180"/>
      <w:jc w:val="both"/>
      <w:rPr>
        <w:rFonts w:ascii="Arial" w:eastAsia="Verdana" w:hAnsi="Arial" w:cs="Arial"/>
        <w:b/>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decimal"/>
      <w:pStyle w:val="Warn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1" w15:restartNumberingAfterBreak="0">
    <w:nsid w:val="9C8AC8EF"/>
    <w:multiLevelType w:val="multilevel"/>
    <w:tmpl w:val="9C8AC8EF"/>
    <w:lvl w:ilvl="0">
      <w:start w:val="1"/>
      <w:numFmt w:val="decimal"/>
      <w:pStyle w:val="talpalisstH4"/>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 w15:restartNumberingAfterBreak="0">
    <w:nsid w:val="B5E306ED"/>
    <w:multiLevelType w:val="multilevel"/>
    <w:tmpl w:val="B5E306ED"/>
    <w:lvl w:ilvl="0">
      <w:start w:val="1"/>
      <w:numFmt w:val="decimal"/>
      <w:pStyle w:val="Example"/>
      <w:lvlText w:val="%1."/>
      <w:lvlJc w:val="left"/>
      <w:pPr>
        <w:ind w:left="220" w:firstLine="0"/>
      </w:pPr>
      <w:rPr>
        <w:rFonts w:ascii="Calibri" w:eastAsia="Calibri" w:hAnsi="Calibri" w:cs="Calibri"/>
        <w:sz w:val="22"/>
        <w:szCs w:val="22"/>
      </w:rPr>
    </w:lvl>
    <w:lvl w:ilvl="1">
      <w:start w:val="1"/>
      <w:numFmt w:val="lowerLetter"/>
      <w:lvlText w:val="%2."/>
      <w:lvlJc w:val="left"/>
      <w:pPr>
        <w:ind w:left="1843" w:hanging="360"/>
      </w:pPr>
    </w:lvl>
    <w:lvl w:ilvl="2">
      <w:start w:val="1"/>
      <w:numFmt w:val="lowerRoman"/>
      <w:lvlText w:val="%3."/>
      <w:lvlJc w:val="right"/>
      <w:pPr>
        <w:ind w:left="2563" w:hanging="180"/>
      </w:pPr>
    </w:lvl>
    <w:lvl w:ilvl="3">
      <w:start w:val="1"/>
      <w:numFmt w:val="decimal"/>
      <w:lvlText w:val="%4."/>
      <w:lvlJc w:val="left"/>
      <w:pPr>
        <w:ind w:left="3283" w:hanging="360"/>
      </w:pPr>
    </w:lvl>
    <w:lvl w:ilvl="4">
      <w:start w:val="1"/>
      <w:numFmt w:val="lowerLetter"/>
      <w:lvlText w:val="%5."/>
      <w:lvlJc w:val="left"/>
      <w:pPr>
        <w:ind w:left="4003" w:hanging="360"/>
      </w:pPr>
    </w:lvl>
    <w:lvl w:ilvl="5">
      <w:start w:val="1"/>
      <w:numFmt w:val="lowerRoman"/>
      <w:lvlText w:val="%6."/>
      <w:lvlJc w:val="right"/>
      <w:pPr>
        <w:ind w:left="4723" w:hanging="180"/>
      </w:pPr>
    </w:lvl>
    <w:lvl w:ilvl="6">
      <w:start w:val="1"/>
      <w:numFmt w:val="decimal"/>
      <w:lvlText w:val="%7."/>
      <w:lvlJc w:val="left"/>
      <w:pPr>
        <w:ind w:left="5443" w:hanging="360"/>
      </w:pPr>
    </w:lvl>
    <w:lvl w:ilvl="7">
      <w:start w:val="1"/>
      <w:numFmt w:val="lowerLetter"/>
      <w:lvlText w:val="%8."/>
      <w:lvlJc w:val="left"/>
      <w:pPr>
        <w:ind w:left="6163" w:hanging="360"/>
      </w:pPr>
    </w:lvl>
    <w:lvl w:ilvl="8">
      <w:start w:val="1"/>
      <w:numFmt w:val="lowerRoman"/>
      <w:lvlText w:val="%9."/>
      <w:lvlJc w:val="right"/>
      <w:pPr>
        <w:ind w:left="6883" w:hanging="180"/>
      </w:pPr>
    </w:lvl>
  </w:abstractNum>
  <w:abstractNum w:abstractNumId="3" w15:restartNumberingAfterBreak="0">
    <w:nsid w:val="BF205925"/>
    <w:multiLevelType w:val="multilevel"/>
    <w:tmpl w:val="BF205925"/>
    <w:lvl w:ilvl="0">
      <w:start w:val="1"/>
      <w:numFmt w:val="decimal"/>
      <w:pStyle w:val="BulletLis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4" w15:restartNumberingAfterBreak="0">
    <w:nsid w:val="C8879AEF"/>
    <w:multiLevelType w:val="multilevel"/>
    <w:tmpl w:val="C8879AEF"/>
    <w:lvl w:ilvl="0">
      <w:start w:val="1"/>
      <w:numFmt w:val="decimal"/>
      <w:pStyle w:val="StyleTBODYwithalphabeticnumber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5" w15:restartNumberingAfterBreak="0">
    <w:nsid w:val="CF092B84"/>
    <w:multiLevelType w:val="multilevel"/>
    <w:tmpl w:val="CF092B84"/>
    <w:lvl w:ilvl="0">
      <w:start w:val="1"/>
      <w:numFmt w:val="decimal"/>
      <w:pStyle w:val="ListBullet2"/>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6" w15:restartNumberingAfterBreak="0">
    <w:nsid w:val="D7F9FE59"/>
    <w:multiLevelType w:val="multilevel"/>
    <w:tmpl w:val="D7F9FE59"/>
    <w:lvl w:ilvl="0">
      <w:start w:val="1"/>
      <w:numFmt w:val="decimal"/>
      <w:pStyle w:val="HD1"/>
      <w:lvlText w:val="%1."/>
      <w:lvlJc w:val="left"/>
      <w:pPr>
        <w:ind w:left="1584" w:hanging="360"/>
      </w:pPr>
    </w:lvl>
    <w:lvl w:ilvl="1">
      <w:start w:val="1"/>
      <w:numFmt w:val="lowerLetter"/>
      <w:pStyle w:val="HD2"/>
      <w:lvlText w:val="%2."/>
      <w:lvlJc w:val="left"/>
      <w:pPr>
        <w:ind w:left="2304" w:hanging="360"/>
      </w:pPr>
    </w:lvl>
    <w:lvl w:ilvl="2">
      <w:start w:val="1"/>
      <w:numFmt w:val="lowerRoman"/>
      <w:pStyle w:val="HD3"/>
      <w:lvlText w:val="%3."/>
      <w:lvlJc w:val="right"/>
      <w:pPr>
        <w:ind w:left="3024" w:hanging="180"/>
      </w:pPr>
    </w:lvl>
    <w:lvl w:ilvl="3">
      <w:start w:val="1"/>
      <w:numFmt w:val="decimal"/>
      <w:pStyle w:val="HD4"/>
      <w:lvlText w:val="%4."/>
      <w:lvlJc w:val="left"/>
      <w:pPr>
        <w:ind w:left="3744" w:hanging="360"/>
      </w:pPr>
    </w:lvl>
    <w:lvl w:ilvl="4">
      <w:start w:val="1"/>
      <w:numFmt w:val="lowerLetter"/>
      <w:pStyle w:val="HD5"/>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7" w15:restartNumberingAfterBreak="0">
    <w:nsid w:val="DCBA6B53"/>
    <w:multiLevelType w:val="multilevel"/>
    <w:tmpl w:val="DCBA6B53"/>
    <w:lvl w:ilvl="0">
      <w:start w:val="1"/>
      <w:numFmt w:val="decimal"/>
      <w:pStyle w:val="TBulle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8" w15:restartNumberingAfterBreak="0">
    <w:nsid w:val="F4B5D9F5"/>
    <w:multiLevelType w:val="multilevel"/>
    <w:tmpl w:val="F4B5D9F5"/>
    <w:lvl w:ilvl="0">
      <w:start w:val="1"/>
      <w:numFmt w:val="decimal"/>
      <w:pStyle w:val="TCASBulle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9" w15:restartNumberingAfterBreak="0">
    <w:nsid w:val="00000002"/>
    <w:multiLevelType w:val="singleLevel"/>
    <w:tmpl w:val="00000002"/>
    <w:name w:val="Outline"/>
    <w:lvl w:ilvl="0">
      <w:start w:val="1"/>
      <w:numFmt w:val="bullet"/>
      <w:lvlText w:val=""/>
      <w:lvlJc w:val="left"/>
      <w:pPr>
        <w:tabs>
          <w:tab w:val="num" w:pos="360"/>
        </w:tabs>
        <w:ind w:left="360" w:hanging="360"/>
      </w:pPr>
      <w:rPr>
        <w:rFonts w:ascii="Symbol" w:hAnsi="Symbol"/>
      </w:rPr>
    </w:lvl>
  </w:abstractNum>
  <w:abstractNum w:abstractNumId="10" w15:restartNumberingAfterBreak="0">
    <w:nsid w:val="00000010"/>
    <w:multiLevelType w:val="multilevel"/>
    <w:tmpl w:val="C46273D6"/>
    <w:name w:val="WW8Num15"/>
    <w:lvl w:ilvl="0">
      <w:start w:val="1"/>
      <w:numFmt w:val="decimal"/>
      <w:pStyle w:val="StyleTH-3LatinCalibri13ptBoldJustifiedBefore3pt"/>
      <w:lvlText w:val="%1."/>
      <w:lvlJc w:val="left"/>
      <w:pPr>
        <w:tabs>
          <w:tab w:val="num" w:pos="360"/>
        </w:tabs>
        <w:ind w:left="360" w:hanging="360"/>
      </w:pPr>
      <w:rPr>
        <w:b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01D208E1"/>
    <w:multiLevelType w:val="hybridMultilevel"/>
    <w:tmpl w:val="3D984A8E"/>
    <w:lvl w:ilvl="0" w:tplc="A2A08256">
      <w:start w:val="1"/>
      <w:numFmt w:val="lowerLetter"/>
      <w:pStyle w:val="Style3"/>
      <w:lvlText w:val="%1)"/>
      <w:lvlJc w:val="left"/>
      <w:pPr>
        <w:tabs>
          <w:tab w:val="num" w:pos="1247"/>
        </w:tabs>
        <w:ind w:left="1247" w:hanging="504"/>
      </w:pPr>
      <w:rPr>
        <w:rFonts w:hint="default"/>
      </w:rPr>
    </w:lvl>
    <w:lvl w:ilvl="1" w:tplc="6872377C">
      <w:start w:val="1"/>
      <w:numFmt w:val="decimal"/>
      <w:lvlText w:val="%2)"/>
      <w:lvlJc w:val="left"/>
      <w:pPr>
        <w:tabs>
          <w:tab w:val="num" w:pos="1503"/>
        </w:tabs>
        <w:ind w:left="1503" w:hanging="360"/>
      </w:pPr>
      <w:rPr>
        <w:rFonts w:hint="default"/>
      </w:rPr>
    </w:lvl>
    <w:lvl w:ilvl="2" w:tplc="978689C8">
      <w:numFmt w:val="bullet"/>
      <w:lvlText w:val="-"/>
      <w:lvlJc w:val="left"/>
      <w:pPr>
        <w:ind w:left="2403" w:hanging="360"/>
      </w:pPr>
      <w:rPr>
        <w:rFonts w:ascii="Calibri" w:eastAsia="Times New Roman" w:hAnsi="Calibri" w:cs="Calibri" w:hint="default"/>
      </w:rPr>
    </w:lvl>
    <w:lvl w:ilvl="3" w:tplc="0409000F" w:tentative="1">
      <w:start w:val="1"/>
      <w:numFmt w:val="decimal"/>
      <w:lvlText w:val="%4."/>
      <w:lvlJc w:val="left"/>
      <w:pPr>
        <w:tabs>
          <w:tab w:val="num" w:pos="2943"/>
        </w:tabs>
        <w:ind w:left="2943" w:hanging="360"/>
      </w:pPr>
    </w:lvl>
    <w:lvl w:ilvl="4" w:tplc="04090019" w:tentative="1">
      <w:start w:val="1"/>
      <w:numFmt w:val="lowerLetter"/>
      <w:lvlText w:val="%5."/>
      <w:lvlJc w:val="left"/>
      <w:pPr>
        <w:tabs>
          <w:tab w:val="num" w:pos="3663"/>
        </w:tabs>
        <w:ind w:left="3663" w:hanging="360"/>
      </w:pPr>
    </w:lvl>
    <w:lvl w:ilvl="5" w:tplc="0409001B" w:tentative="1">
      <w:start w:val="1"/>
      <w:numFmt w:val="lowerRoman"/>
      <w:lvlText w:val="%6."/>
      <w:lvlJc w:val="right"/>
      <w:pPr>
        <w:tabs>
          <w:tab w:val="num" w:pos="4383"/>
        </w:tabs>
        <w:ind w:left="4383" w:hanging="180"/>
      </w:pPr>
    </w:lvl>
    <w:lvl w:ilvl="6" w:tplc="0409000F" w:tentative="1">
      <w:start w:val="1"/>
      <w:numFmt w:val="decimal"/>
      <w:lvlText w:val="%7."/>
      <w:lvlJc w:val="left"/>
      <w:pPr>
        <w:tabs>
          <w:tab w:val="num" w:pos="5103"/>
        </w:tabs>
        <w:ind w:left="5103" w:hanging="360"/>
      </w:pPr>
    </w:lvl>
    <w:lvl w:ilvl="7" w:tplc="04090019" w:tentative="1">
      <w:start w:val="1"/>
      <w:numFmt w:val="lowerLetter"/>
      <w:lvlText w:val="%8."/>
      <w:lvlJc w:val="left"/>
      <w:pPr>
        <w:tabs>
          <w:tab w:val="num" w:pos="5823"/>
        </w:tabs>
        <w:ind w:left="5823" w:hanging="360"/>
      </w:pPr>
    </w:lvl>
    <w:lvl w:ilvl="8" w:tplc="0409001B" w:tentative="1">
      <w:start w:val="1"/>
      <w:numFmt w:val="lowerRoman"/>
      <w:lvlText w:val="%9."/>
      <w:lvlJc w:val="right"/>
      <w:pPr>
        <w:tabs>
          <w:tab w:val="num" w:pos="6543"/>
        </w:tabs>
        <w:ind w:left="6543" w:hanging="180"/>
      </w:pPr>
    </w:lvl>
  </w:abstractNum>
  <w:abstractNum w:abstractNumId="12" w15:restartNumberingAfterBreak="0">
    <w:nsid w:val="020C3E6E"/>
    <w:multiLevelType w:val="hybridMultilevel"/>
    <w:tmpl w:val="670A41CC"/>
    <w:lvl w:ilvl="0" w:tplc="89C859AE">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248C179"/>
    <w:multiLevelType w:val="multilevel"/>
    <w:tmpl w:val="0248C179"/>
    <w:lvl w:ilvl="0">
      <w:start w:val="1"/>
      <w:numFmt w:val="lowerLetter"/>
      <w:pStyle w:val="BulletList2"/>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02F94C24"/>
    <w:multiLevelType w:val="hybridMultilevel"/>
    <w:tmpl w:val="1562CC6C"/>
    <w:lvl w:ilvl="0" w:tplc="09CE944A">
      <w:start w:val="1"/>
      <w:numFmt w:val="decimal"/>
      <w:pStyle w:val="BulletList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3D62ECE"/>
    <w:multiLevelType w:val="multilevel"/>
    <w:tmpl w:val="03D62ECE"/>
    <w:lvl w:ilvl="0">
      <w:start w:val="1"/>
      <w:numFmt w:val="decimal"/>
      <w:pStyle w:val="Note"/>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16" w15:restartNumberingAfterBreak="0">
    <w:nsid w:val="04F71DC4"/>
    <w:multiLevelType w:val="hybridMultilevel"/>
    <w:tmpl w:val="402E6FA2"/>
    <w:lvl w:ilvl="0" w:tplc="A9EE7DB0">
      <w:start w:val="1"/>
      <w:numFmt w:val="bullet"/>
      <w:lvlText w:val=""/>
      <w:lvlJc w:val="left"/>
      <w:pPr>
        <w:ind w:left="720" w:hanging="360"/>
      </w:pPr>
      <w:rPr>
        <w:rFonts w:ascii="Symbol" w:hAnsi="Symbol" w:hint="default"/>
      </w:rPr>
    </w:lvl>
    <w:lvl w:ilvl="1" w:tplc="E5C41282">
      <w:start w:val="1"/>
      <w:numFmt w:val="bullet"/>
      <w:lvlText w:val="o"/>
      <w:lvlJc w:val="left"/>
      <w:pPr>
        <w:ind w:left="1440" w:hanging="360"/>
      </w:pPr>
      <w:rPr>
        <w:rFonts w:ascii="Courier New" w:hAnsi="Courier New" w:hint="default"/>
      </w:rPr>
    </w:lvl>
    <w:lvl w:ilvl="2" w:tplc="9B8A9B7A">
      <w:start w:val="1"/>
      <w:numFmt w:val="bullet"/>
      <w:pStyle w:val="BulletListLevel2"/>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6465A29"/>
    <w:multiLevelType w:val="hybridMultilevel"/>
    <w:tmpl w:val="2A5C650E"/>
    <w:lvl w:ilvl="0" w:tplc="40090001">
      <w:start w:val="1"/>
      <w:numFmt w:val="bullet"/>
      <w:lvlText w:val=""/>
      <w:lvlJc w:val="left"/>
      <w:pPr>
        <w:ind w:left="1282" w:hanging="360"/>
      </w:pPr>
      <w:rPr>
        <w:rFonts w:ascii="Symbol" w:hAnsi="Symbol" w:hint="default"/>
      </w:rPr>
    </w:lvl>
    <w:lvl w:ilvl="1" w:tplc="40090003" w:tentative="1">
      <w:start w:val="1"/>
      <w:numFmt w:val="bullet"/>
      <w:lvlText w:val="o"/>
      <w:lvlJc w:val="left"/>
      <w:pPr>
        <w:ind w:left="2002" w:hanging="360"/>
      </w:pPr>
      <w:rPr>
        <w:rFonts w:ascii="Courier New" w:hAnsi="Courier New" w:cs="Courier New" w:hint="default"/>
      </w:rPr>
    </w:lvl>
    <w:lvl w:ilvl="2" w:tplc="40090005" w:tentative="1">
      <w:start w:val="1"/>
      <w:numFmt w:val="bullet"/>
      <w:lvlText w:val=""/>
      <w:lvlJc w:val="left"/>
      <w:pPr>
        <w:ind w:left="2722" w:hanging="360"/>
      </w:pPr>
      <w:rPr>
        <w:rFonts w:ascii="Wingdings" w:hAnsi="Wingdings" w:hint="default"/>
      </w:rPr>
    </w:lvl>
    <w:lvl w:ilvl="3" w:tplc="40090001" w:tentative="1">
      <w:start w:val="1"/>
      <w:numFmt w:val="bullet"/>
      <w:lvlText w:val=""/>
      <w:lvlJc w:val="left"/>
      <w:pPr>
        <w:ind w:left="3442" w:hanging="360"/>
      </w:pPr>
      <w:rPr>
        <w:rFonts w:ascii="Symbol" w:hAnsi="Symbol" w:hint="default"/>
      </w:rPr>
    </w:lvl>
    <w:lvl w:ilvl="4" w:tplc="40090003" w:tentative="1">
      <w:start w:val="1"/>
      <w:numFmt w:val="bullet"/>
      <w:lvlText w:val="o"/>
      <w:lvlJc w:val="left"/>
      <w:pPr>
        <w:ind w:left="4162" w:hanging="360"/>
      </w:pPr>
      <w:rPr>
        <w:rFonts w:ascii="Courier New" w:hAnsi="Courier New" w:cs="Courier New" w:hint="default"/>
      </w:rPr>
    </w:lvl>
    <w:lvl w:ilvl="5" w:tplc="40090005" w:tentative="1">
      <w:start w:val="1"/>
      <w:numFmt w:val="bullet"/>
      <w:lvlText w:val=""/>
      <w:lvlJc w:val="left"/>
      <w:pPr>
        <w:ind w:left="4882" w:hanging="360"/>
      </w:pPr>
      <w:rPr>
        <w:rFonts w:ascii="Wingdings" w:hAnsi="Wingdings" w:hint="default"/>
      </w:rPr>
    </w:lvl>
    <w:lvl w:ilvl="6" w:tplc="40090001" w:tentative="1">
      <w:start w:val="1"/>
      <w:numFmt w:val="bullet"/>
      <w:lvlText w:val=""/>
      <w:lvlJc w:val="left"/>
      <w:pPr>
        <w:ind w:left="5602" w:hanging="360"/>
      </w:pPr>
      <w:rPr>
        <w:rFonts w:ascii="Symbol" w:hAnsi="Symbol" w:hint="default"/>
      </w:rPr>
    </w:lvl>
    <w:lvl w:ilvl="7" w:tplc="40090003" w:tentative="1">
      <w:start w:val="1"/>
      <w:numFmt w:val="bullet"/>
      <w:lvlText w:val="o"/>
      <w:lvlJc w:val="left"/>
      <w:pPr>
        <w:ind w:left="6322" w:hanging="360"/>
      </w:pPr>
      <w:rPr>
        <w:rFonts w:ascii="Courier New" w:hAnsi="Courier New" w:cs="Courier New" w:hint="default"/>
      </w:rPr>
    </w:lvl>
    <w:lvl w:ilvl="8" w:tplc="40090005" w:tentative="1">
      <w:start w:val="1"/>
      <w:numFmt w:val="bullet"/>
      <w:lvlText w:val=""/>
      <w:lvlJc w:val="left"/>
      <w:pPr>
        <w:ind w:left="7042" w:hanging="360"/>
      </w:pPr>
      <w:rPr>
        <w:rFonts w:ascii="Wingdings" w:hAnsi="Wingdings" w:hint="default"/>
      </w:rPr>
    </w:lvl>
  </w:abstractNum>
  <w:abstractNum w:abstractNumId="18" w15:restartNumberingAfterBreak="0">
    <w:nsid w:val="09204925"/>
    <w:multiLevelType w:val="hybridMultilevel"/>
    <w:tmpl w:val="BDC6F5C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E640482"/>
    <w:multiLevelType w:val="multilevel"/>
    <w:tmpl w:val="0E640482"/>
    <w:lvl w:ilvl="0">
      <w:start w:val="1"/>
      <w:numFmt w:val="decimal"/>
      <w:pStyle w:val="number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08C7BB7"/>
    <w:multiLevelType w:val="hybridMultilevel"/>
    <w:tmpl w:val="005E62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0CF7E8B"/>
    <w:multiLevelType w:val="hybridMultilevel"/>
    <w:tmpl w:val="04348312"/>
    <w:lvl w:ilvl="0" w:tplc="AA586430">
      <w:start w:val="1"/>
      <w:numFmt w:val="lowerLetter"/>
      <w:pStyle w:val="NormalLeftSide2ndlevel"/>
      <w:lvlText w:val="%1)"/>
      <w:lvlJc w:val="left"/>
      <w:pPr>
        <w:ind w:left="168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3C865524">
      <w:start w:val="1"/>
      <w:numFmt w:val="lowerLetter"/>
      <w:lvlText w:val="%2"/>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16DFB4">
      <w:start w:val="1"/>
      <w:numFmt w:val="lowerRoman"/>
      <w:lvlText w:val="%3"/>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5C4934">
      <w:start w:val="1"/>
      <w:numFmt w:val="decimal"/>
      <w:lvlText w:val="%4"/>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3A41DA">
      <w:start w:val="1"/>
      <w:numFmt w:val="lowerLetter"/>
      <w:lvlText w:val="%5"/>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12235A">
      <w:start w:val="1"/>
      <w:numFmt w:val="lowerRoman"/>
      <w:lvlText w:val="%6"/>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D24468">
      <w:start w:val="1"/>
      <w:numFmt w:val="decimal"/>
      <w:lvlText w:val="%7"/>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76840E">
      <w:start w:val="1"/>
      <w:numFmt w:val="lowerLetter"/>
      <w:lvlText w:val="%8"/>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AAFFBE">
      <w:start w:val="1"/>
      <w:numFmt w:val="lowerRoman"/>
      <w:lvlText w:val="%9"/>
      <w:lvlJc w:val="left"/>
      <w:pPr>
        <w:ind w:left="7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139D1305"/>
    <w:multiLevelType w:val="hybridMultilevel"/>
    <w:tmpl w:val="AB28C83A"/>
    <w:lvl w:ilvl="0" w:tplc="40090001">
      <w:start w:val="1"/>
      <w:numFmt w:val="bullet"/>
      <w:lvlText w:val=""/>
      <w:lvlJc w:val="left"/>
      <w:pPr>
        <w:ind w:left="1282" w:hanging="360"/>
      </w:pPr>
      <w:rPr>
        <w:rFonts w:ascii="Symbol" w:hAnsi="Symbol" w:hint="default"/>
      </w:rPr>
    </w:lvl>
    <w:lvl w:ilvl="1" w:tplc="40090003" w:tentative="1">
      <w:start w:val="1"/>
      <w:numFmt w:val="bullet"/>
      <w:lvlText w:val="o"/>
      <w:lvlJc w:val="left"/>
      <w:pPr>
        <w:ind w:left="2002" w:hanging="360"/>
      </w:pPr>
      <w:rPr>
        <w:rFonts w:ascii="Courier New" w:hAnsi="Courier New" w:cs="Courier New" w:hint="default"/>
      </w:rPr>
    </w:lvl>
    <w:lvl w:ilvl="2" w:tplc="40090005" w:tentative="1">
      <w:start w:val="1"/>
      <w:numFmt w:val="bullet"/>
      <w:lvlText w:val=""/>
      <w:lvlJc w:val="left"/>
      <w:pPr>
        <w:ind w:left="2722" w:hanging="360"/>
      </w:pPr>
      <w:rPr>
        <w:rFonts w:ascii="Wingdings" w:hAnsi="Wingdings" w:hint="default"/>
      </w:rPr>
    </w:lvl>
    <w:lvl w:ilvl="3" w:tplc="40090001" w:tentative="1">
      <w:start w:val="1"/>
      <w:numFmt w:val="bullet"/>
      <w:lvlText w:val=""/>
      <w:lvlJc w:val="left"/>
      <w:pPr>
        <w:ind w:left="3442" w:hanging="360"/>
      </w:pPr>
      <w:rPr>
        <w:rFonts w:ascii="Symbol" w:hAnsi="Symbol" w:hint="default"/>
      </w:rPr>
    </w:lvl>
    <w:lvl w:ilvl="4" w:tplc="40090003" w:tentative="1">
      <w:start w:val="1"/>
      <w:numFmt w:val="bullet"/>
      <w:lvlText w:val="o"/>
      <w:lvlJc w:val="left"/>
      <w:pPr>
        <w:ind w:left="4162" w:hanging="360"/>
      </w:pPr>
      <w:rPr>
        <w:rFonts w:ascii="Courier New" w:hAnsi="Courier New" w:cs="Courier New" w:hint="default"/>
      </w:rPr>
    </w:lvl>
    <w:lvl w:ilvl="5" w:tplc="40090005" w:tentative="1">
      <w:start w:val="1"/>
      <w:numFmt w:val="bullet"/>
      <w:lvlText w:val=""/>
      <w:lvlJc w:val="left"/>
      <w:pPr>
        <w:ind w:left="4882" w:hanging="360"/>
      </w:pPr>
      <w:rPr>
        <w:rFonts w:ascii="Wingdings" w:hAnsi="Wingdings" w:hint="default"/>
      </w:rPr>
    </w:lvl>
    <w:lvl w:ilvl="6" w:tplc="40090001" w:tentative="1">
      <w:start w:val="1"/>
      <w:numFmt w:val="bullet"/>
      <w:lvlText w:val=""/>
      <w:lvlJc w:val="left"/>
      <w:pPr>
        <w:ind w:left="5602" w:hanging="360"/>
      </w:pPr>
      <w:rPr>
        <w:rFonts w:ascii="Symbol" w:hAnsi="Symbol" w:hint="default"/>
      </w:rPr>
    </w:lvl>
    <w:lvl w:ilvl="7" w:tplc="40090003" w:tentative="1">
      <w:start w:val="1"/>
      <w:numFmt w:val="bullet"/>
      <w:lvlText w:val="o"/>
      <w:lvlJc w:val="left"/>
      <w:pPr>
        <w:ind w:left="6322" w:hanging="360"/>
      </w:pPr>
      <w:rPr>
        <w:rFonts w:ascii="Courier New" w:hAnsi="Courier New" w:cs="Courier New" w:hint="default"/>
      </w:rPr>
    </w:lvl>
    <w:lvl w:ilvl="8" w:tplc="40090005" w:tentative="1">
      <w:start w:val="1"/>
      <w:numFmt w:val="bullet"/>
      <w:lvlText w:val=""/>
      <w:lvlJc w:val="left"/>
      <w:pPr>
        <w:ind w:left="7042" w:hanging="360"/>
      </w:pPr>
      <w:rPr>
        <w:rFonts w:ascii="Wingdings" w:hAnsi="Wingdings" w:hint="default"/>
      </w:rPr>
    </w:lvl>
  </w:abstractNum>
  <w:abstractNum w:abstractNumId="23" w15:restartNumberingAfterBreak="0">
    <w:nsid w:val="139D3046"/>
    <w:multiLevelType w:val="hybridMultilevel"/>
    <w:tmpl w:val="AE6CFC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87F0551"/>
    <w:multiLevelType w:val="hybridMultilevel"/>
    <w:tmpl w:val="6BAAA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470EC97"/>
    <w:multiLevelType w:val="multilevel"/>
    <w:tmpl w:val="2470EC97"/>
    <w:lvl w:ilvl="0">
      <w:start w:val="1"/>
      <w:numFmt w:val="decimal"/>
      <w:pStyle w:val="StyleBullet1LucidaSansUnicode"/>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6" w15:restartNumberingAfterBreak="0">
    <w:nsid w:val="25B654F3"/>
    <w:multiLevelType w:val="multilevel"/>
    <w:tmpl w:val="25B654F3"/>
    <w:lvl w:ilvl="0">
      <w:start w:val="1"/>
      <w:numFmt w:val="decimal"/>
      <w:pStyle w:val="NumberList1"/>
      <w:lvlText w:val="%1."/>
      <w:lvlJc w:val="left"/>
      <w:pPr>
        <w:ind w:left="720" w:hanging="360"/>
      </w:pPr>
    </w:lvl>
    <w:lvl w:ilvl="1">
      <w:start w:val="1"/>
      <w:numFmt w:val="lowerLetter"/>
      <w:pStyle w:val="NumberLista"/>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A8F537B"/>
    <w:multiLevelType w:val="multilevel"/>
    <w:tmpl w:val="2A8F537B"/>
    <w:lvl w:ilvl="0">
      <w:start w:val="1"/>
      <w:numFmt w:val="decimal"/>
      <w:pStyle w:val="TBullet-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1BB019C"/>
    <w:multiLevelType w:val="hybridMultilevel"/>
    <w:tmpl w:val="CAB06304"/>
    <w:lvl w:ilvl="0" w:tplc="40090001">
      <w:start w:val="1"/>
      <w:numFmt w:val="bullet"/>
      <w:lvlText w:val=""/>
      <w:lvlJc w:val="left"/>
      <w:pPr>
        <w:ind w:left="1282" w:hanging="360"/>
      </w:pPr>
      <w:rPr>
        <w:rFonts w:ascii="Symbol" w:hAnsi="Symbol" w:hint="default"/>
      </w:rPr>
    </w:lvl>
    <w:lvl w:ilvl="1" w:tplc="40090003" w:tentative="1">
      <w:start w:val="1"/>
      <w:numFmt w:val="bullet"/>
      <w:lvlText w:val="o"/>
      <w:lvlJc w:val="left"/>
      <w:pPr>
        <w:ind w:left="2002" w:hanging="360"/>
      </w:pPr>
      <w:rPr>
        <w:rFonts w:ascii="Courier New" w:hAnsi="Courier New" w:cs="Courier New" w:hint="default"/>
      </w:rPr>
    </w:lvl>
    <w:lvl w:ilvl="2" w:tplc="40090005" w:tentative="1">
      <w:start w:val="1"/>
      <w:numFmt w:val="bullet"/>
      <w:lvlText w:val=""/>
      <w:lvlJc w:val="left"/>
      <w:pPr>
        <w:ind w:left="2722" w:hanging="360"/>
      </w:pPr>
      <w:rPr>
        <w:rFonts w:ascii="Wingdings" w:hAnsi="Wingdings" w:hint="default"/>
      </w:rPr>
    </w:lvl>
    <w:lvl w:ilvl="3" w:tplc="40090001" w:tentative="1">
      <w:start w:val="1"/>
      <w:numFmt w:val="bullet"/>
      <w:lvlText w:val=""/>
      <w:lvlJc w:val="left"/>
      <w:pPr>
        <w:ind w:left="3442" w:hanging="360"/>
      </w:pPr>
      <w:rPr>
        <w:rFonts w:ascii="Symbol" w:hAnsi="Symbol" w:hint="default"/>
      </w:rPr>
    </w:lvl>
    <w:lvl w:ilvl="4" w:tplc="40090003" w:tentative="1">
      <w:start w:val="1"/>
      <w:numFmt w:val="bullet"/>
      <w:lvlText w:val="o"/>
      <w:lvlJc w:val="left"/>
      <w:pPr>
        <w:ind w:left="4162" w:hanging="360"/>
      </w:pPr>
      <w:rPr>
        <w:rFonts w:ascii="Courier New" w:hAnsi="Courier New" w:cs="Courier New" w:hint="default"/>
      </w:rPr>
    </w:lvl>
    <w:lvl w:ilvl="5" w:tplc="40090005" w:tentative="1">
      <w:start w:val="1"/>
      <w:numFmt w:val="bullet"/>
      <w:lvlText w:val=""/>
      <w:lvlJc w:val="left"/>
      <w:pPr>
        <w:ind w:left="4882" w:hanging="360"/>
      </w:pPr>
      <w:rPr>
        <w:rFonts w:ascii="Wingdings" w:hAnsi="Wingdings" w:hint="default"/>
      </w:rPr>
    </w:lvl>
    <w:lvl w:ilvl="6" w:tplc="40090001" w:tentative="1">
      <w:start w:val="1"/>
      <w:numFmt w:val="bullet"/>
      <w:lvlText w:val=""/>
      <w:lvlJc w:val="left"/>
      <w:pPr>
        <w:ind w:left="5602" w:hanging="360"/>
      </w:pPr>
      <w:rPr>
        <w:rFonts w:ascii="Symbol" w:hAnsi="Symbol" w:hint="default"/>
      </w:rPr>
    </w:lvl>
    <w:lvl w:ilvl="7" w:tplc="40090003" w:tentative="1">
      <w:start w:val="1"/>
      <w:numFmt w:val="bullet"/>
      <w:lvlText w:val="o"/>
      <w:lvlJc w:val="left"/>
      <w:pPr>
        <w:ind w:left="6322" w:hanging="360"/>
      </w:pPr>
      <w:rPr>
        <w:rFonts w:ascii="Courier New" w:hAnsi="Courier New" w:cs="Courier New" w:hint="default"/>
      </w:rPr>
    </w:lvl>
    <w:lvl w:ilvl="8" w:tplc="40090005" w:tentative="1">
      <w:start w:val="1"/>
      <w:numFmt w:val="bullet"/>
      <w:lvlText w:val=""/>
      <w:lvlJc w:val="left"/>
      <w:pPr>
        <w:ind w:left="7042" w:hanging="360"/>
      </w:pPr>
      <w:rPr>
        <w:rFonts w:ascii="Wingdings" w:hAnsi="Wingdings" w:hint="default"/>
      </w:rPr>
    </w:lvl>
  </w:abstractNum>
  <w:abstractNum w:abstractNumId="29" w15:restartNumberingAfterBreak="0">
    <w:nsid w:val="3A366C62"/>
    <w:multiLevelType w:val="hybridMultilevel"/>
    <w:tmpl w:val="6BAAAF2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3AC83AED"/>
    <w:multiLevelType w:val="hybridMultilevel"/>
    <w:tmpl w:val="A4C6CD2A"/>
    <w:lvl w:ilvl="0" w:tplc="40090001">
      <w:start w:val="1"/>
      <w:numFmt w:val="bullet"/>
      <w:lvlText w:val=""/>
      <w:lvlJc w:val="left"/>
      <w:pPr>
        <w:ind w:left="1282" w:hanging="360"/>
      </w:pPr>
      <w:rPr>
        <w:rFonts w:ascii="Symbol" w:hAnsi="Symbol" w:hint="default"/>
      </w:rPr>
    </w:lvl>
    <w:lvl w:ilvl="1" w:tplc="40090003" w:tentative="1">
      <w:start w:val="1"/>
      <w:numFmt w:val="bullet"/>
      <w:lvlText w:val="o"/>
      <w:lvlJc w:val="left"/>
      <w:pPr>
        <w:ind w:left="2002" w:hanging="360"/>
      </w:pPr>
      <w:rPr>
        <w:rFonts w:ascii="Courier New" w:hAnsi="Courier New" w:cs="Courier New" w:hint="default"/>
      </w:rPr>
    </w:lvl>
    <w:lvl w:ilvl="2" w:tplc="40090005" w:tentative="1">
      <w:start w:val="1"/>
      <w:numFmt w:val="bullet"/>
      <w:lvlText w:val=""/>
      <w:lvlJc w:val="left"/>
      <w:pPr>
        <w:ind w:left="2722" w:hanging="360"/>
      </w:pPr>
      <w:rPr>
        <w:rFonts w:ascii="Wingdings" w:hAnsi="Wingdings" w:hint="default"/>
      </w:rPr>
    </w:lvl>
    <w:lvl w:ilvl="3" w:tplc="40090001" w:tentative="1">
      <w:start w:val="1"/>
      <w:numFmt w:val="bullet"/>
      <w:lvlText w:val=""/>
      <w:lvlJc w:val="left"/>
      <w:pPr>
        <w:ind w:left="3442" w:hanging="360"/>
      </w:pPr>
      <w:rPr>
        <w:rFonts w:ascii="Symbol" w:hAnsi="Symbol" w:hint="default"/>
      </w:rPr>
    </w:lvl>
    <w:lvl w:ilvl="4" w:tplc="40090003" w:tentative="1">
      <w:start w:val="1"/>
      <w:numFmt w:val="bullet"/>
      <w:lvlText w:val="o"/>
      <w:lvlJc w:val="left"/>
      <w:pPr>
        <w:ind w:left="4162" w:hanging="360"/>
      </w:pPr>
      <w:rPr>
        <w:rFonts w:ascii="Courier New" w:hAnsi="Courier New" w:cs="Courier New" w:hint="default"/>
      </w:rPr>
    </w:lvl>
    <w:lvl w:ilvl="5" w:tplc="40090005" w:tentative="1">
      <w:start w:val="1"/>
      <w:numFmt w:val="bullet"/>
      <w:lvlText w:val=""/>
      <w:lvlJc w:val="left"/>
      <w:pPr>
        <w:ind w:left="4882" w:hanging="360"/>
      </w:pPr>
      <w:rPr>
        <w:rFonts w:ascii="Wingdings" w:hAnsi="Wingdings" w:hint="default"/>
      </w:rPr>
    </w:lvl>
    <w:lvl w:ilvl="6" w:tplc="40090001" w:tentative="1">
      <w:start w:val="1"/>
      <w:numFmt w:val="bullet"/>
      <w:lvlText w:val=""/>
      <w:lvlJc w:val="left"/>
      <w:pPr>
        <w:ind w:left="5602" w:hanging="360"/>
      </w:pPr>
      <w:rPr>
        <w:rFonts w:ascii="Symbol" w:hAnsi="Symbol" w:hint="default"/>
      </w:rPr>
    </w:lvl>
    <w:lvl w:ilvl="7" w:tplc="40090003" w:tentative="1">
      <w:start w:val="1"/>
      <w:numFmt w:val="bullet"/>
      <w:lvlText w:val="o"/>
      <w:lvlJc w:val="left"/>
      <w:pPr>
        <w:ind w:left="6322" w:hanging="360"/>
      </w:pPr>
      <w:rPr>
        <w:rFonts w:ascii="Courier New" w:hAnsi="Courier New" w:cs="Courier New" w:hint="default"/>
      </w:rPr>
    </w:lvl>
    <w:lvl w:ilvl="8" w:tplc="40090005" w:tentative="1">
      <w:start w:val="1"/>
      <w:numFmt w:val="bullet"/>
      <w:lvlText w:val=""/>
      <w:lvlJc w:val="left"/>
      <w:pPr>
        <w:ind w:left="7042" w:hanging="360"/>
      </w:pPr>
      <w:rPr>
        <w:rFonts w:ascii="Wingdings" w:hAnsi="Wingdings" w:hint="default"/>
      </w:rPr>
    </w:lvl>
  </w:abstractNum>
  <w:abstractNum w:abstractNumId="31" w15:restartNumberingAfterBreak="0">
    <w:nsid w:val="3CB81A8F"/>
    <w:multiLevelType w:val="hybridMultilevel"/>
    <w:tmpl w:val="2A78931E"/>
    <w:lvl w:ilvl="0" w:tplc="40090001">
      <w:start w:val="1"/>
      <w:numFmt w:val="bullet"/>
      <w:lvlText w:val=""/>
      <w:lvlJc w:val="left"/>
      <w:pPr>
        <w:ind w:left="1282" w:hanging="360"/>
      </w:pPr>
      <w:rPr>
        <w:rFonts w:ascii="Symbol" w:hAnsi="Symbol" w:hint="default"/>
      </w:rPr>
    </w:lvl>
    <w:lvl w:ilvl="1" w:tplc="40090003" w:tentative="1">
      <w:start w:val="1"/>
      <w:numFmt w:val="bullet"/>
      <w:lvlText w:val="o"/>
      <w:lvlJc w:val="left"/>
      <w:pPr>
        <w:ind w:left="2002" w:hanging="360"/>
      </w:pPr>
      <w:rPr>
        <w:rFonts w:ascii="Courier New" w:hAnsi="Courier New" w:cs="Courier New" w:hint="default"/>
      </w:rPr>
    </w:lvl>
    <w:lvl w:ilvl="2" w:tplc="40090005" w:tentative="1">
      <w:start w:val="1"/>
      <w:numFmt w:val="bullet"/>
      <w:lvlText w:val=""/>
      <w:lvlJc w:val="left"/>
      <w:pPr>
        <w:ind w:left="2722" w:hanging="360"/>
      </w:pPr>
      <w:rPr>
        <w:rFonts w:ascii="Wingdings" w:hAnsi="Wingdings" w:hint="default"/>
      </w:rPr>
    </w:lvl>
    <w:lvl w:ilvl="3" w:tplc="40090001" w:tentative="1">
      <w:start w:val="1"/>
      <w:numFmt w:val="bullet"/>
      <w:lvlText w:val=""/>
      <w:lvlJc w:val="left"/>
      <w:pPr>
        <w:ind w:left="3442" w:hanging="360"/>
      </w:pPr>
      <w:rPr>
        <w:rFonts w:ascii="Symbol" w:hAnsi="Symbol" w:hint="default"/>
      </w:rPr>
    </w:lvl>
    <w:lvl w:ilvl="4" w:tplc="40090003" w:tentative="1">
      <w:start w:val="1"/>
      <w:numFmt w:val="bullet"/>
      <w:lvlText w:val="o"/>
      <w:lvlJc w:val="left"/>
      <w:pPr>
        <w:ind w:left="4162" w:hanging="360"/>
      </w:pPr>
      <w:rPr>
        <w:rFonts w:ascii="Courier New" w:hAnsi="Courier New" w:cs="Courier New" w:hint="default"/>
      </w:rPr>
    </w:lvl>
    <w:lvl w:ilvl="5" w:tplc="40090005" w:tentative="1">
      <w:start w:val="1"/>
      <w:numFmt w:val="bullet"/>
      <w:lvlText w:val=""/>
      <w:lvlJc w:val="left"/>
      <w:pPr>
        <w:ind w:left="4882" w:hanging="360"/>
      </w:pPr>
      <w:rPr>
        <w:rFonts w:ascii="Wingdings" w:hAnsi="Wingdings" w:hint="default"/>
      </w:rPr>
    </w:lvl>
    <w:lvl w:ilvl="6" w:tplc="40090001" w:tentative="1">
      <w:start w:val="1"/>
      <w:numFmt w:val="bullet"/>
      <w:lvlText w:val=""/>
      <w:lvlJc w:val="left"/>
      <w:pPr>
        <w:ind w:left="5602" w:hanging="360"/>
      </w:pPr>
      <w:rPr>
        <w:rFonts w:ascii="Symbol" w:hAnsi="Symbol" w:hint="default"/>
      </w:rPr>
    </w:lvl>
    <w:lvl w:ilvl="7" w:tplc="40090003" w:tentative="1">
      <w:start w:val="1"/>
      <w:numFmt w:val="bullet"/>
      <w:lvlText w:val="o"/>
      <w:lvlJc w:val="left"/>
      <w:pPr>
        <w:ind w:left="6322" w:hanging="360"/>
      </w:pPr>
      <w:rPr>
        <w:rFonts w:ascii="Courier New" w:hAnsi="Courier New" w:cs="Courier New" w:hint="default"/>
      </w:rPr>
    </w:lvl>
    <w:lvl w:ilvl="8" w:tplc="40090005" w:tentative="1">
      <w:start w:val="1"/>
      <w:numFmt w:val="bullet"/>
      <w:lvlText w:val=""/>
      <w:lvlJc w:val="left"/>
      <w:pPr>
        <w:ind w:left="7042" w:hanging="360"/>
      </w:pPr>
      <w:rPr>
        <w:rFonts w:ascii="Wingdings" w:hAnsi="Wingdings" w:hint="default"/>
      </w:rPr>
    </w:lvl>
  </w:abstractNum>
  <w:abstractNum w:abstractNumId="32" w15:restartNumberingAfterBreak="0">
    <w:nsid w:val="3E0A526C"/>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3E6855E2"/>
    <w:multiLevelType w:val="hybridMultilevel"/>
    <w:tmpl w:val="194CFD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3F3A4394"/>
    <w:multiLevelType w:val="hybridMultilevel"/>
    <w:tmpl w:val="89C01B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28D69D7"/>
    <w:multiLevelType w:val="hybridMultilevel"/>
    <w:tmpl w:val="39A4ACA2"/>
    <w:lvl w:ilvl="0" w:tplc="40090001">
      <w:start w:val="1"/>
      <w:numFmt w:val="bullet"/>
      <w:lvlText w:val=""/>
      <w:lvlJc w:val="left"/>
      <w:pPr>
        <w:ind w:left="1282" w:hanging="360"/>
      </w:pPr>
      <w:rPr>
        <w:rFonts w:ascii="Symbol" w:hAnsi="Symbol" w:hint="default"/>
      </w:rPr>
    </w:lvl>
    <w:lvl w:ilvl="1" w:tplc="40090003" w:tentative="1">
      <w:start w:val="1"/>
      <w:numFmt w:val="bullet"/>
      <w:lvlText w:val="o"/>
      <w:lvlJc w:val="left"/>
      <w:pPr>
        <w:ind w:left="2002" w:hanging="360"/>
      </w:pPr>
      <w:rPr>
        <w:rFonts w:ascii="Courier New" w:hAnsi="Courier New" w:cs="Courier New" w:hint="default"/>
      </w:rPr>
    </w:lvl>
    <w:lvl w:ilvl="2" w:tplc="40090005" w:tentative="1">
      <w:start w:val="1"/>
      <w:numFmt w:val="bullet"/>
      <w:lvlText w:val=""/>
      <w:lvlJc w:val="left"/>
      <w:pPr>
        <w:ind w:left="2722" w:hanging="360"/>
      </w:pPr>
      <w:rPr>
        <w:rFonts w:ascii="Wingdings" w:hAnsi="Wingdings" w:hint="default"/>
      </w:rPr>
    </w:lvl>
    <w:lvl w:ilvl="3" w:tplc="40090001" w:tentative="1">
      <w:start w:val="1"/>
      <w:numFmt w:val="bullet"/>
      <w:lvlText w:val=""/>
      <w:lvlJc w:val="left"/>
      <w:pPr>
        <w:ind w:left="3442" w:hanging="360"/>
      </w:pPr>
      <w:rPr>
        <w:rFonts w:ascii="Symbol" w:hAnsi="Symbol" w:hint="default"/>
      </w:rPr>
    </w:lvl>
    <w:lvl w:ilvl="4" w:tplc="40090003" w:tentative="1">
      <w:start w:val="1"/>
      <w:numFmt w:val="bullet"/>
      <w:lvlText w:val="o"/>
      <w:lvlJc w:val="left"/>
      <w:pPr>
        <w:ind w:left="4162" w:hanging="360"/>
      </w:pPr>
      <w:rPr>
        <w:rFonts w:ascii="Courier New" w:hAnsi="Courier New" w:cs="Courier New" w:hint="default"/>
      </w:rPr>
    </w:lvl>
    <w:lvl w:ilvl="5" w:tplc="40090005" w:tentative="1">
      <w:start w:val="1"/>
      <w:numFmt w:val="bullet"/>
      <w:lvlText w:val=""/>
      <w:lvlJc w:val="left"/>
      <w:pPr>
        <w:ind w:left="4882" w:hanging="360"/>
      </w:pPr>
      <w:rPr>
        <w:rFonts w:ascii="Wingdings" w:hAnsi="Wingdings" w:hint="default"/>
      </w:rPr>
    </w:lvl>
    <w:lvl w:ilvl="6" w:tplc="40090001" w:tentative="1">
      <w:start w:val="1"/>
      <w:numFmt w:val="bullet"/>
      <w:lvlText w:val=""/>
      <w:lvlJc w:val="left"/>
      <w:pPr>
        <w:ind w:left="5602" w:hanging="360"/>
      </w:pPr>
      <w:rPr>
        <w:rFonts w:ascii="Symbol" w:hAnsi="Symbol" w:hint="default"/>
      </w:rPr>
    </w:lvl>
    <w:lvl w:ilvl="7" w:tplc="40090003" w:tentative="1">
      <w:start w:val="1"/>
      <w:numFmt w:val="bullet"/>
      <w:lvlText w:val="o"/>
      <w:lvlJc w:val="left"/>
      <w:pPr>
        <w:ind w:left="6322" w:hanging="360"/>
      </w:pPr>
      <w:rPr>
        <w:rFonts w:ascii="Courier New" w:hAnsi="Courier New" w:cs="Courier New" w:hint="default"/>
      </w:rPr>
    </w:lvl>
    <w:lvl w:ilvl="8" w:tplc="40090005" w:tentative="1">
      <w:start w:val="1"/>
      <w:numFmt w:val="bullet"/>
      <w:lvlText w:val=""/>
      <w:lvlJc w:val="left"/>
      <w:pPr>
        <w:ind w:left="7042" w:hanging="360"/>
      </w:pPr>
      <w:rPr>
        <w:rFonts w:ascii="Wingdings" w:hAnsi="Wingdings" w:hint="default"/>
      </w:rPr>
    </w:lvl>
  </w:abstractNum>
  <w:abstractNum w:abstractNumId="36" w15:restartNumberingAfterBreak="0">
    <w:nsid w:val="45934E22"/>
    <w:multiLevelType w:val="hybridMultilevel"/>
    <w:tmpl w:val="7CA43A1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7" w15:restartNumberingAfterBreak="0">
    <w:nsid w:val="46A08BB8"/>
    <w:multiLevelType w:val="multilevel"/>
    <w:tmpl w:val="46A08BB8"/>
    <w:lvl w:ilvl="0">
      <w:start w:val="1"/>
      <w:numFmt w:val="decimal"/>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pStyle w:val="heading5bold"/>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38" w15:restartNumberingAfterBreak="0">
    <w:nsid w:val="4B2350FC"/>
    <w:multiLevelType w:val="hybridMultilevel"/>
    <w:tmpl w:val="6BAAA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C1BAE26"/>
    <w:multiLevelType w:val="multilevel"/>
    <w:tmpl w:val="4C1BAE26"/>
    <w:lvl w:ilvl="0">
      <w:start w:val="1"/>
      <w:numFmt w:val="decimal"/>
      <w:pStyle w:val="talphalist"/>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40" w15:restartNumberingAfterBreak="0">
    <w:nsid w:val="4D4DC07F"/>
    <w:multiLevelType w:val="multilevel"/>
    <w:tmpl w:val="4D4DC07F"/>
    <w:lvl w:ilvl="0">
      <w:start w:val="1"/>
      <w:numFmt w:val="decimal"/>
      <w:pStyle w:val="bulle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41" w15:restartNumberingAfterBreak="0">
    <w:nsid w:val="503D6F5E"/>
    <w:multiLevelType w:val="hybridMultilevel"/>
    <w:tmpl w:val="6BAAA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9ADCABA"/>
    <w:multiLevelType w:val="multilevel"/>
    <w:tmpl w:val="59ADCABA"/>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9D17F16"/>
    <w:multiLevelType w:val="hybridMultilevel"/>
    <w:tmpl w:val="855E0456"/>
    <w:lvl w:ilvl="0" w:tplc="40090001">
      <w:start w:val="1"/>
      <w:numFmt w:val="bullet"/>
      <w:lvlText w:val=""/>
      <w:lvlJc w:val="left"/>
      <w:pPr>
        <w:ind w:left="1282" w:hanging="360"/>
      </w:pPr>
      <w:rPr>
        <w:rFonts w:ascii="Symbol" w:hAnsi="Symbol" w:hint="default"/>
      </w:rPr>
    </w:lvl>
    <w:lvl w:ilvl="1" w:tplc="40090003" w:tentative="1">
      <w:start w:val="1"/>
      <w:numFmt w:val="bullet"/>
      <w:lvlText w:val="o"/>
      <w:lvlJc w:val="left"/>
      <w:pPr>
        <w:ind w:left="2002" w:hanging="360"/>
      </w:pPr>
      <w:rPr>
        <w:rFonts w:ascii="Courier New" w:hAnsi="Courier New" w:cs="Courier New" w:hint="default"/>
      </w:rPr>
    </w:lvl>
    <w:lvl w:ilvl="2" w:tplc="40090005" w:tentative="1">
      <w:start w:val="1"/>
      <w:numFmt w:val="bullet"/>
      <w:lvlText w:val=""/>
      <w:lvlJc w:val="left"/>
      <w:pPr>
        <w:ind w:left="2722" w:hanging="360"/>
      </w:pPr>
      <w:rPr>
        <w:rFonts w:ascii="Wingdings" w:hAnsi="Wingdings" w:hint="default"/>
      </w:rPr>
    </w:lvl>
    <w:lvl w:ilvl="3" w:tplc="40090001" w:tentative="1">
      <w:start w:val="1"/>
      <w:numFmt w:val="bullet"/>
      <w:lvlText w:val=""/>
      <w:lvlJc w:val="left"/>
      <w:pPr>
        <w:ind w:left="3442" w:hanging="360"/>
      </w:pPr>
      <w:rPr>
        <w:rFonts w:ascii="Symbol" w:hAnsi="Symbol" w:hint="default"/>
      </w:rPr>
    </w:lvl>
    <w:lvl w:ilvl="4" w:tplc="40090003" w:tentative="1">
      <w:start w:val="1"/>
      <w:numFmt w:val="bullet"/>
      <w:lvlText w:val="o"/>
      <w:lvlJc w:val="left"/>
      <w:pPr>
        <w:ind w:left="4162" w:hanging="360"/>
      </w:pPr>
      <w:rPr>
        <w:rFonts w:ascii="Courier New" w:hAnsi="Courier New" w:cs="Courier New" w:hint="default"/>
      </w:rPr>
    </w:lvl>
    <w:lvl w:ilvl="5" w:tplc="40090005" w:tentative="1">
      <w:start w:val="1"/>
      <w:numFmt w:val="bullet"/>
      <w:lvlText w:val=""/>
      <w:lvlJc w:val="left"/>
      <w:pPr>
        <w:ind w:left="4882" w:hanging="360"/>
      </w:pPr>
      <w:rPr>
        <w:rFonts w:ascii="Wingdings" w:hAnsi="Wingdings" w:hint="default"/>
      </w:rPr>
    </w:lvl>
    <w:lvl w:ilvl="6" w:tplc="40090001" w:tentative="1">
      <w:start w:val="1"/>
      <w:numFmt w:val="bullet"/>
      <w:lvlText w:val=""/>
      <w:lvlJc w:val="left"/>
      <w:pPr>
        <w:ind w:left="5602" w:hanging="360"/>
      </w:pPr>
      <w:rPr>
        <w:rFonts w:ascii="Symbol" w:hAnsi="Symbol" w:hint="default"/>
      </w:rPr>
    </w:lvl>
    <w:lvl w:ilvl="7" w:tplc="40090003" w:tentative="1">
      <w:start w:val="1"/>
      <w:numFmt w:val="bullet"/>
      <w:lvlText w:val="o"/>
      <w:lvlJc w:val="left"/>
      <w:pPr>
        <w:ind w:left="6322" w:hanging="360"/>
      </w:pPr>
      <w:rPr>
        <w:rFonts w:ascii="Courier New" w:hAnsi="Courier New" w:cs="Courier New" w:hint="default"/>
      </w:rPr>
    </w:lvl>
    <w:lvl w:ilvl="8" w:tplc="40090005" w:tentative="1">
      <w:start w:val="1"/>
      <w:numFmt w:val="bullet"/>
      <w:lvlText w:val=""/>
      <w:lvlJc w:val="left"/>
      <w:pPr>
        <w:ind w:left="7042" w:hanging="360"/>
      </w:pPr>
      <w:rPr>
        <w:rFonts w:ascii="Wingdings" w:hAnsi="Wingdings" w:hint="default"/>
      </w:rPr>
    </w:lvl>
  </w:abstractNum>
  <w:abstractNum w:abstractNumId="44" w15:restartNumberingAfterBreak="0">
    <w:nsid w:val="5A241D34"/>
    <w:multiLevelType w:val="multilevel"/>
    <w:tmpl w:val="5A241D34"/>
    <w:lvl w:ilvl="0">
      <w:start w:val="1"/>
      <w:numFmt w:val="lowerLetter"/>
      <w:pStyle w:val="talpldalist-2"/>
      <w:lvlText w:val="%1)"/>
      <w:lvlJc w:val="left"/>
      <w:pPr>
        <w:ind w:left="1368" w:hanging="359"/>
      </w:pPr>
      <w:rPr>
        <w:color w:val="000000"/>
      </w:rPr>
    </w:lvl>
    <w:lvl w:ilvl="1">
      <w:start w:val="1"/>
      <w:numFmt w:val="lowerLetter"/>
      <w:lvlText w:val="%2."/>
      <w:lvlJc w:val="left"/>
      <w:pPr>
        <w:ind w:left="2088" w:hanging="360"/>
      </w:pPr>
    </w:lvl>
    <w:lvl w:ilvl="2">
      <w:start w:val="1"/>
      <w:numFmt w:val="lowerRoman"/>
      <w:lvlText w:val="%3."/>
      <w:lvlJc w:val="right"/>
      <w:pPr>
        <w:ind w:left="2808" w:hanging="180"/>
      </w:pPr>
    </w:lvl>
    <w:lvl w:ilvl="3">
      <w:start w:val="1"/>
      <w:numFmt w:val="decimal"/>
      <w:lvlText w:val="%4."/>
      <w:lvlJc w:val="left"/>
      <w:pPr>
        <w:ind w:left="3528" w:hanging="360"/>
      </w:pPr>
    </w:lvl>
    <w:lvl w:ilvl="4">
      <w:start w:val="1"/>
      <w:numFmt w:val="lowerLetter"/>
      <w:lvlText w:val="%5."/>
      <w:lvlJc w:val="left"/>
      <w:pPr>
        <w:ind w:left="4248" w:hanging="360"/>
      </w:pPr>
    </w:lvl>
    <w:lvl w:ilvl="5">
      <w:start w:val="1"/>
      <w:numFmt w:val="lowerRoman"/>
      <w:lvlText w:val="%6."/>
      <w:lvlJc w:val="right"/>
      <w:pPr>
        <w:ind w:left="4968" w:hanging="180"/>
      </w:pPr>
    </w:lvl>
    <w:lvl w:ilvl="6">
      <w:start w:val="1"/>
      <w:numFmt w:val="decimal"/>
      <w:lvlText w:val="%7."/>
      <w:lvlJc w:val="left"/>
      <w:pPr>
        <w:ind w:left="5688" w:hanging="360"/>
      </w:pPr>
    </w:lvl>
    <w:lvl w:ilvl="7">
      <w:start w:val="1"/>
      <w:numFmt w:val="lowerLetter"/>
      <w:lvlText w:val="%8."/>
      <w:lvlJc w:val="left"/>
      <w:pPr>
        <w:ind w:left="6408" w:hanging="360"/>
      </w:pPr>
    </w:lvl>
    <w:lvl w:ilvl="8">
      <w:start w:val="1"/>
      <w:numFmt w:val="lowerRoman"/>
      <w:lvlText w:val="%9."/>
      <w:lvlJc w:val="right"/>
      <w:pPr>
        <w:ind w:left="7128" w:hanging="180"/>
      </w:pPr>
    </w:lvl>
  </w:abstractNum>
  <w:abstractNum w:abstractNumId="45" w15:restartNumberingAfterBreak="0">
    <w:nsid w:val="60382F6E"/>
    <w:multiLevelType w:val="multilevel"/>
    <w:tmpl w:val="60382F6E"/>
    <w:lvl w:ilvl="0">
      <w:start w:val="1"/>
      <w:numFmt w:val="decimal"/>
      <w:pStyle w:val="Number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46" w15:restartNumberingAfterBreak="0">
    <w:nsid w:val="617D530D"/>
    <w:multiLevelType w:val="hybridMultilevel"/>
    <w:tmpl w:val="C4C65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6CA2337"/>
    <w:multiLevelType w:val="hybridMultilevel"/>
    <w:tmpl w:val="6BAAAF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FC80937"/>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3600"/>
        </w:tabs>
        <w:ind w:left="151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49" w15:restartNumberingAfterBreak="0">
    <w:nsid w:val="72183CF9"/>
    <w:multiLevelType w:val="multilevel"/>
    <w:tmpl w:val="72183CF9"/>
    <w:lvl w:ilvl="0">
      <w:start w:val="1"/>
      <w:numFmt w:val="decimal"/>
      <w:pStyle w:val="AppendixHead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50" w15:restartNumberingAfterBreak="0">
    <w:nsid w:val="7B153A82"/>
    <w:multiLevelType w:val="hybridMultilevel"/>
    <w:tmpl w:val="BD969C3E"/>
    <w:lvl w:ilvl="0" w:tplc="40090001">
      <w:start w:val="1"/>
      <w:numFmt w:val="bullet"/>
      <w:lvlText w:val=""/>
      <w:lvlJc w:val="left"/>
      <w:pPr>
        <w:ind w:left="1282" w:hanging="360"/>
      </w:pPr>
      <w:rPr>
        <w:rFonts w:ascii="Symbol" w:hAnsi="Symbol" w:hint="default"/>
      </w:rPr>
    </w:lvl>
    <w:lvl w:ilvl="1" w:tplc="40090003" w:tentative="1">
      <w:start w:val="1"/>
      <w:numFmt w:val="bullet"/>
      <w:lvlText w:val="o"/>
      <w:lvlJc w:val="left"/>
      <w:pPr>
        <w:ind w:left="2002" w:hanging="360"/>
      </w:pPr>
      <w:rPr>
        <w:rFonts w:ascii="Courier New" w:hAnsi="Courier New" w:cs="Courier New" w:hint="default"/>
      </w:rPr>
    </w:lvl>
    <w:lvl w:ilvl="2" w:tplc="40090005" w:tentative="1">
      <w:start w:val="1"/>
      <w:numFmt w:val="bullet"/>
      <w:lvlText w:val=""/>
      <w:lvlJc w:val="left"/>
      <w:pPr>
        <w:ind w:left="2722" w:hanging="360"/>
      </w:pPr>
      <w:rPr>
        <w:rFonts w:ascii="Wingdings" w:hAnsi="Wingdings" w:hint="default"/>
      </w:rPr>
    </w:lvl>
    <w:lvl w:ilvl="3" w:tplc="40090001" w:tentative="1">
      <w:start w:val="1"/>
      <w:numFmt w:val="bullet"/>
      <w:lvlText w:val=""/>
      <w:lvlJc w:val="left"/>
      <w:pPr>
        <w:ind w:left="3442" w:hanging="360"/>
      </w:pPr>
      <w:rPr>
        <w:rFonts w:ascii="Symbol" w:hAnsi="Symbol" w:hint="default"/>
      </w:rPr>
    </w:lvl>
    <w:lvl w:ilvl="4" w:tplc="40090003" w:tentative="1">
      <w:start w:val="1"/>
      <w:numFmt w:val="bullet"/>
      <w:lvlText w:val="o"/>
      <w:lvlJc w:val="left"/>
      <w:pPr>
        <w:ind w:left="4162" w:hanging="360"/>
      </w:pPr>
      <w:rPr>
        <w:rFonts w:ascii="Courier New" w:hAnsi="Courier New" w:cs="Courier New" w:hint="default"/>
      </w:rPr>
    </w:lvl>
    <w:lvl w:ilvl="5" w:tplc="40090005" w:tentative="1">
      <w:start w:val="1"/>
      <w:numFmt w:val="bullet"/>
      <w:lvlText w:val=""/>
      <w:lvlJc w:val="left"/>
      <w:pPr>
        <w:ind w:left="4882" w:hanging="360"/>
      </w:pPr>
      <w:rPr>
        <w:rFonts w:ascii="Wingdings" w:hAnsi="Wingdings" w:hint="default"/>
      </w:rPr>
    </w:lvl>
    <w:lvl w:ilvl="6" w:tplc="40090001" w:tentative="1">
      <w:start w:val="1"/>
      <w:numFmt w:val="bullet"/>
      <w:lvlText w:val=""/>
      <w:lvlJc w:val="left"/>
      <w:pPr>
        <w:ind w:left="5602" w:hanging="360"/>
      </w:pPr>
      <w:rPr>
        <w:rFonts w:ascii="Symbol" w:hAnsi="Symbol" w:hint="default"/>
      </w:rPr>
    </w:lvl>
    <w:lvl w:ilvl="7" w:tplc="40090003" w:tentative="1">
      <w:start w:val="1"/>
      <w:numFmt w:val="bullet"/>
      <w:lvlText w:val="o"/>
      <w:lvlJc w:val="left"/>
      <w:pPr>
        <w:ind w:left="6322" w:hanging="360"/>
      </w:pPr>
      <w:rPr>
        <w:rFonts w:ascii="Courier New" w:hAnsi="Courier New" w:cs="Courier New" w:hint="default"/>
      </w:rPr>
    </w:lvl>
    <w:lvl w:ilvl="8" w:tplc="40090005" w:tentative="1">
      <w:start w:val="1"/>
      <w:numFmt w:val="bullet"/>
      <w:lvlText w:val=""/>
      <w:lvlJc w:val="left"/>
      <w:pPr>
        <w:ind w:left="7042" w:hanging="360"/>
      </w:pPr>
      <w:rPr>
        <w:rFonts w:ascii="Wingdings" w:hAnsi="Wingdings" w:hint="default"/>
      </w:rPr>
    </w:lvl>
  </w:abstractNum>
  <w:abstractNum w:abstractNumId="51" w15:restartNumberingAfterBreak="0">
    <w:nsid w:val="7D3B0E6C"/>
    <w:multiLevelType w:val="hybridMultilevel"/>
    <w:tmpl w:val="ED2AF1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7F0A6CF5"/>
    <w:multiLevelType w:val="hybridMultilevel"/>
    <w:tmpl w:val="C8BA11DC"/>
    <w:lvl w:ilvl="0" w:tplc="A6243D60">
      <w:start w:val="1"/>
      <w:numFmt w:val="bullet"/>
      <w:pStyle w:val="BulletListLevel1Firs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400057606">
    <w:abstractNumId w:val="32"/>
  </w:num>
  <w:num w:numId="2" w16cid:durableId="239289898">
    <w:abstractNumId w:val="5"/>
  </w:num>
  <w:num w:numId="3" w16cid:durableId="1050811370">
    <w:abstractNumId w:val="42"/>
  </w:num>
  <w:num w:numId="4" w16cid:durableId="493956067">
    <w:abstractNumId w:val="3"/>
  </w:num>
  <w:num w:numId="5" w16cid:durableId="1588616112">
    <w:abstractNumId w:val="2"/>
  </w:num>
  <w:num w:numId="6" w16cid:durableId="140078664">
    <w:abstractNumId w:val="15"/>
  </w:num>
  <w:num w:numId="7" w16cid:durableId="1094856673">
    <w:abstractNumId w:val="26"/>
  </w:num>
  <w:num w:numId="8" w16cid:durableId="1959603040">
    <w:abstractNumId w:val="49"/>
  </w:num>
  <w:num w:numId="9" w16cid:durableId="1385568996">
    <w:abstractNumId w:val="13"/>
  </w:num>
  <w:num w:numId="10" w16cid:durableId="1816292772">
    <w:abstractNumId w:val="0"/>
  </w:num>
  <w:num w:numId="11" w16cid:durableId="2106532181">
    <w:abstractNumId w:val="27"/>
  </w:num>
  <w:num w:numId="12" w16cid:durableId="254828709">
    <w:abstractNumId w:val="44"/>
  </w:num>
  <w:num w:numId="13" w16cid:durableId="687951584">
    <w:abstractNumId w:val="4"/>
  </w:num>
  <w:num w:numId="14" w16cid:durableId="1222598073">
    <w:abstractNumId w:val="40"/>
  </w:num>
  <w:num w:numId="15" w16cid:durableId="257521812">
    <w:abstractNumId w:val="8"/>
  </w:num>
  <w:num w:numId="16" w16cid:durableId="1071972830">
    <w:abstractNumId w:val="25"/>
  </w:num>
  <w:num w:numId="17" w16cid:durableId="92239868">
    <w:abstractNumId w:val="7"/>
  </w:num>
  <w:num w:numId="18" w16cid:durableId="1980644318">
    <w:abstractNumId w:val="6"/>
  </w:num>
  <w:num w:numId="19" w16cid:durableId="795296459">
    <w:abstractNumId w:val="1"/>
  </w:num>
  <w:num w:numId="20" w16cid:durableId="2061392477">
    <w:abstractNumId w:val="39"/>
  </w:num>
  <w:num w:numId="21" w16cid:durableId="1207448190">
    <w:abstractNumId w:val="45"/>
  </w:num>
  <w:num w:numId="22" w16cid:durableId="1994751093">
    <w:abstractNumId w:val="19"/>
  </w:num>
  <w:num w:numId="23" w16cid:durableId="2092582783">
    <w:abstractNumId w:val="37"/>
  </w:num>
  <w:num w:numId="24" w16cid:durableId="350497302">
    <w:abstractNumId w:val="9"/>
  </w:num>
  <w:num w:numId="25" w16cid:durableId="1600677932">
    <w:abstractNumId w:val="29"/>
  </w:num>
  <w:num w:numId="26" w16cid:durableId="2067102388">
    <w:abstractNumId w:val="51"/>
  </w:num>
  <w:num w:numId="27" w16cid:durableId="857962738">
    <w:abstractNumId w:val="34"/>
  </w:num>
  <w:num w:numId="28" w16cid:durableId="1425882498">
    <w:abstractNumId w:val="23"/>
  </w:num>
  <w:num w:numId="29" w16cid:durableId="1096054823">
    <w:abstractNumId w:val="48"/>
  </w:num>
  <w:num w:numId="30" w16cid:durableId="29309656">
    <w:abstractNumId w:val="10"/>
  </w:num>
  <w:num w:numId="31" w16cid:durableId="1705866511">
    <w:abstractNumId w:val="11"/>
    <w:lvlOverride w:ilvl="0">
      <w:startOverride w:val="1"/>
    </w:lvlOverride>
  </w:num>
  <w:num w:numId="32" w16cid:durableId="737435044">
    <w:abstractNumId w:val="41"/>
  </w:num>
  <w:num w:numId="33" w16cid:durableId="1355227283">
    <w:abstractNumId w:val="38"/>
  </w:num>
  <w:num w:numId="34" w16cid:durableId="1841194369">
    <w:abstractNumId w:val="24"/>
  </w:num>
  <w:num w:numId="35" w16cid:durableId="808205996">
    <w:abstractNumId w:val="47"/>
  </w:num>
  <w:num w:numId="36" w16cid:durableId="957180483">
    <w:abstractNumId w:val="21"/>
  </w:num>
  <w:num w:numId="37" w16cid:durableId="1848980711">
    <w:abstractNumId w:val="16"/>
  </w:num>
  <w:num w:numId="38" w16cid:durableId="1976136098">
    <w:abstractNumId w:val="14"/>
  </w:num>
  <w:num w:numId="39" w16cid:durableId="133377486">
    <w:abstractNumId w:val="14"/>
    <w:lvlOverride w:ilvl="0">
      <w:startOverride w:val="1"/>
    </w:lvlOverride>
  </w:num>
  <w:num w:numId="40" w16cid:durableId="2055812465">
    <w:abstractNumId w:val="52"/>
  </w:num>
  <w:num w:numId="41" w16cid:durableId="1420981018">
    <w:abstractNumId w:val="33"/>
  </w:num>
  <w:num w:numId="42" w16cid:durableId="873621007">
    <w:abstractNumId w:val="20"/>
  </w:num>
  <w:num w:numId="43" w16cid:durableId="124664343">
    <w:abstractNumId w:val="12"/>
  </w:num>
  <w:num w:numId="44" w16cid:durableId="732431763">
    <w:abstractNumId w:val="18"/>
  </w:num>
  <w:num w:numId="45" w16cid:durableId="540703360">
    <w:abstractNumId w:val="35"/>
  </w:num>
  <w:num w:numId="46" w16cid:durableId="1870289684">
    <w:abstractNumId w:val="46"/>
  </w:num>
  <w:num w:numId="47" w16cid:durableId="555356368">
    <w:abstractNumId w:val="31"/>
  </w:num>
  <w:num w:numId="48" w16cid:durableId="471410102">
    <w:abstractNumId w:val="50"/>
  </w:num>
  <w:num w:numId="49" w16cid:durableId="729108869">
    <w:abstractNumId w:val="22"/>
  </w:num>
  <w:num w:numId="50" w16cid:durableId="189689412">
    <w:abstractNumId w:val="17"/>
  </w:num>
  <w:num w:numId="51" w16cid:durableId="1395665486">
    <w:abstractNumId w:val="30"/>
  </w:num>
  <w:num w:numId="52" w16cid:durableId="698432983">
    <w:abstractNumId w:val="28"/>
  </w:num>
  <w:num w:numId="53" w16cid:durableId="1392576974">
    <w:abstractNumId w:val="43"/>
  </w:num>
  <w:num w:numId="54" w16cid:durableId="1827817014">
    <w:abstractNumId w:val="36"/>
  </w:num>
  <w:num w:numId="55" w16cid:durableId="1557278700">
    <w:abstractNumId w:val="11"/>
    <w:lvlOverride w:ilvl="0">
      <w:startOverride w:val="1"/>
    </w:lvlOverride>
  </w:num>
  <w:num w:numId="56" w16cid:durableId="387189325">
    <w:abstractNumId w:val="11"/>
    <w:lvlOverride w:ilvl="0">
      <w:startOverride w:val="1"/>
    </w:lvlOverride>
  </w:num>
  <w:num w:numId="57" w16cid:durableId="7803308">
    <w:abstractNumId w:val="11"/>
    <w:lvlOverride w:ilvl="0">
      <w:startOverride w:val="1"/>
    </w:lvlOverride>
  </w:num>
  <w:num w:numId="58" w16cid:durableId="612321017">
    <w:abstractNumId w:val="11"/>
    <w:lvlOverride w:ilvl="0">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57D"/>
    <w:rsid w:val="00003763"/>
    <w:rsid w:val="00012630"/>
    <w:rsid w:val="000212B7"/>
    <w:rsid w:val="00030033"/>
    <w:rsid w:val="00034E09"/>
    <w:rsid w:val="000A19E9"/>
    <w:rsid w:val="000A468E"/>
    <w:rsid w:val="000A4A87"/>
    <w:rsid w:val="000D61CB"/>
    <w:rsid w:val="00132D0B"/>
    <w:rsid w:val="001A5CF5"/>
    <w:rsid w:val="001E7A1F"/>
    <w:rsid w:val="00206891"/>
    <w:rsid w:val="00210A27"/>
    <w:rsid w:val="00232D14"/>
    <w:rsid w:val="00233262"/>
    <w:rsid w:val="002439FC"/>
    <w:rsid w:val="002606C2"/>
    <w:rsid w:val="00262DCB"/>
    <w:rsid w:val="00264778"/>
    <w:rsid w:val="00276575"/>
    <w:rsid w:val="00290C75"/>
    <w:rsid w:val="002A3572"/>
    <w:rsid w:val="002F2923"/>
    <w:rsid w:val="00355F63"/>
    <w:rsid w:val="003774F3"/>
    <w:rsid w:val="00384E49"/>
    <w:rsid w:val="00392BEF"/>
    <w:rsid w:val="003A56F5"/>
    <w:rsid w:val="003C685C"/>
    <w:rsid w:val="003E4680"/>
    <w:rsid w:val="003F6C12"/>
    <w:rsid w:val="004024A1"/>
    <w:rsid w:val="00411D7B"/>
    <w:rsid w:val="00435010"/>
    <w:rsid w:val="0044085A"/>
    <w:rsid w:val="004418D7"/>
    <w:rsid w:val="00447637"/>
    <w:rsid w:val="00453155"/>
    <w:rsid w:val="00487108"/>
    <w:rsid w:val="00490063"/>
    <w:rsid w:val="00491576"/>
    <w:rsid w:val="0049217E"/>
    <w:rsid w:val="004A3930"/>
    <w:rsid w:val="004B21DD"/>
    <w:rsid w:val="004B617B"/>
    <w:rsid w:val="004D3643"/>
    <w:rsid w:val="004F057D"/>
    <w:rsid w:val="004F6EEC"/>
    <w:rsid w:val="005020C1"/>
    <w:rsid w:val="005107E8"/>
    <w:rsid w:val="005222AA"/>
    <w:rsid w:val="005369E9"/>
    <w:rsid w:val="00545C4D"/>
    <w:rsid w:val="00545DCB"/>
    <w:rsid w:val="00552FE6"/>
    <w:rsid w:val="00557C1A"/>
    <w:rsid w:val="005830A6"/>
    <w:rsid w:val="005D160B"/>
    <w:rsid w:val="005D4C78"/>
    <w:rsid w:val="005E614A"/>
    <w:rsid w:val="005F4F87"/>
    <w:rsid w:val="005F62B2"/>
    <w:rsid w:val="00601D3A"/>
    <w:rsid w:val="00617198"/>
    <w:rsid w:val="00631208"/>
    <w:rsid w:val="00644B40"/>
    <w:rsid w:val="006500BE"/>
    <w:rsid w:val="00674CB4"/>
    <w:rsid w:val="006801B2"/>
    <w:rsid w:val="00686B98"/>
    <w:rsid w:val="00693D6B"/>
    <w:rsid w:val="006C5314"/>
    <w:rsid w:val="006E2D00"/>
    <w:rsid w:val="00713B40"/>
    <w:rsid w:val="00726109"/>
    <w:rsid w:val="0074002E"/>
    <w:rsid w:val="00767CE8"/>
    <w:rsid w:val="00771C0B"/>
    <w:rsid w:val="00775780"/>
    <w:rsid w:val="00797DB3"/>
    <w:rsid w:val="007C22C6"/>
    <w:rsid w:val="007D526D"/>
    <w:rsid w:val="007F7D9F"/>
    <w:rsid w:val="0083379A"/>
    <w:rsid w:val="00833A20"/>
    <w:rsid w:val="00841B62"/>
    <w:rsid w:val="00862D2C"/>
    <w:rsid w:val="008634F9"/>
    <w:rsid w:val="008B389A"/>
    <w:rsid w:val="008F01D3"/>
    <w:rsid w:val="008F2479"/>
    <w:rsid w:val="009007F5"/>
    <w:rsid w:val="009123FB"/>
    <w:rsid w:val="00913746"/>
    <w:rsid w:val="00917144"/>
    <w:rsid w:val="00925ACF"/>
    <w:rsid w:val="00947553"/>
    <w:rsid w:val="00971AC0"/>
    <w:rsid w:val="00974A29"/>
    <w:rsid w:val="00994FE5"/>
    <w:rsid w:val="009B1513"/>
    <w:rsid w:val="009B7C17"/>
    <w:rsid w:val="009C396D"/>
    <w:rsid w:val="009D3343"/>
    <w:rsid w:val="009D70D7"/>
    <w:rsid w:val="009F5A73"/>
    <w:rsid w:val="00A12A8E"/>
    <w:rsid w:val="00A173B2"/>
    <w:rsid w:val="00A177A6"/>
    <w:rsid w:val="00A23263"/>
    <w:rsid w:val="00A5060A"/>
    <w:rsid w:val="00A6554C"/>
    <w:rsid w:val="00A6579E"/>
    <w:rsid w:val="00A91A97"/>
    <w:rsid w:val="00A91DF4"/>
    <w:rsid w:val="00A928EA"/>
    <w:rsid w:val="00A93A13"/>
    <w:rsid w:val="00AC7855"/>
    <w:rsid w:val="00AF1243"/>
    <w:rsid w:val="00AF3F9D"/>
    <w:rsid w:val="00B1274F"/>
    <w:rsid w:val="00B261CA"/>
    <w:rsid w:val="00B3756D"/>
    <w:rsid w:val="00B41CF0"/>
    <w:rsid w:val="00B51DED"/>
    <w:rsid w:val="00B67706"/>
    <w:rsid w:val="00B702FB"/>
    <w:rsid w:val="00B837FF"/>
    <w:rsid w:val="00B97AD4"/>
    <w:rsid w:val="00BB19D0"/>
    <w:rsid w:val="00BE7F64"/>
    <w:rsid w:val="00C2380A"/>
    <w:rsid w:val="00C354F6"/>
    <w:rsid w:val="00C90396"/>
    <w:rsid w:val="00C92852"/>
    <w:rsid w:val="00C95744"/>
    <w:rsid w:val="00C95A90"/>
    <w:rsid w:val="00CB02E4"/>
    <w:rsid w:val="00CB1829"/>
    <w:rsid w:val="00CB318F"/>
    <w:rsid w:val="00CB36F9"/>
    <w:rsid w:val="00CB50D5"/>
    <w:rsid w:val="00CB6D5A"/>
    <w:rsid w:val="00CC08E5"/>
    <w:rsid w:val="00D00826"/>
    <w:rsid w:val="00D00B63"/>
    <w:rsid w:val="00D4108D"/>
    <w:rsid w:val="00D51575"/>
    <w:rsid w:val="00D91F4F"/>
    <w:rsid w:val="00D92641"/>
    <w:rsid w:val="00D93AA4"/>
    <w:rsid w:val="00D953B4"/>
    <w:rsid w:val="00DC578C"/>
    <w:rsid w:val="00DE7FEF"/>
    <w:rsid w:val="00E02FEA"/>
    <w:rsid w:val="00E05261"/>
    <w:rsid w:val="00E26ED0"/>
    <w:rsid w:val="00E449E1"/>
    <w:rsid w:val="00E475D8"/>
    <w:rsid w:val="00E51675"/>
    <w:rsid w:val="00E96D69"/>
    <w:rsid w:val="00EF2852"/>
    <w:rsid w:val="00F015C1"/>
    <w:rsid w:val="00F340AC"/>
    <w:rsid w:val="00F50D0F"/>
    <w:rsid w:val="00F60FE0"/>
    <w:rsid w:val="00F72A59"/>
    <w:rsid w:val="00F83B40"/>
    <w:rsid w:val="00FA2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A12A3"/>
  <w15:chartTrackingRefBased/>
  <w15:docId w15:val="{FBFA5914-9C25-4A65-BD3A-9C1A321A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93A13"/>
    <w:pPr>
      <w:keepNext/>
      <w:keepLines/>
      <w:pageBreakBefore/>
      <w:numPr>
        <w:numId w:val="1"/>
      </w:numPr>
      <w:spacing w:before="240" w:after="0"/>
      <w:ind w:left="431" w:hanging="431"/>
      <w:outlineLvl w:val="0"/>
    </w:pPr>
    <w:rPr>
      <w:rFonts w:asciiTheme="majorHAnsi" w:eastAsiaTheme="majorEastAsia" w:hAnsiTheme="majorHAnsi" w:cstheme="majorBidi"/>
      <w:b/>
      <w:color w:val="4472C4" w:themeColor="accent1"/>
      <w:sz w:val="36"/>
      <w:szCs w:val="32"/>
    </w:rPr>
  </w:style>
  <w:style w:type="paragraph" w:styleId="Heading2">
    <w:name w:val="heading 2"/>
    <w:basedOn w:val="Normal"/>
    <w:next w:val="Normal"/>
    <w:link w:val="Heading2Char"/>
    <w:unhideWhenUsed/>
    <w:qFormat/>
    <w:rsid w:val="0074002E"/>
    <w:pPr>
      <w:keepNext/>
      <w:keepLines/>
      <w:numPr>
        <w:ilvl w:val="1"/>
        <w:numId w:val="1"/>
      </w:numPr>
      <w:spacing w:before="40" w:after="0"/>
      <w:outlineLvl w:val="1"/>
    </w:pPr>
    <w:rPr>
      <w:rFonts w:asciiTheme="majorHAnsi" w:eastAsiaTheme="majorEastAsia" w:hAnsiTheme="majorHAnsi" w:cstheme="majorBidi"/>
      <w:b/>
      <w:color w:val="ED7D31" w:themeColor="accent2"/>
      <w:sz w:val="30"/>
      <w:szCs w:val="26"/>
    </w:rPr>
  </w:style>
  <w:style w:type="paragraph" w:styleId="Heading3">
    <w:name w:val="heading 3"/>
    <w:basedOn w:val="Normal"/>
    <w:next w:val="Normal"/>
    <w:link w:val="Heading3Char"/>
    <w:unhideWhenUsed/>
    <w:qFormat/>
    <w:rsid w:val="00994FE5"/>
    <w:pPr>
      <w:keepNext/>
      <w:keepLines/>
      <w:numPr>
        <w:ilvl w:val="2"/>
        <w:numId w:val="1"/>
      </w:numPr>
      <w:spacing w:before="40" w:after="0"/>
      <w:outlineLvl w:val="2"/>
    </w:pPr>
    <w:rPr>
      <w:rFonts w:ascii="Arial" w:eastAsiaTheme="majorEastAsia" w:hAnsi="Arial" w:cstheme="majorBidi"/>
      <w:b/>
      <w:color w:val="095E67"/>
      <w:sz w:val="24"/>
      <w:szCs w:val="24"/>
    </w:rPr>
  </w:style>
  <w:style w:type="paragraph" w:styleId="Heading4">
    <w:name w:val="heading 4"/>
    <w:basedOn w:val="Normal"/>
    <w:next w:val="Normal"/>
    <w:link w:val="Heading4Char"/>
    <w:unhideWhenUsed/>
    <w:qFormat/>
    <w:rsid w:val="00487108"/>
    <w:pPr>
      <w:keepNext/>
      <w:keepLines/>
      <w:numPr>
        <w:ilvl w:val="3"/>
        <w:numId w:val="1"/>
      </w:numPr>
      <w:spacing w:before="40" w:after="0"/>
      <w:outlineLvl w:val="3"/>
    </w:pPr>
    <w:rPr>
      <w:rFonts w:ascii="Aptos Display" w:eastAsiaTheme="majorEastAsia" w:hAnsi="Aptos Display" w:cstheme="majorBidi"/>
      <w:b/>
      <w:iCs/>
      <w:color w:val="000000" w:themeColor="text1"/>
      <w:sz w:val="24"/>
    </w:rPr>
  </w:style>
  <w:style w:type="paragraph" w:styleId="Heading5">
    <w:name w:val="heading 5"/>
    <w:basedOn w:val="Normal"/>
    <w:next w:val="Normal"/>
    <w:link w:val="Heading5Char"/>
    <w:unhideWhenUsed/>
    <w:qFormat/>
    <w:rsid w:val="002439F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2439F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2439F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2439F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2439F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AJK Bullet"/>
    <w:basedOn w:val="Normal"/>
    <w:link w:val="ListParagraphChar"/>
    <w:uiPriority w:val="34"/>
    <w:qFormat/>
    <w:rsid w:val="004F057D"/>
    <w:pPr>
      <w:ind w:left="720"/>
      <w:contextualSpacing/>
    </w:pPr>
  </w:style>
  <w:style w:type="character" w:customStyle="1" w:styleId="Heading1Char">
    <w:name w:val="Heading 1 Char"/>
    <w:basedOn w:val="DefaultParagraphFont"/>
    <w:link w:val="Heading1"/>
    <w:qFormat/>
    <w:rsid w:val="00A93A13"/>
    <w:rPr>
      <w:rFonts w:asciiTheme="majorHAnsi" w:eastAsiaTheme="majorEastAsia" w:hAnsiTheme="majorHAnsi" w:cstheme="majorBidi"/>
      <w:b/>
      <w:color w:val="4472C4" w:themeColor="accent1"/>
      <w:sz w:val="36"/>
      <w:szCs w:val="32"/>
    </w:rPr>
  </w:style>
  <w:style w:type="character" w:styleId="IntenseEmphasis">
    <w:name w:val="Intense Emphasis"/>
    <w:basedOn w:val="DefaultParagraphFont"/>
    <w:uiPriority w:val="21"/>
    <w:qFormat/>
    <w:rsid w:val="002439FC"/>
    <w:rPr>
      <w:i/>
      <w:iCs/>
      <w:color w:val="FF0000"/>
    </w:rPr>
  </w:style>
  <w:style w:type="character" w:styleId="SubtleEmphasis">
    <w:name w:val="Subtle Emphasis"/>
    <w:basedOn w:val="DefaultParagraphFont"/>
    <w:uiPriority w:val="19"/>
    <w:qFormat/>
    <w:rsid w:val="002439FC"/>
    <w:rPr>
      <w:i/>
      <w:iCs/>
      <w:color w:val="404040" w:themeColor="text1" w:themeTint="BF"/>
    </w:rPr>
  </w:style>
  <w:style w:type="character" w:customStyle="1" w:styleId="Heading2Char">
    <w:name w:val="Heading 2 Char"/>
    <w:basedOn w:val="DefaultParagraphFont"/>
    <w:link w:val="Heading2"/>
    <w:qFormat/>
    <w:rsid w:val="0074002E"/>
    <w:rPr>
      <w:rFonts w:asciiTheme="majorHAnsi" w:eastAsiaTheme="majorEastAsia" w:hAnsiTheme="majorHAnsi" w:cstheme="majorBidi"/>
      <w:b/>
      <w:color w:val="ED7D31" w:themeColor="accent2"/>
      <w:sz w:val="30"/>
      <w:szCs w:val="26"/>
    </w:rPr>
  </w:style>
  <w:style w:type="character" w:customStyle="1" w:styleId="Heading3Char">
    <w:name w:val="Heading 3 Char"/>
    <w:basedOn w:val="DefaultParagraphFont"/>
    <w:link w:val="Heading3"/>
    <w:qFormat/>
    <w:rsid w:val="00994FE5"/>
    <w:rPr>
      <w:rFonts w:ascii="Arial" w:eastAsiaTheme="majorEastAsia" w:hAnsi="Arial" w:cstheme="majorBidi"/>
      <w:b/>
      <w:color w:val="095E67"/>
      <w:sz w:val="24"/>
      <w:szCs w:val="24"/>
    </w:rPr>
  </w:style>
  <w:style w:type="character" w:customStyle="1" w:styleId="Heading4Char">
    <w:name w:val="Heading 4 Char"/>
    <w:basedOn w:val="DefaultParagraphFont"/>
    <w:link w:val="Heading4"/>
    <w:qFormat/>
    <w:rsid w:val="00487108"/>
    <w:rPr>
      <w:rFonts w:ascii="Aptos Display" w:eastAsiaTheme="majorEastAsia" w:hAnsi="Aptos Display" w:cstheme="majorBidi"/>
      <w:b/>
      <w:iCs/>
      <w:color w:val="000000" w:themeColor="text1"/>
      <w:sz w:val="24"/>
    </w:rPr>
  </w:style>
  <w:style w:type="character" w:customStyle="1" w:styleId="Heading5Char">
    <w:name w:val="Heading 5 Char"/>
    <w:basedOn w:val="DefaultParagraphFont"/>
    <w:link w:val="Heading5"/>
    <w:qFormat/>
    <w:rsid w:val="002439F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qFormat/>
    <w:rsid w:val="002439F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qFormat/>
    <w:rsid w:val="002439F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qFormat/>
    <w:rsid w:val="002439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qFormat/>
    <w:rsid w:val="002439FC"/>
    <w:rPr>
      <w:rFonts w:asciiTheme="majorHAnsi" w:eastAsiaTheme="majorEastAsia" w:hAnsiTheme="majorHAnsi" w:cstheme="majorBidi"/>
      <w:i/>
      <w:iCs/>
      <w:color w:val="272727" w:themeColor="text1" w:themeTint="D8"/>
      <w:sz w:val="21"/>
      <w:szCs w:val="21"/>
    </w:rPr>
  </w:style>
  <w:style w:type="paragraph" w:styleId="BalloonText">
    <w:name w:val="Balloon Text"/>
    <w:basedOn w:val="TBODYSTYLE"/>
    <w:link w:val="BalloonTextChar"/>
    <w:qFormat/>
    <w:rsid w:val="00355F63"/>
    <w:pPr>
      <w:spacing w:before="0" w:after="0"/>
    </w:pPr>
    <w:rPr>
      <w:rFonts w:cs="Tahoma"/>
      <w:sz w:val="16"/>
      <w:szCs w:val="16"/>
    </w:rPr>
  </w:style>
  <w:style w:type="character" w:customStyle="1" w:styleId="BalloonTextChar">
    <w:name w:val="Balloon Text Char"/>
    <w:basedOn w:val="DefaultParagraphFont"/>
    <w:link w:val="BalloonText"/>
    <w:qFormat/>
    <w:rsid w:val="00355F63"/>
    <w:rPr>
      <w:rFonts w:ascii="Calibri" w:eastAsia="Times New Roman" w:hAnsi="Calibri" w:cs="Tahoma"/>
      <w:b/>
      <w:sz w:val="16"/>
      <w:szCs w:val="16"/>
      <w:lang w:val="en-GB"/>
    </w:rPr>
  </w:style>
  <w:style w:type="paragraph" w:customStyle="1" w:styleId="TBODYSTYLE">
    <w:name w:val="T BODY STYLE"/>
    <w:basedOn w:val="Normal"/>
    <w:link w:val="TBODYSTYLEChar"/>
    <w:qFormat/>
    <w:rsid w:val="00355F63"/>
    <w:pPr>
      <w:tabs>
        <w:tab w:val="left" w:pos="400"/>
        <w:tab w:val="right" w:pos="10070"/>
      </w:tabs>
      <w:spacing w:before="60" w:after="60" w:line="360" w:lineRule="auto"/>
      <w:ind w:left="562"/>
      <w:jc w:val="both"/>
    </w:pPr>
    <w:rPr>
      <w:rFonts w:ascii="Calibri" w:eastAsia="Times New Roman" w:hAnsi="Calibri" w:cs="Times New Roman"/>
      <w:b/>
      <w:sz w:val="24"/>
      <w:szCs w:val="24"/>
      <w:lang w:val="en-GB"/>
    </w:rPr>
  </w:style>
  <w:style w:type="paragraph" w:styleId="BodyText">
    <w:name w:val="Body Text"/>
    <w:basedOn w:val="Normal"/>
    <w:link w:val="BodyTextChar"/>
    <w:qFormat/>
    <w:rsid w:val="00355F63"/>
    <w:pPr>
      <w:widowControl w:val="0"/>
      <w:tabs>
        <w:tab w:val="left" w:pos="400"/>
        <w:tab w:val="right" w:pos="10070"/>
      </w:tabs>
      <w:spacing w:before="80" w:after="60" w:line="280" w:lineRule="atLeast"/>
    </w:pPr>
    <w:rPr>
      <w:rFonts w:ascii="Segoe UI" w:eastAsia="Times New Roman" w:hAnsi="Segoe UI" w:cs="Times New Roman"/>
      <w:b/>
      <w:color w:val="000000"/>
      <w:sz w:val="28"/>
      <w:szCs w:val="20"/>
      <w:lang w:val="en-US"/>
    </w:rPr>
  </w:style>
  <w:style w:type="character" w:customStyle="1" w:styleId="BodyTextChar">
    <w:name w:val="Body Text Char"/>
    <w:basedOn w:val="DefaultParagraphFont"/>
    <w:link w:val="BodyText"/>
    <w:qFormat/>
    <w:rsid w:val="00355F63"/>
    <w:rPr>
      <w:rFonts w:ascii="Segoe UI" w:eastAsia="Times New Roman" w:hAnsi="Segoe UI" w:cs="Times New Roman"/>
      <w:b/>
      <w:color w:val="000000"/>
      <w:sz w:val="28"/>
      <w:szCs w:val="20"/>
      <w:lang w:val="en-US"/>
    </w:rPr>
  </w:style>
  <w:style w:type="paragraph" w:styleId="BodyTextIndent">
    <w:name w:val="Body Text Indent"/>
    <w:basedOn w:val="Normal"/>
    <w:link w:val="BodyTextIndentChar"/>
    <w:qFormat/>
    <w:rsid w:val="00355F63"/>
    <w:pPr>
      <w:tabs>
        <w:tab w:val="left" w:pos="400"/>
        <w:tab w:val="right" w:pos="10070"/>
      </w:tabs>
      <w:spacing w:before="120" w:after="120" w:line="240" w:lineRule="auto"/>
    </w:pPr>
    <w:rPr>
      <w:rFonts w:ascii="Segoe UI" w:eastAsia="Times New Roman" w:hAnsi="Segoe UI" w:cs="Times New Roman"/>
      <w:b/>
      <w:color w:val="095BA6"/>
      <w:sz w:val="28"/>
      <w:szCs w:val="24"/>
      <w:lang w:val="en-GB"/>
    </w:rPr>
  </w:style>
  <w:style w:type="character" w:customStyle="1" w:styleId="BodyTextIndentChar">
    <w:name w:val="Body Text Indent Char"/>
    <w:basedOn w:val="DefaultParagraphFont"/>
    <w:link w:val="BodyTextIndent"/>
    <w:qFormat/>
    <w:rsid w:val="00355F63"/>
    <w:rPr>
      <w:rFonts w:ascii="Segoe UI" w:eastAsia="Times New Roman" w:hAnsi="Segoe UI" w:cs="Times New Roman"/>
      <w:b/>
      <w:color w:val="095BA6"/>
      <w:sz w:val="28"/>
      <w:szCs w:val="24"/>
      <w:lang w:val="en-GB"/>
    </w:rPr>
  </w:style>
  <w:style w:type="paragraph" w:styleId="Caption">
    <w:name w:val="caption"/>
    <w:basedOn w:val="Normal"/>
    <w:next w:val="Normal"/>
    <w:link w:val="CaptionChar"/>
    <w:qFormat/>
    <w:rsid w:val="00355F63"/>
    <w:pPr>
      <w:keepNext/>
      <w:keepLines/>
      <w:tabs>
        <w:tab w:val="left" w:pos="400"/>
        <w:tab w:val="right" w:pos="10070"/>
      </w:tabs>
      <w:spacing w:before="40" w:after="40" w:line="240" w:lineRule="auto"/>
      <w:jc w:val="center"/>
    </w:pPr>
    <w:rPr>
      <w:rFonts w:eastAsia="Times New Roman" w:cs="Times New Roman"/>
      <w:b/>
      <w:bCs/>
      <w:i/>
      <w:szCs w:val="20"/>
      <w:lang w:val="en-GB"/>
    </w:rPr>
  </w:style>
  <w:style w:type="character" w:styleId="CommentReference">
    <w:name w:val="annotation reference"/>
    <w:basedOn w:val="DefaultParagraphFont"/>
    <w:qFormat/>
    <w:rsid w:val="00355F63"/>
    <w:rPr>
      <w:sz w:val="16"/>
      <w:szCs w:val="16"/>
    </w:rPr>
  </w:style>
  <w:style w:type="paragraph" w:styleId="CommentText">
    <w:name w:val="annotation text"/>
    <w:basedOn w:val="Normal"/>
    <w:link w:val="CommentTextChar"/>
    <w:qFormat/>
    <w:rsid w:val="00355F63"/>
    <w:pPr>
      <w:tabs>
        <w:tab w:val="left" w:pos="400"/>
        <w:tab w:val="right" w:pos="10070"/>
      </w:tabs>
      <w:spacing w:before="120" w:after="120" w:line="240" w:lineRule="auto"/>
    </w:pPr>
    <w:rPr>
      <w:rFonts w:ascii="Century Gothic" w:eastAsia="Times New Roman" w:hAnsi="Century Gothic" w:cs="Times New Roman"/>
      <w:b/>
      <w:szCs w:val="20"/>
      <w:lang w:val="en-GB"/>
    </w:rPr>
  </w:style>
  <w:style w:type="character" w:customStyle="1" w:styleId="CommentTextChar">
    <w:name w:val="Comment Text Char"/>
    <w:basedOn w:val="DefaultParagraphFont"/>
    <w:link w:val="CommentText"/>
    <w:qFormat/>
    <w:rsid w:val="00355F63"/>
    <w:rPr>
      <w:rFonts w:ascii="Century Gothic" w:eastAsia="Times New Roman" w:hAnsi="Century Gothic" w:cs="Times New Roman"/>
      <w:b/>
      <w:szCs w:val="20"/>
      <w:lang w:val="en-GB"/>
    </w:rPr>
  </w:style>
  <w:style w:type="paragraph" w:styleId="CommentSubject">
    <w:name w:val="annotation subject"/>
    <w:basedOn w:val="CommentText"/>
    <w:next w:val="CommentText"/>
    <w:link w:val="CommentSubjectChar"/>
    <w:qFormat/>
    <w:rsid w:val="00355F63"/>
    <w:rPr>
      <w:bCs/>
    </w:rPr>
  </w:style>
  <w:style w:type="character" w:customStyle="1" w:styleId="CommentSubjectChar">
    <w:name w:val="Comment Subject Char"/>
    <w:basedOn w:val="CommentTextChar"/>
    <w:link w:val="CommentSubject"/>
    <w:qFormat/>
    <w:rsid w:val="00355F63"/>
    <w:rPr>
      <w:rFonts w:ascii="Century Gothic" w:eastAsia="Times New Roman" w:hAnsi="Century Gothic" w:cs="Times New Roman"/>
      <w:b/>
      <w:bCs/>
      <w:szCs w:val="20"/>
      <w:lang w:val="en-GB"/>
    </w:rPr>
  </w:style>
  <w:style w:type="character" w:styleId="FollowedHyperlink">
    <w:name w:val="FollowedHyperlink"/>
    <w:basedOn w:val="DefaultParagraphFont"/>
    <w:qFormat/>
    <w:rsid w:val="00355F63"/>
    <w:rPr>
      <w:color w:val="800080"/>
      <w:u w:val="single"/>
    </w:rPr>
  </w:style>
  <w:style w:type="paragraph" w:styleId="Footer">
    <w:name w:val="footer"/>
    <w:basedOn w:val="Normal"/>
    <w:link w:val="FooterChar"/>
    <w:uiPriority w:val="99"/>
    <w:qFormat/>
    <w:rsid w:val="00355F63"/>
    <w:pPr>
      <w:pBdr>
        <w:top w:val="single" w:sz="4" w:space="3" w:color="auto"/>
      </w:pBdr>
      <w:tabs>
        <w:tab w:val="left" w:pos="400"/>
        <w:tab w:val="right" w:pos="9360"/>
        <w:tab w:val="right" w:pos="10070"/>
      </w:tabs>
      <w:spacing w:before="120" w:after="120" w:line="240" w:lineRule="auto"/>
    </w:pPr>
    <w:rPr>
      <w:rFonts w:ascii="Century Gothic" w:eastAsia="Times New Roman" w:hAnsi="Century Gothic" w:cs="Times New Roman"/>
      <w:b/>
      <w:iCs/>
      <w:sz w:val="16"/>
      <w:szCs w:val="24"/>
      <w:lang w:val="en-GB"/>
    </w:rPr>
  </w:style>
  <w:style w:type="character" w:customStyle="1" w:styleId="FooterChar">
    <w:name w:val="Footer Char"/>
    <w:basedOn w:val="DefaultParagraphFont"/>
    <w:link w:val="Footer"/>
    <w:uiPriority w:val="99"/>
    <w:qFormat/>
    <w:rsid w:val="00355F63"/>
    <w:rPr>
      <w:rFonts w:ascii="Century Gothic" w:eastAsia="Times New Roman" w:hAnsi="Century Gothic" w:cs="Times New Roman"/>
      <w:b/>
      <w:iCs/>
      <w:sz w:val="16"/>
      <w:szCs w:val="24"/>
      <w:lang w:val="en-GB"/>
    </w:rPr>
  </w:style>
  <w:style w:type="paragraph" w:styleId="Header">
    <w:name w:val="header"/>
    <w:basedOn w:val="Normal"/>
    <w:link w:val="HeaderChar"/>
    <w:uiPriority w:val="99"/>
    <w:qFormat/>
    <w:rsid w:val="00355F63"/>
    <w:pPr>
      <w:tabs>
        <w:tab w:val="left" w:pos="400"/>
        <w:tab w:val="right" w:pos="9360"/>
        <w:tab w:val="right" w:pos="10070"/>
      </w:tabs>
      <w:spacing w:before="120" w:after="120" w:line="240" w:lineRule="auto"/>
    </w:pPr>
    <w:rPr>
      <w:rFonts w:ascii="Century Gothic" w:eastAsia="Times New Roman" w:hAnsi="Century Gothic" w:cs="Times New Roman"/>
      <w:b/>
      <w:sz w:val="16"/>
      <w:szCs w:val="24"/>
      <w:lang w:val="en-GB"/>
    </w:rPr>
  </w:style>
  <w:style w:type="character" w:customStyle="1" w:styleId="HeaderChar">
    <w:name w:val="Header Char"/>
    <w:basedOn w:val="DefaultParagraphFont"/>
    <w:link w:val="Header"/>
    <w:uiPriority w:val="99"/>
    <w:qFormat/>
    <w:rsid w:val="00355F63"/>
    <w:rPr>
      <w:rFonts w:ascii="Century Gothic" w:eastAsia="Times New Roman" w:hAnsi="Century Gothic" w:cs="Times New Roman"/>
      <w:b/>
      <w:sz w:val="16"/>
      <w:szCs w:val="24"/>
      <w:lang w:val="en-GB"/>
    </w:rPr>
  </w:style>
  <w:style w:type="character" w:styleId="Hyperlink">
    <w:name w:val="Hyperlink"/>
    <w:uiPriority w:val="99"/>
    <w:qFormat/>
    <w:rsid w:val="00355F63"/>
    <w:rPr>
      <w:rFonts w:ascii="Verdana" w:hAnsi="Verdana"/>
      <w:color w:val="0000FF"/>
      <w:u w:val="single"/>
    </w:rPr>
  </w:style>
  <w:style w:type="paragraph" w:styleId="ListBullet">
    <w:name w:val="List Bullet"/>
    <w:basedOn w:val="Normal"/>
    <w:qFormat/>
    <w:rsid w:val="00355F63"/>
    <w:pPr>
      <w:tabs>
        <w:tab w:val="left" w:pos="400"/>
        <w:tab w:val="left" w:pos="1800"/>
        <w:tab w:val="right" w:pos="10070"/>
      </w:tabs>
      <w:spacing w:before="120" w:after="120" w:line="240" w:lineRule="auto"/>
      <w:ind w:left="1800" w:hanging="360"/>
      <w:contextualSpacing/>
    </w:pPr>
    <w:rPr>
      <w:rFonts w:ascii="Century Gothic" w:eastAsia="Times New Roman" w:hAnsi="Century Gothic" w:cs="Times New Roman"/>
      <w:b/>
      <w:szCs w:val="24"/>
      <w:lang w:val="en-GB"/>
    </w:rPr>
  </w:style>
  <w:style w:type="paragraph" w:styleId="ListBullet2">
    <w:name w:val="List Bullet 2"/>
    <w:basedOn w:val="Normal"/>
    <w:qFormat/>
    <w:rsid w:val="00355F63"/>
    <w:pPr>
      <w:numPr>
        <w:numId w:val="2"/>
      </w:numPr>
      <w:tabs>
        <w:tab w:val="left" w:pos="400"/>
        <w:tab w:val="right" w:pos="10070"/>
      </w:tabs>
      <w:spacing w:before="120" w:after="120" w:line="288" w:lineRule="auto"/>
      <w:ind w:left="1800"/>
    </w:pPr>
    <w:rPr>
      <w:rFonts w:eastAsia="Times New Roman" w:cs="Times New Roman"/>
      <w:b/>
      <w:szCs w:val="24"/>
      <w:lang w:val="en-US"/>
    </w:rPr>
  </w:style>
  <w:style w:type="paragraph" w:styleId="ListNumber">
    <w:name w:val="List Number"/>
    <w:basedOn w:val="Normal"/>
    <w:qFormat/>
    <w:rsid w:val="00355F63"/>
    <w:pPr>
      <w:numPr>
        <w:numId w:val="3"/>
      </w:numPr>
      <w:tabs>
        <w:tab w:val="left" w:pos="400"/>
        <w:tab w:val="right" w:pos="10070"/>
      </w:tabs>
      <w:spacing w:after="0" w:line="360" w:lineRule="auto"/>
    </w:pPr>
    <w:rPr>
      <w:rFonts w:ascii="Calibri" w:eastAsia="Times New Roman" w:hAnsi="Calibri" w:cs="Times New Roman"/>
      <w:b/>
      <w:lang w:val="en-US"/>
    </w:rPr>
  </w:style>
  <w:style w:type="paragraph" w:styleId="NormalWeb">
    <w:name w:val="Normal (Web)"/>
    <w:basedOn w:val="Normal"/>
    <w:uiPriority w:val="99"/>
    <w:qFormat/>
    <w:rsid w:val="00355F63"/>
    <w:pPr>
      <w:tabs>
        <w:tab w:val="left" w:pos="400"/>
        <w:tab w:val="right" w:pos="10070"/>
      </w:tabs>
      <w:spacing w:before="100" w:beforeAutospacing="1" w:after="100" w:afterAutospacing="1" w:line="240" w:lineRule="auto"/>
    </w:pPr>
    <w:rPr>
      <w:rFonts w:ascii="Times New Roman" w:eastAsia="Times New Roman" w:hAnsi="Times New Roman" w:cs="Times New Roman"/>
      <w:b/>
      <w:sz w:val="24"/>
      <w:szCs w:val="24"/>
      <w:lang w:val="en-US"/>
    </w:rPr>
  </w:style>
  <w:style w:type="character" w:styleId="PageNumber">
    <w:name w:val="page number"/>
    <w:basedOn w:val="DefaultParagraphFont"/>
    <w:qFormat/>
    <w:rsid w:val="00355F63"/>
  </w:style>
  <w:style w:type="character" w:styleId="Strong">
    <w:name w:val="Strong"/>
    <w:basedOn w:val="DefaultParagraphFont"/>
    <w:qFormat/>
    <w:rsid w:val="00355F63"/>
    <w:rPr>
      <w:b/>
      <w:bCs/>
    </w:rPr>
  </w:style>
  <w:style w:type="paragraph" w:styleId="Subtitle">
    <w:name w:val="Subtitle"/>
    <w:basedOn w:val="Normal"/>
    <w:next w:val="Normal"/>
    <w:link w:val="SubtitleChar"/>
    <w:qFormat/>
    <w:rsid w:val="00355F63"/>
    <w:pPr>
      <w:keepNext/>
      <w:keepLines/>
      <w:tabs>
        <w:tab w:val="left" w:pos="400"/>
        <w:tab w:val="right" w:pos="10070"/>
      </w:tabs>
      <w:spacing w:before="360" w:after="80" w:line="240" w:lineRule="auto"/>
    </w:pPr>
    <w:rPr>
      <w:rFonts w:ascii="Georgia" w:eastAsia="Georgia" w:hAnsi="Georgia" w:cs="Georgia"/>
      <w:b/>
      <w:i/>
      <w:color w:val="666666"/>
      <w:sz w:val="48"/>
      <w:szCs w:val="48"/>
      <w:lang w:val="en-GB"/>
    </w:rPr>
  </w:style>
  <w:style w:type="character" w:customStyle="1" w:styleId="SubtitleChar">
    <w:name w:val="Subtitle Char"/>
    <w:basedOn w:val="DefaultParagraphFont"/>
    <w:link w:val="Subtitle"/>
    <w:rsid w:val="00355F63"/>
    <w:rPr>
      <w:rFonts w:ascii="Georgia" w:eastAsia="Georgia" w:hAnsi="Georgia" w:cs="Georgia"/>
      <w:b/>
      <w:i/>
      <w:color w:val="666666"/>
      <w:sz w:val="48"/>
      <w:szCs w:val="48"/>
      <w:lang w:val="en-GB"/>
    </w:rPr>
  </w:style>
  <w:style w:type="table" w:styleId="TableGrid">
    <w:name w:val="Table Grid"/>
    <w:basedOn w:val="TableNormal"/>
    <w:uiPriority w:val="99"/>
    <w:qFormat/>
    <w:rsid w:val="00355F63"/>
    <w:pPr>
      <w:spacing w:after="0" w:line="240" w:lineRule="auto"/>
    </w:pPr>
    <w:rPr>
      <w:rFonts w:ascii="Times New Roman" w:eastAsia="SimSu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qFormat/>
    <w:rsid w:val="00355F63"/>
    <w:pPr>
      <w:tabs>
        <w:tab w:val="left" w:pos="400"/>
        <w:tab w:val="right" w:pos="10070"/>
      </w:tabs>
      <w:spacing w:before="120" w:after="120" w:line="240" w:lineRule="auto"/>
    </w:pPr>
    <w:rPr>
      <w:rFonts w:eastAsia="Times New Roman" w:cs="Times New Roman"/>
      <w:b/>
      <w:szCs w:val="24"/>
      <w:lang w:val="en-GB"/>
    </w:rPr>
  </w:style>
  <w:style w:type="paragraph" w:styleId="Title">
    <w:name w:val="Title"/>
    <w:basedOn w:val="Normal"/>
    <w:next w:val="Normal"/>
    <w:link w:val="TitleChar"/>
    <w:qFormat/>
    <w:rsid w:val="00355F63"/>
    <w:pPr>
      <w:tabs>
        <w:tab w:val="left" w:pos="400"/>
        <w:tab w:val="right" w:pos="10070"/>
      </w:tabs>
      <w:spacing w:before="120" w:after="120" w:line="240" w:lineRule="auto"/>
      <w:ind w:left="3420"/>
      <w:outlineLvl w:val="0"/>
    </w:pPr>
    <w:rPr>
      <w:rFonts w:ascii="Century Gothic" w:eastAsia="Times New Roman" w:hAnsi="Century Gothic" w:cs="Arial"/>
      <w:b/>
      <w:bCs/>
      <w:kern w:val="28"/>
      <w:sz w:val="32"/>
      <w:szCs w:val="32"/>
      <w:lang w:val="en-GB"/>
    </w:rPr>
  </w:style>
  <w:style w:type="character" w:customStyle="1" w:styleId="TitleChar">
    <w:name w:val="Title Char"/>
    <w:basedOn w:val="DefaultParagraphFont"/>
    <w:link w:val="Title"/>
    <w:qFormat/>
    <w:rsid w:val="00355F63"/>
    <w:rPr>
      <w:rFonts w:ascii="Century Gothic" w:eastAsia="Times New Roman" w:hAnsi="Century Gothic" w:cs="Arial"/>
      <w:b/>
      <w:bCs/>
      <w:kern w:val="28"/>
      <w:sz w:val="32"/>
      <w:szCs w:val="32"/>
      <w:lang w:val="en-GB"/>
    </w:rPr>
  </w:style>
  <w:style w:type="paragraph" w:styleId="TOC1">
    <w:name w:val="toc 1"/>
    <w:basedOn w:val="Normal"/>
    <w:next w:val="Normal"/>
    <w:link w:val="TOC1Char"/>
    <w:uiPriority w:val="39"/>
    <w:qFormat/>
    <w:rsid w:val="00355F63"/>
    <w:pPr>
      <w:tabs>
        <w:tab w:val="left" w:pos="400"/>
        <w:tab w:val="right" w:leader="dot" w:pos="10070"/>
      </w:tabs>
      <w:spacing w:before="60" w:after="60" w:line="240" w:lineRule="auto"/>
    </w:pPr>
    <w:rPr>
      <w:rFonts w:ascii="Calibri" w:eastAsia="Times New Roman" w:hAnsi="Calibri" w:cs="Times New Roman"/>
      <w:b/>
      <w:bCs/>
      <w:lang w:val="en-GB"/>
    </w:rPr>
  </w:style>
  <w:style w:type="paragraph" w:styleId="TOC2">
    <w:name w:val="toc 2"/>
    <w:basedOn w:val="Normal"/>
    <w:next w:val="Normal"/>
    <w:uiPriority w:val="39"/>
    <w:qFormat/>
    <w:rsid w:val="00355F63"/>
    <w:pPr>
      <w:tabs>
        <w:tab w:val="left" w:pos="400"/>
        <w:tab w:val="left" w:pos="800"/>
        <w:tab w:val="right" w:leader="hyphen" w:pos="10070"/>
      </w:tabs>
      <w:spacing w:after="0" w:line="240" w:lineRule="auto"/>
      <w:ind w:left="200"/>
      <w:jc w:val="center"/>
    </w:pPr>
    <w:rPr>
      <w:rFonts w:ascii="Calibri" w:eastAsia="Times New Roman" w:hAnsi="Calibri" w:cs="Times New Roman"/>
      <w:b/>
      <w:szCs w:val="20"/>
      <w:lang w:val="en-GB"/>
    </w:rPr>
  </w:style>
  <w:style w:type="paragraph" w:styleId="TOC3">
    <w:name w:val="toc 3"/>
    <w:basedOn w:val="Normal"/>
    <w:next w:val="Normal"/>
    <w:uiPriority w:val="39"/>
    <w:qFormat/>
    <w:rsid w:val="00355F63"/>
    <w:pPr>
      <w:tabs>
        <w:tab w:val="left" w:pos="400"/>
        <w:tab w:val="right" w:pos="10070"/>
      </w:tabs>
      <w:spacing w:after="0" w:line="240" w:lineRule="auto"/>
      <w:ind w:left="400"/>
    </w:pPr>
    <w:rPr>
      <w:rFonts w:ascii="Calibri" w:eastAsia="Times New Roman" w:hAnsi="Calibri" w:cs="Times New Roman"/>
      <w:b/>
      <w:i/>
      <w:iCs/>
      <w:szCs w:val="20"/>
      <w:lang w:val="en-GB"/>
    </w:rPr>
  </w:style>
  <w:style w:type="paragraph" w:styleId="TOC4">
    <w:name w:val="toc 4"/>
    <w:basedOn w:val="Normal"/>
    <w:next w:val="Normal"/>
    <w:uiPriority w:val="39"/>
    <w:qFormat/>
    <w:rsid w:val="00355F63"/>
    <w:pPr>
      <w:tabs>
        <w:tab w:val="left" w:pos="400"/>
        <w:tab w:val="right" w:pos="10070"/>
      </w:tabs>
      <w:spacing w:after="0" w:line="240" w:lineRule="auto"/>
      <w:ind w:left="600"/>
    </w:pPr>
    <w:rPr>
      <w:rFonts w:ascii="Calibri" w:eastAsia="Times New Roman" w:hAnsi="Calibri" w:cs="Times New Roman"/>
      <w:b/>
      <w:sz w:val="18"/>
      <w:szCs w:val="18"/>
      <w:lang w:val="en-GB"/>
    </w:rPr>
  </w:style>
  <w:style w:type="paragraph" w:styleId="TOC5">
    <w:name w:val="toc 5"/>
    <w:basedOn w:val="Normal"/>
    <w:next w:val="Normal"/>
    <w:uiPriority w:val="39"/>
    <w:qFormat/>
    <w:rsid w:val="00355F63"/>
    <w:pPr>
      <w:tabs>
        <w:tab w:val="left" w:pos="400"/>
        <w:tab w:val="right" w:pos="10070"/>
      </w:tabs>
      <w:spacing w:after="0" w:line="240" w:lineRule="auto"/>
      <w:ind w:left="800"/>
    </w:pPr>
    <w:rPr>
      <w:rFonts w:ascii="Calibri" w:eastAsia="Times New Roman" w:hAnsi="Calibri" w:cs="Times New Roman"/>
      <w:b/>
      <w:sz w:val="18"/>
      <w:szCs w:val="18"/>
      <w:lang w:val="en-GB"/>
    </w:rPr>
  </w:style>
  <w:style w:type="paragraph" w:styleId="TOC6">
    <w:name w:val="toc 6"/>
    <w:basedOn w:val="Normal"/>
    <w:next w:val="Normal"/>
    <w:uiPriority w:val="39"/>
    <w:qFormat/>
    <w:rsid w:val="00355F63"/>
    <w:pPr>
      <w:tabs>
        <w:tab w:val="left" w:pos="400"/>
        <w:tab w:val="right" w:pos="10070"/>
      </w:tabs>
      <w:spacing w:after="0" w:line="240" w:lineRule="auto"/>
      <w:ind w:left="1000"/>
    </w:pPr>
    <w:rPr>
      <w:rFonts w:ascii="Calibri" w:eastAsia="Times New Roman" w:hAnsi="Calibri" w:cs="Times New Roman"/>
      <w:b/>
      <w:sz w:val="18"/>
      <w:szCs w:val="18"/>
      <w:lang w:val="en-GB"/>
    </w:rPr>
  </w:style>
  <w:style w:type="paragraph" w:styleId="TOC7">
    <w:name w:val="toc 7"/>
    <w:basedOn w:val="Normal"/>
    <w:next w:val="Normal"/>
    <w:uiPriority w:val="39"/>
    <w:qFormat/>
    <w:rsid w:val="00355F63"/>
    <w:pPr>
      <w:tabs>
        <w:tab w:val="left" w:pos="400"/>
        <w:tab w:val="right" w:pos="10070"/>
      </w:tabs>
      <w:spacing w:after="0" w:line="240" w:lineRule="auto"/>
      <w:ind w:left="1200"/>
    </w:pPr>
    <w:rPr>
      <w:rFonts w:ascii="Calibri" w:eastAsia="Times New Roman" w:hAnsi="Calibri" w:cs="Times New Roman"/>
      <w:b/>
      <w:sz w:val="18"/>
      <w:szCs w:val="18"/>
      <w:lang w:val="en-GB"/>
    </w:rPr>
  </w:style>
  <w:style w:type="paragraph" w:styleId="TOC8">
    <w:name w:val="toc 8"/>
    <w:basedOn w:val="Normal"/>
    <w:next w:val="Normal"/>
    <w:uiPriority w:val="39"/>
    <w:qFormat/>
    <w:rsid w:val="00355F63"/>
    <w:pPr>
      <w:tabs>
        <w:tab w:val="left" w:pos="400"/>
        <w:tab w:val="right" w:pos="10070"/>
      </w:tabs>
      <w:spacing w:after="0" w:line="240" w:lineRule="auto"/>
      <w:ind w:left="1400"/>
    </w:pPr>
    <w:rPr>
      <w:rFonts w:ascii="Calibri" w:eastAsia="Times New Roman" w:hAnsi="Calibri" w:cs="Times New Roman"/>
      <w:b/>
      <w:sz w:val="18"/>
      <w:szCs w:val="18"/>
      <w:lang w:val="en-GB"/>
    </w:rPr>
  </w:style>
  <w:style w:type="paragraph" w:styleId="TOC9">
    <w:name w:val="toc 9"/>
    <w:basedOn w:val="Normal"/>
    <w:next w:val="Normal"/>
    <w:uiPriority w:val="39"/>
    <w:qFormat/>
    <w:rsid w:val="00355F63"/>
    <w:pPr>
      <w:tabs>
        <w:tab w:val="left" w:pos="400"/>
        <w:tab w:val="right" w:pos="10070"/>
      </w:tabs>
      <w:spacing w:after="0" w:line="240" w:lineRule="auto"/>
      <w:ind w:left="1600"/>
    </w:pPr>
    <w:rPr>
      <w:rFonts w:ascii="Calibri" w:eastAsia="Times New Roman" w:hAnsi="Calibri" w:cs="Times New Roman"/>
      <w:b/>
      <w:sz w:val="18"/>
      <w:szCs w:val="18"/>
      <w:lang w:val="en-GB"/>
    </w:rPr>
  </w:style>
  <w:style w:type="table" w:customStyle="1" w:styleId="TableNormal1">
    <w:name w:val="Table Normal1"/>
    <w:qFormat/>
    <w:rsid w:val="00355F63"/>
    <w:pPr>
      <w:spacing w:after="0" w:line="240" w:lineRule="auto"/>
    </w:pPr>
    <w:rPr>
      <w:rFonts w:ascii="Times New Roman" w:eastAsia="SimSun" w:hAnsi="Times New Roman" w:cs="Times New Roman"/>
      <w:sz w:val="20"/>
      <w:szCs w:val="20"/>
      <w:lang w:val="en-US"/>
    </w:rPr>
    <w:tblPr>
      <w:tblCellMar>
        <w:top w:w="0" w:type="dxa"/>
        <w:left w:w="0" w:type="dxa"/>
        <w:bottom w:w="0" w:type="dxa"/>
        <w:right w:w="0" w:type="dxa"/>
      </w:tblCellMar>
    </w:tblPr>
  </w:style>
  <w:style w:type="table" w:customStyle="1" w:styleId="TableNormal2">
    <w:name w:val="Table Normal2"/>
    <w:qFormat/>
    <w:rsid w:val="00355F63"/>
    <w:pPr>
      <w:spacing w:after="0" w:line="240" w:lineRule="auto"/>
    </w:pPr>
    <w:rPr>
      <w:rFonts w:ascii="Times New Roman" w:eastAsia="SimSun" w:hAnsi="Times New Roman" w:cs="Times New Roman"/>
      <w:sz w:val="20"/>
      <w:szCs w:val="20"/>
      <w:lang w:val="en-US"/>
    </w:rPr>
    <w:tblPr>
      <w:tblCellMar>
        <w:top w:w="0" w:type="dxa"/>
        <w:left w:w="0" w:type="dxa"/>
        <w:bottom w:w="0" w:type="dxa"/>
        <w:right w:w="0" w:type="dxa"/>
      </w:tblCellMar>
    </w:tblPr>
  </w:style>
  <w:style w:type="paragraph" w:customStyle="1" w:styleId="BaseLine">
    <w:name w:val="BaseLine"/>
    <w:basedOn w:val="TBODYSTYLE"/>
    <w:qFormat/>
    <w:rsid w:val="00355F63"/>
    <w:pPr>
      <w:pBdr>
        <w:bottom w:val="single" w:sz="4" w:space="0" w:color="C0C0C0"/>
      </w:pBdr>
    </w:pPr>
  </w:style>
  <w:style w:type="paragraph" w:customStyle="1" w:styleId="BulletList1">
    <w:name w:val="BulletList 1"/>
    <w:basedOn w:val="Normal"/>
    <w:qFormat/>
    <w:rsid w:val="00355F63"/>
    <w:pPr>
      <w:numPr>
        <w:numId w:val="4"/>
      </w:numPr>
      <w:tabs>
        <w:tab w:val="left" w:pos="400"/>
        <w:tab w:val="right" w:pos="10070"/>
      </w:tabs>
      <w:spacing w:after="120" w:line="240" w:lineRule="auto"/>
      <w:ind w:left="720"/>
    </w:pPr>
    <w:rPr>
      <w:rFonts w:ascii="Calibri" w:eastAsia="Times New Roman" w:hAnsi="Calibri" w:cs="Times New Roman"/>
      <w:b/>
      <w:szCs w:val="24"/>
      <w:lang w:val="en-GB"/>
    </w:rPr>
  </w:style>
  <w:style w:type="paragraph" w:customStyle="1" w:styleId="Dateline">
    <w:name w:val="Dateline"/>
    <w:basedOn w:val="Normal"/>
    <w:qFormat/>
    <w:rsid w:val="00355F63"/>
    <w:pPr>
      <w:tabs>
        <w:tab w:val="left" w:pos="400"/>
        <w:tab w:val="right" w:pos="10070"/>
      </w:tabs>
      <w:spacing w:before="240" w:after="120" w:line="240" w:lineRule="auto"/>
    </w:pPr>
    <w:rPr>
      <w:rFonts w:ascii="Century Gothic" w:eastAsia="Times New Roman" w:hAnsi="Century Gothic" w:cs="Times New Roman"/>
      <w:b/>
      <w:szCs w:val="24"/>
      <w:lang w:val="en-GB"/>
    </w:rPr>
  </w:style>
  <w:style w:type="paragraph" w:customStyle="1" w:styleId="Example">
    <w:name w:val="Example"/>
    <w:basedOn w:val="Normal"/>
    <w:next w:val="Normal"/>
    <w:qFormat/>
    <w:rsid w:val="00355F63"/>
    <w:pPr>
      <w:numPr>
        <w:numId w:val="5"/>
      </w:numPr>
      <w:tabs>
        <w:tab w:val="left" w:pos="400"/>
        <w:tab w:val="right" w:pos="10070"/>
      </w:tabs>
      <w:spacing w:before="120" w:after="120" w:line="240" w:lineRule="auto"/>
    </w:pPr>
    <w:rPr>
      <w:rFonts w:ascii="Century Gothic" w:eastAsia="Times New Roman" w:hAnsi="Century Gothic" w:cs="Times New Roman"/>
      <w:b/>
      <w:szCs w:val="24"/>
      <w:lang w:val="en-GB"/>
    </w:rPr>
  </w:style>
  <w:style w:type="paragraph" w:customStyle="1" w:styleId="Indent">
    <w:name w:val="Indent"/>
    <w:basedOn w:val="Normal"/>
    <w:qFormat/>
    <w:rsid w:val="00355F63"/>
    <w:pPr>
      <w:tabs>
        <w:tab w:val="left" w:pos="400"/>
        <w:tab w:val="right" w:pos="10070"/>
      </w:tabs>
      <w:spacing w:before="120" w:after="120" w:line="240" w:lineRule="auto"/>
      <w:ind w:left="360"/>
    </w:pPr>
    <w:rPr>
      <w:rFonts w:ascii="Century Gothic" w:eastAsia="Times New Roman" w:hAnsi="Century Gothic" w:cs="Times New Roman"/>
      <w:b/>
      <w:szCs w:val="24"/>
      <w:lang w:val="en-GB"/>
    </w:rPr>
  </w:style>
  <w:style w:type="paragraph" w:customStyle="1" w:styleId="Note">
    <w:name w:val="Note"/>
    <w:basedOn w:val="Normal"/>
    <w:next w:val="Normal"/>
    <w:qFormat/>
    <w:rsid w:val="00355F63"/>
    <w:pPr>
      <w:numPr>
        <w:numId w:val="6"/>
      </w:numPr>
      <w:tabs>
        <w:tab w:val="left" w:pos="400"/>
        <w:tab w:val="right" w:pos="10070"/>
      </w:tabs>
      <w:spacing w:before="120" w:after="120" w:line="240" w:lineRule="auto"/>
    </w:pPr>
    <w:rPr>
      <w:rFonts w:ascii="Century Gothic" w:eastAsia="Times New Roman" w:hAnsi="Century Gothic" w:cs="Times New Roman"/>
      <w:b/>
      <w:szCs w:val="24"/>
      <w:lang w:val="en-GB"/>
    </w:rPr>
  </w:style>
  <w:style w:type="paragraph" w:customStyle="1" w:styleId="Cell">
    <w:name w:val="Cell"/>
    <w:basedOn w:val="Normal"/>
    <w:link w:val="CellChar"/>
    <w:qFormat/>
    <w:rsid w:val="00601D3A"/>
    <w:pPr>
      <w:tabs>
        <w:tab w:val="left" w:pos="400"/>
        <w:tab w:val="right" w:pos="10070"/>
      </w:tabs>
      <w:spacing w:before="60" w:after="60" w:line="240" w:lineRule="auto"/>
    </w:pPr>
    <w:rPr>
      <w:rFonts w:ascii="Calibri" w:eastAsia="Times New Roman" w:hAnsi="Calibri" w:cs="Times New Roman"/>
      <w:b/>
      <w:color w:val="AEAAAA" w:themeColor="background2" w:themeShade="BF"/>
      <w:szCs w:val="24"/>
      <w:u w:val="single"/>
      <w:lang w:val="en-GB"/>
    </w:rPr>
  </w:style>
  <w:style w:type="paragraph" w:customStyle="1" w:styleId="CellHeading">
    <w:name w:val="CellHeading"/>
    <w:basedOn w:val="Normal"/>
    <w:qFormat/>
    <w:rsid w:val="00355F63"/>
    <w:pPr>
      <w:keepNext/>
      <w:tabs>
        <w:tab w:val="left" w:pos="400"/>
        <w:tab w:val="right" w:pos="10070"/>
      </w:tabs>
      <w:spacing w:before="120" w:after="120" w:line="240" w:lineRule="auto"/>
      <w:jc w:val="center"/>
    </w:pPr>
    <w:rPr>
      <w:rFonts w:ascii="Century Gothic" w:eastAsia="Times New Roman" w:hAnsi="Century Gothic" w:cs="Times New Roman"/>
      <w:b/>
      <w:bCs/>
      <w:szCs w:val="24"/>
      <w:lang w:val="en-GB"/>
    </w:rPr>
  </w:style>
  <w:style w:type="paragraph" w:customStyle="1" w:styleId="NumberList1">
    <w:name w:val="NumberList 1"/>
    <w:basedOn w:val="Normal"/>
    <w:link w:val="NumberList1Char"/>
    <w:qFormat/>
    <w:rsid w:val="00355F63"/>
    <w:pPr>
      <w:numPr>
        <w:numId w:val="7"/>
      </w:numPr>
      <w:tabs>
        <w:tab w:val="left" w:pos="400"/>
        <w:tab w:val="right" w:pos="10070"/>
      </w:tabs>
      <w:spacing w:before="120" w:after="120" w:line="240" w:lineRule="auto"/>
    </w:pPr>
    <w:rPr>
      <w:rFonts w:ascii="Calibri" w:eastAsia="Times New Roman" w:hAnsi="Calibri" w:cs="Times New Roman"/>
      <w:b/>
      <w:szCs w:val="24"/>
      <w:lang w:val="en-GB"/>
    </w:rPr>
  </w:style>
  <w:style w:type="paragraph" w:customStyle="1" w:styleId="WorldGaming">
    <w:name w:val="WorldGaming"/>
    <w:basedOn w:val="Normal"/>
    <w:next w:val="Normal"/>
    <w:qFormat/>
    <w:rsid w:val="00355F63"/>
    <w:pPr>
      <w:pBdr>
        <w:bottom w:val="single" w:sz="4" w:space="10" w:color="000080"/>
      </w:pBdr>
      <w:tabs>
        <w:tab w:val="left" w:pos="400"/>
        <w:tab w:val="right" w:pos="10070"/>
      </w:tabs>
      <w:spacing w:before="120" w:after="120" w:line="240" w:lineRule="auto"/>
    </w:pPr>
    <w:rPr>
      <w:rFonts w:ascii="Century Gothic" w:eastAsia="Times New Roman" w:hAnsi="Century Gothic" w:cs="Times New Roman"/>
      <w:b/>
      <w:color w:val="092869"/>
      <w:sz w:val="36"/>
      <w:szCs w:val="24"/>
      <w:lang w:val="en-GB"/>
    </w:rPr>
  </w:style>
  <w:style w:type="character" w:customStyle="1" w:styleId="Code">
    <w:name w:val="Code"/>
    <w:basedOn w:val="DefaultParagraphFont"/>
    <w:qFormat/>
    <w:rsid w:val="00355F63"/>
    <w:rPr>
      <w:rFonts w:ascii="Courier" w:hAnsi="Courier"/>
      <w:sz w:val="18"/>
    </w:rPr>
  </w:style>
  <w:style w:type="character" w:customStyle="1" w:styleId="Object">
    <w:name w:val="Object"/>
    <w:basedOn w:val="DefaultParagraphFont"/>
    <w:qFormat/>
    <w:rsid w:val="00355F63"/>
    <w:rPr>
      <w:b/>
    </w:rPr>
  </w:style>
  <w:style w:type="character" w:customStyle="1" w:styleId="WindowName">
    <w:name w:val="WindowName"/>
    <w:basedOn w:val="DefaultParagraphFont"/>
    <w:qFormat/>
    <w:rsid w:val="00355F63"/>
    <w:rPr>
      <w:b/>
      <w:i/>
    </w:rPr>
  </w:style>
  <w:style w:type="paragraph" w:customStyle="1" w:styleId="DocType">
    <w:name w:val="DocType"/>
    <w:basedOn w:val="Normal"/>
    <w:qFormat/>
    <w:rsid w:val="00355F63"/>
    <w:pPr>
      <w:pBdr>
        <w:top w:val="single" w:sz="4" w:space="12" w:color="C0C0C0"/>
      </w:pBdr>
      <w:tabs>
        <w:tab w:val="left" w:pos="400"/>
        <w:tab w:val="right" w:pos="10070"/>
      </w:tabs>
      <w:spacing w:before="120" w:after="120" w:line="240" w:lineRule="auto"/>
      <w:ind w:left="3420"/>
    </w:pPr>
    <w:rPr>
      <w:rFonts w:ascii="Century Gothic" w:eastAsia="Times New Roman" w:hAnsi="Century Gothic" w:cs="Times New Roman"/>
      <w:b/>
      <w:szCs w:val="24"/>
      <w:lang w:val="en-GB"/>
    </w:rPr>
  </w:style>
  <w:style w:type="paragraph" w:customStyle="1" w:styleId="Address">
    <w:name w:val="Address"/>
    <w:basedOn w:val="Normal"/>
    <w:qFormat/>
    <w:rsid w:val="00355F63"/>
    <w:pPr>
      <w:framePr w:wrap="around" w:vAnchor="text" w:hAnchor="margin" w:xAlign="right" w:y="31"/>
      <w:tabs>
        <w:tab w:val="left" w:pos="400"/>
        <w:tab w:val="right" w:pos="10070"/>
      </w:tabs>
      <w:spacing w:after="0" w:line="240" w:lineRule="auto"/>
      <w:suppressOverlap/>
    </w:pPr>
    <w:rPr>
      <w:rFonts w:ascii="Century Gothic" w:eastAsia="Times New Roman" w:hAnsi="Century Gothic" w:cs="Arial"/>
      <w:b/>
      <w:color w:val="808080"/>
      <w:sz w:val="14"/>
      <w:szCs w:val="20"/>
      <w:lang w:val="en-GB"/>
    </w:rPr>
  </w:style>
  <w:style w:type="paragraph" w:customStyle="1" w:styleId="TOCHeading">
    <w:name w:val="TOCHeading"/>
    <w:basedOn w:val="Normal"/>
    <w:qFormat/>
    <w:rsid w:val="00355F63"/>
    <w:pPr>
      <w:keepNext/>
      <w:keepLines/>
      <w:tabs>
        <w:tab w:val="left" w:pos="400"/>
        <w:tab w:val="right" w:pos="10070"/>
      </w:tabs>
      <w:spacing w:before="60" w:after="60" w:line="240" w:lineRule="auto"/>
      <w:jc w:val="center"/>
    </w:pPr>
    <w:rPr>
      <w:rFonts w:ascii="Calibri" w:eastAsia="Times New Roman" w:hAnsi="Calibri" w:cs="Times New Roman"/>
      <w:b/>
      <w:bCs/>
      <w:szCs w:val="24"/>
      <w:lang w:val="en-GB"/>
    </w:rPr>
  </w:style>
  <w:style w:type="paragraph" w:customStyle="1" w:styleId="AppendixHeading">
    <w:name w:val="AppendixHeading"/>
    <w:basedOn w:val="Normal"/>
    <w:next w:val="Normal"/>
    <w:qFormat/>
    <w:rsid w:val="00355F63"/>
    <w:pPr>
      <w:keepNext/>
      <w:pageBreakBefore/>
      <w:numPr>
        <w:numId w:val="8"/>
      </w:numPr>
      <w:tabs>
        <w:tab w:val="left" w:pos="400"/>
        <w:tab w:val="right" w:pos="10070"/>
      </w:tabs>
      <w:spacing w:before="480" w:after="120" w:line="240" w:lineRule="auto"/>
    </w:pPr>
    <w:rPr>
      <w:rFonts w:ascii="Century Gothic" w:eastAsia="Times New Roman" w:hAnsi="Century Gothic" w:cs="Times New Roman"/>
      <w:b/>
      <w:color w:val="095BA6"/>
      <w:sz w:val="24"/>
      <w:szCs w:val="24"/>
      <w:lang w:val="en-GB"/>
    </w:rPr>
  </w:style>
  <w:style w:type="paragraph" w:customStyle="1" w:styleId="Copyright">
    <w:name w:val="Copyright"/>
    <w:basedOn w:val="Normal"/>
    <w:qFormat/>
    <w:rsid w:val="00355F63"/>
    <w:pPr>
      <w:tabs>
        <w:tab w:val="left" w:pos="400"/>
        <w:tab w:val="right" w:pos="10070"/>
      </w:tabs>
      <w:spacing w:before="120" w:after="120" w:line="240" w:lineRule="auto"/>
      <w:ind w:left="2880" w:right="1080"/>
    </w:pPr>
    <w:rPr>
      <w:rFonts w:ascii="Century Gothic" w:eastAsia="Times New Roman" w:hAnsi="Century Gothic" w:cs="Times New Roman"/>
      <w:b/>
      <w:szCs w:val="24"/>
      <w:lang w:val="en-GB"/>
    </w:rPr>
  </w:style>
  <w:style w:type="paragraph" w:customStyle="1" w:styleId="NoNumberHeading">
    <w:name w:val="NoNumberHeading"/>
    <w:basedOn w:val="Heading1"/>
    <w:next w:val="Normal"/>
    <w:qFormat/>
    <w:rsid w:val="00355F63"/>
    <w:pPr>
      <w:keepLines w:val="0"/>
      <w:numPr>
        <w:numId w:val="0"/>
      </w:numPr>
      <w:tabs>
        <w:tab w:val="left" w:pos="400"/>
        <w:tab w:val="right" w:pos="10070"/>
      </w:tabs>
      <w:spacing w:before="360" w:after="120" w:line="360" w:lineRule="auto"/>
    </w:pPr>
    <w:rPr>
      <w:rFonts w:ascii="Century Gothic" w:eastAsia="Times New Roman" w:hAnsi="Century Gothic" w:cs="Times New Roman"/>
      <w:b w:val="0"/>
      <w:caps/>
      <w:color w:val="095BA6"/>
      <w:sz w:val="28"/>
      <w:szCs w:val="28"/>
      <w:lang w:val="en-GB"/>
    </w:rPr>
  </w:style>
  <w:style w:type="paragraph" w:customStyle="1" w:styleId="BulletList2">
    <w:name w:val="BulletList 2"/>
    <w:basedOn w:val="BulletList1"/>
    <w:qFormat/>
    <w:rsid w:val="00355F63"/>
    <w:pPr>
      <w:numPr>
        <w:numId w:val="9"/>
      </w:numPr>
      <w:tabs>
        <w:tab w:val="left" w:pos="1080"/>
      </w:tabs>
      <w:ind w:left="1080"/>
    </w:pPr>
  </w:style>
  <w:style w:type="character" w:customStyle="1" w:styleId="CrossRef">
    <w:name w:val="CrossRef"/>
    <w:basedOn w:val="DefaultParagraphFont"/>
    <w:qFormat/>
    <w:rsid w:val="00355F63"/>
    <w:rPr>
      <w:color w:val="095BA6"/>
      <w:u w:val="single" w:color="095BA6"/>
    </w:rPr>
  </w:style>
  <w:style w:type="paragraph" w:customStyle="1" w:styleId="Warning">
    <w:name w:val="Warning"/>
    <w:basedOn w:val="Normal"/>
    <w:qFormat/>
    <w:rsid w:val="00355F63"/>
    <w:pPr>
      <w:numPr>
        <w:numId w:val="10"/>
      </w:numPr>
      <w:tabs>
        <w:tab w:val="left" w:pos="400"/>
        <w:tab w:val="left" w:pos="1080"/>
        <w:tab w:val="right" w:pos="10070"/>
      </w:tabs>
      <w:spacing w:before="120" w:after="120" w:line="240" w:lineRule="auto"/>
    </w:pPr>
    <w:rPr>
      <w:rFonts w:ascii="Century Gothic" w:eastAsia="Times New Roman" w:hAnsi="Century Gothic" w:cs="Times New Roman"/>
      <w:b/>
      <w:szCs w:val="24"/>
      <w:lang w:val="en-GB"/>
    </w:rPr>
  </w:style>
  <w:style w:type="paragraph" w:customStyle="1" w:styleId="NumberLista">
    <w:name w:val="NumberList a"/>
    <w:basedOn w:val="Normal"/>
    <w:qFormat/>
    <w:rsid w:val="00355F63"/>
    <w:pPr>
      <w:numPr>
        <w:ilvl w:val="1"/>
        <w:numId w:val="7"/>
      </w:numPr>
      <w:tabs>
        <w:tab w:val="left" w:pos="400"/>
        <w:tab w:val="left" w:pos="1080"/>
        <w:tab w:val="right" w:pos="10070"/>
      </w:tabs>
      <w:spacing w:before="120" w:after="120" w:line="240" w:lineRule="auto"/>
      <w:ind w:left="1080"/>
    </w:pPr>
    <w:rPr>
      <w:rFonts w:ascii="Century Gothic" w:eastAsia="Times New Roman" w:hAnsi="Century Gothic" w:cs="Times New Roman"/>
      <w:b/>
      <w:szCs w:val="24"/>
      <w:lang w:val="en-GB"/>
    </w:rPr>
  </w:style>
  <w:style w:type="paragraph" w:customStyle="1" w:styleId="CodeText">
    <w:name w:val="CodeText"/>
    <w:basedOn w:val="Normal"/>
    <w:qFormat/>
    <w:rsid w:val="00355F63"/>
    <w:pPr>
      <w:tabs>
        <w:tab w:val="left" w:pos="400"/>
        <w:tab w:val="right" w:pos="10070"/>
      </w:tabs>
      <w:spacing w:after="0" w:line="240" w:lineRule="auto"/>
    </w:pPr>
    <w:rPr>
      <w:rFonts w:ascii="Courier" w:eastAsia="Times New Roman" w:hAnsi="Courier" w:cs="Times New Roman"/>
      <w:b/>
      <w:sz w:val="18"/>
      <w:szCs w:val="24"/>
      <w:lang w:val="en-GB"/>
    </w:rPr>
  </w:style>
  <w:style w:type="character" w:customStyle="1" w:styleId="CellChar">
    <w:name w:val="Cell Char"/>
    <w:basedOn w:val="DefaultParagraphFont"/>
    <w:link w:val="Cell"/>
    <w:qFormat/>
    <w:rsid w:val="00601D3A"/>
    <w:rPr>
      <w:rFonts w:ascii="Calibri" w:eastAsia="Times New Roman" w:hAnsi="Calibri" w:cs="Times New Roman"/>
      <w:b/>
      <w:color w:val="AEAAAA" w:themeColor="background2" w:themeShade="BF"/>
      <w:szCs w:val="24"/>
      <w:u w:val="single"/>
      <w:lang w:val="en-GB"/>
    </w:rPr>
  </w:style>
  <w:style w:type="paragraph" w:customStyle="1" w:styleId="section1">
    <w:name w:val="section1"/>
    <w:basedOn w:val="Normal"/>
    <w:qFormat/>
    <w:rsid w:val="00355F63"/>
    <w:pPr>
      <w:tabs>
        <w:tab w:val="left" w:pos="400"/>
        <w:tab w:val="right" w:pos="10070"/>
      </w:tabs>
      <w:spacing w:before="100" w:beforeAutospacing="1" w:after="100" w:afterAutospacing="1" w:line="240" w:lineRule="auto"/>
    </w:pPr>
    <w:rPr>
      <w:rFonts w:ascii="Times New Roman" w:eastAsia="Times New Roman" w:hAnsi="Times New Roman" w:cs="Times New Roman"/>
      <w:b/>
      <w:sz w:val="24"/>
      <w:szCs w:val="24"/>
      <w:lang w:val="en-US"/>
    </w:rPr>
  </w:style>
  <w:style w:type="paragraph" w:customStyle="1" w:styleId="Default">
    <w:name w:val="Default"/>
    <w:qFormat/>
    <w:rsid w:val="00355F63"/>
    <w:pPr>
      <w:tabs>
        <w:tab w:val="left" w:pos="400"/>
        <w:tab w:val="right" w:pos="10070"/>
      </w:tabs>
      <w:autoSpaceDE w:val="0"/>
      <w:autoSpaceDN w:val="0"/>
      <w:adjustRightInd w:val="0"/>
      <w:spacing w:before="120" w:after="120" w:line="240" w:lineRule="auto"/>
    </w:pPr>
    <w:rPr>
      <w:rFonts w:ascii="Arial" w:eastAsia="Calibri" w:hAnsi="Arial" w:cs="Arial"/>
      <w:b/>
      <w:color w:val="000000"/>
      <w:sz w:val="24"/>
      <w:szCs w:val="24"/>
      <w:lang w:val="en-US"/>
    </w:rPr>
  </w:style>
  <w:style w:type="paragraph" w:customStyle="1" w:styleId="TOCHeading1">
    <w:name w:val="TOC Heading1"/>
    <w:basedOn w:val="Heading1"/>
    <w:next w:val="Normal"/>
    <w:uiPriority w:val="39"/>
    <w:qFormat/>
    <w:rsid w:val="00355F63"/>
    <w:pPr>
      <w:keepLines w:val="0"/>
      <w:numPr>
        <w:numId w:val="0"/>
      </w:numPr>
      <w:tabs>
        <w:tab w:val="left" w:pos="400"/>
        <w:tab w:val="right" w:pos="10070"/>
      </w:tabs>
      <w:spacing w:after="60" w:line="360" w:lineRule="auto"/>
      <w:outlineLvl w:val="9"/>
    </w:pPr>
    <w:rPr>
      <w:rFonts w:ascii="Cambria" w:eastAsia="Times New Roman" w:hAnsi="Cambria" w:cs="Times New Roman"/>
      <w:b w:val="0"/>
      <w:bCs/>
      <w:color w:val="auto"/>
      <w:kern w:val="32"/>
      <w:lang w:val="en-GB"/>
    </w:rPr>
  </w:style>
  <w:style w:type="paragraph" w:customStyle="1" w:styleId="ResumetText">
    <w:name w:val="ResumetText"/>
    <w:basedOn w:val="Normal"/>
    <w:qFormat/>
    <w:rsid w:val="00355F63"/>
    <w:pPr>
      <w:keepNext/>
      <w:widowControl w:val="0"/>
      <w:tabs>
        <w:tab w:val="left" w:pos="400"/>
        <w:tab w:val="right" w:pos="10070"/>
      </w:tabs>
      <w:autoSpaceDE w:val="0"/>
      <w:autoSpaceDN w:val="0"/>
      <w:adjustRightInd w:val="0"/>
      <w:spacing w:after="0" w:line="360" w:lineRule="auto"/>
      <w:jc w:val="both"/>
    </w:pPr>
    <w:rPr>
      <w:rFonts w:ascii="Arial Narrow" w:eastAsia="SimSun" w:hAnsi="Arial Narrow" w:cs="Times New Roman"/>
      <w:b/>
      <w:color w:val="4D4D4D"/>
      <w:lang w:eastAsia="zh-CN"/>
    </w:rPr>
  </w:style>
  <w:style w:type="paragraph" w:customStyle="1" w:styleId="TH-1">
    <w:name w:val="TH-1"/>
    <w:basedOn w:val="Heading1"/>
    <w:next w:val="Normal"/>
    <w:link w:val="TH-1Char"/>
    <w:uiPriority w:val="99"/>
    <w:qFormat/>
    <w:rsid w:val="00355F63"/>
    <w:pPr>
      <w:keepLines w:val="0"/>
      <w:numPr>
        <w:numId w:val="0"/>
      </w:numPr>
      <w:tabs>
        <w:tab w:val="left" w:pos="400"/>
        <w:tab w:val="right" w:pos="10070"/>
      </w:tabs>
      <w:spacing w:before="60" w:after="60" w:line="360" w:lineRule="auto"/>
    </w:pPr>
    <w:rPr>
      <w:rFonts w:ascii="Calibri" w:eastAsia="Times New Roman" w:hAnsi="Calibri" w:cs="Times New Roman"/>
      <w:b w:val="0"/>
      <w:bCs/>
      <w:color w:val="auto"/>
      <w:kern w:val="32"/>
      <w:lang w:val="en-US"/>
    </w:rPr>
  </w:style>
  <w:style w:type="paragraph" w:customStyle="1" w:styleId="TH-2">
    <w:name w:val="TH-2"/>
    <w:basedOn w:val="Heading2"/>
    <w:next w:val="Normal"/>
    <w:link w:val="TH-2Char"/>
    <w:uiPriority w:val="99"/>
    <w:qFormat/>
    <w:rsid w:val="00355F63"/>
    <w:pPr>
      <w:keepNext w:val="0"/>
      <w:keepLines w:val="0"/>
      <w:numPr>
        <w:ilvl w:val="0"/>
        <w:numId w:val="0"/>
      </w:numPr>
      <w:tabs>
        <w:tab w:val="left" w:pos="400"/>
        <w:tab w:val="right" w:pos="10070"/>
      </w:tabs>
      <w:spacing w:before="60" w:after="60" w:line="240" w:lineRule="auto"/>
    </w:pPr>
    <w:rPr>
      <w:rFonts w:ascii="Calibri" w:eastAsia="Times New Roman" w:hAnsi="Calibri" w:cs="Times New Roman"/>
      <w:b w:val="0"/>
      <w:bCs/>
      <w:iCs/>
      <w:color w:val="808080"/>
      <w:sz w:val="22"/>
      <w:szCs w:val="24"/>
      <w:lang w:val="en-US"/>
    </w:rPr>
  </w:style>
  <w:style w:type="paragraph" w:customStyle="1" w:styleId="TH-3">
    <w:name w:val="TH-3"/>
    <w:basedOn w:val="Heading3"/>
    <w:next w:val="Normal"/>
    <w:link w:val="TH-3Char"/>
    <w:qFormat/>
    <w:rsid w:val="00355F63"/>
    <w:pPr>
      <w:keepNext w:val="0"/>
      <w:keepLines w:val="0"/>
      <w:numPr>
        <w:ilvl w:val="0"/>
        <w:numId w:val="0"/>
      </w:numPr>
      <w:tabs>
        <w:tab w:val="left" w:pos="400"/>
        <w:tab w:val="right" w:pos="10070"/>
      </w:tabs>
      <w:spacing w:before="60" w:after="60" w:line="240" w:lineRule="auto"/>
      <w:jc w:val="both"/>
    </w:pPr>
    <w:rPr>
      <w:rFonts w:ascii="Calibri" w:eastAsia="Times New Roman" w:hAnsi="Calibri" w:cs="Times New Roman"/>
      <w:caps/>
      <w:color w:val="auto"/>
      <w:sz w:val="26"/>
      <w:szCs w:val="26"/>
      <w:lang w:val="en-US"/>
    </w:rPr>
  </w:style>
  <w:style w:type="paragraph" w:customStyle="1" w:styleId="TH-4">
    <w:name w:val="TH-4"/>
    <w:basedOn w:val="Normal"/>
    <w:link w:val="TH-4Char"/>
    <w:uiPriority w:val="99"/>
    <w:qFormat/>
    <w:rsid w:val="00355F63"/>
    <w:pPr>
      <w:tabs>
        <w:tab w:val="left" w:pos="400"/>
        <w:tab w:val="right" w:pos="10070"/>
      </w:tabs>
      <w:spacing w:before="60" w:after="60" w:line="240" w:lineRule="auto"/>
      <w:outlineLvl w:val="3"/>
    </w:pPr>
    <w:rPr>
      <w:rFonts w:ascii="Calibri" w:eastAsia="Times New Roman" w:hAnsi="Calibri" w:cs="Times New Roman"/>
      <w:b/>
      <w:sz w:val="24"/>
      <w:szCs w:val="24"/>
      <w:lang w:val="en-US"/>
    </w:rPr>
  </w:style>
  <w:style w:type="character" w:customStyle="1" w:styleId="TH-2Char">
    <w:name w:val="TH-2 Char"/>
    <w:link w:val="TH-2"/>
    <w:uiPriority w:val="99"/>
    <w:qFormat/>
    <w:rsid w:val="00355F63"/>
    <w:rPr>
      <w:rFonts w:ascii="Calibri" w:eastAsia="Times New Roman" w:hAnsi="Calibri" w:cs="Times New Roman"/>
      <w:b/>
      <w:bCs/>
      <w:iCs/>
      <w:color w:val="808080"/>
      <w:szCs w:val="24"/>
      <w:lang w:val="en-US"/>
    </w:rPr>
  </w:style>
  <w:style w:type="paragraph" w:customStyle="1" w:styleId="CharChar2">
    <w:name w:val="Char Char2"/>
    <w:basedOn w:val="Normal"/>
    <w:qFormat/>
    <w:rsid w:val="00355F63"/>
    <w:pPr>
      <w:keepNext/>
      <w:widowControl w:val="0"/>
      <w:tabs>
        <w:tab w:val="left" w:pos="400"/>
        <w:tab w:val="right" w:pos="10070"/>
      </w:tabs>
      <w:autoSpaceDE w:val="0"/>
      <w:autoSpaceDN w:val="0"/>
      <w:adjustRightInd w:val="0"/>
      <w:spacing w:after="0" w:line="360" w:lineRule="auto"/>
      <w:jc w:val="both"/>
    </w:pPr>
    <w:rPr>
      <w:rFonts w:ascii="Arial Narrow" w:eastAsia="SimSun" w:hAnsi="Arial Narrow" w:cs="Times New Roman"/>
      <w:b/>
      <w:color w:val="4D4D4D"/>
      <w:lang w:eastAsia="zh-CN"/>
    </w:rPr>
  </w:style>
  <w:style w:type="character" w:customStyle="1" w:styleId="TH-1Char">
    <w:name w:val="TH-1 Char"/>
    <w:link w:val="TH-1"/>
    <w:uiPriority w:val="99"/>
    <w:qFormat/>
    <w:rsid w:val="00355F63"/>
    <w:rPr>
      <w:rFonts w:ascii="Calibri" w:eastAsia="Times New Roman" w:hAnsi="Calibri" w:cs="Times New Roman"/>
      <w:b/>
      <w:bCs/>
      <w:kern w:val="32"/>
      <w:sz w:val="32"/>
      <w:szCs w:val="32"/>
      <w:lang w:val="en-US"/>
    </w:rPr>
  </w:style>
  <w:style w:type="paragraph" w:customStyle="1" w:styleId="TBullet-2">
    <w:name w:val="T Bullet - 2"/>
    <w:basedOn w:val="Normal"/>
    <w:link w:val="TBullet-2Char"/>
    <w:uiPriority w:val="99"/>
    <w:qFormat/>
    <w:rsid w:val="00355F63"/>
    <w:pPr>
      <w:numPr>
        <w:numId w:val="11"/>
      </w:numPr>
      <w:tabs>
        <w:tab w:val="left" w:pos="400"/>
        <w:tab w:val="right" w:pos="10070"/>
      </w:tabs>
      <w:spacing w:before="60" w:after="60" w:line="360" w:lineRule="auto"/>
    </w:pPr>
    <w:rPr>
      <w:rFonts w:ascii="Calibri" w:eastAsia="Times New Roman" w:hAnsi="Calibri" w:cs="Times New Roman"/>
      <w:b/>
      <w:szCs w:val="24"/>
      <w:lang w:val="en-US"/>
    </w:rPr>
  </w:style>
  <w:style w:type="character" w:customStyle="1" w:styleId="CaptionChar">
    <w:name w:val="Caption Char"/>
    <w:link w:val="Caption"/>
    <w:qFormat/>
    <w:rsid w:val="00355F63"/>
    <w:rPr>
      <w:rFonts w:eastAsia="Times New Roman" w:cs="Times New Roman"/>
      <w:b/>
      <w:bCs/>
      <w:i/>
      <w:szCs w:val="20"/>
      <w:lang w:val="en-GB"/>
    </w:rPr>
  </w:style>
  <w:style w:type="paragraph" w:customStyle="1" w:styleId="Tbodytext">
    <w:name w:val="T body text"/>
    <w:basedOn w:val="Normal"/>
    <w:qFormat/>
    <w:rsid w:val="00355F63"/>
    <w:pPr>
      <w:tabs>
        <w:tab w:val="left" w:pos="400"/>
        <w:tab w:val="right" w:pos="10070"/>
      </w:tabs>
      <w:suppressAutoHyphens/>
      <w:spacing w:after="180" w:line="320" w:lineRule="exact"/>
      <w:ind w:left="720"/>
      <w:jc w:val="both"/>
    </w:pPr>
    <w:rPr>
      <w:rFonts w:ascii="Calibri" w:eastAsia="Times New Roman" w:hAnsi="Calibri" w:cs="Lucida Sans Unicode"/>
      <w:b/>
      <w:szCs w:val="24"/>
      <w:lang w:val="en-US" w:eastAsia="zh-CN"/>
    </w:rPr>
  </w:style>
  <w:style w:type="character" w:customStyle="1" w:styleId="TBODYSTYLEChar">
    <w:name w:val="T BODY STYLE Char"/>
    <w:link w:val="TBODYSTYLE"/>
    <w:qFormat/>
    <w:rsid w:val="00355F63"/>
    <w:rPr>
      <w:rFonts w:ascii="Calibri" w:eastAsia="Times New Roman" w:hAnsi="Calibri" w:cs="Times New Roman"/>
      <w:b/>
      <w:sz w:val="24"/>
      <w:szCs w:val="24"/>
      <w:lang w:val="en-GB"/>
    </w:rPr>
  </w:style>
  <w:style w:type="paragraph" w:customStyle="1" w:styleId="StyleTBODYSTYLE12pt">
    <w:name w:val="Style T BODY STYLE + 12 pt"/>
    <w:basedOn w:val="TBODYSTYLE"/>
    <w:link w:val="StyleTBODYSTYLE12ptChar"/>
    <w:qFormat/>
    <w:rsid w:val="00355F63"/>
    <w:pPr>
      <w:ind w:left="624"/>
    </w:pPr>
  </w:style>
  <w:style w:type="paragraph" w:customStyle="1" w:styleId="StyleHeading2SegoeUI">
    <w:name w:val="Style Heading 2 + Segoe UI"/>
    <w:basedOn w:val="Heading2"/>
    <w:qFormat/>
    <w:rsid w:val="00355F63"/>
    <w:pPr>
      <w:keepNext w:val="0"/>
      <w:keepLines w:val="0"/>
      <w:numPr>
        <w:ilvl w:val="0"/>
        <w:numId w:val="0"/>
      </w:numPr>
      <w:tabs>
        <w:tab w:val="left" w:pos="400"/>
        <w:tab w:val="right" w:pos="10070"/>
      </w:tabs>
      <w:spacing w:before="120" w:after="120" w:line="240" w:lineRule="auto"/>
    </w:pPr>
    <w:rPr>
      <w:rFonts w:ascii="Segoe UI" w:eastAsia="Times New Roman" w:hAnsi="Segoe UI" w:cs="Times New Roman"/>
      <w:b w:val="0"/>
      <w:bCs/>
      <w:color w:val="808080"/>
      <w:sz w:val="22"/>
      <w:szCs w:val="24"/>
      <w:lang w:val="en-GB"/>
    </w:rPr>
  </w:style>
  <w:style w:type="paragraph" w:customStyle="1" w:styleId="talpldalist-2">
    <w:name w:val="t alplda list-2"/>
    <w:basedOn w:val="Normal"/>
    <w:link w:val="talpldalist-2Char"/>
    <w:qFormat/>
    <w:rsid w:val="00355F63"/>
    <w:pPr>
      <w:numPr>
        <w:numId w:val="12"/>
      </w:numPr>
      <w:tabs>
        <w:tab w:val="left" w:pos="400"/>
        <w:tab w:val="right" w:pos="10070"/>
      </w:tabs>
      <w:spacing w:before="120" w:after="120" w:line="360" w:lineRule="auto"/>
    </w:pPr>
    <w:rPr>
      <w:rFonts w:ascii="Calibri" w:eastAsia="Times New Roman" w:hAnsi="Calibri" w:cs="Times New Roman"/>
      <w:b/>
      <w:szCs w:val="24"/>
      <w:lang w:val="en-US"/>
    </w:rPr>
  </w:style>
  <w:style w:type="paragraph" w:customStyle="1" w:styleId="StyleHeading3Body12ptNotBoldAuto">
    <w:name w:val="Style Heading 3 + +Body 12 pt Not Bold Auto"/>
    <w:basedOn w:val="Heading3"/>
    <w:qFormat/>
    <w:rsid w:val="00355F63"/>
    <w:pPr>
      <w:keepNext w:val="0"/>
      <w:keepLines w:val="0"/>
      <w:numPr>
        <w:ilvl w:val="0"/>
        <w:numId w:val="0"/>
      </w:numPr>
      <w:tabs>
        <w:tab w:val="left" w:pos="400"/>
        <w:tab w:val="right" w:pos="10070"/>
      </w:tabs>
      <w:spacing w:before="120" w:after="120" w:line="240" w:lineRule="auto"/>
      <w:ind w:left="567" w:hanging="567"/>
      <w:jc w:val="both"/>
    </w:pPr>
    <w:rPr>
      <w:rFonts w:ascii="Calibri" w:eastAsia="Times New Roman" w:hAnsi="Calibri" w:cs="Times New Roman"/>
      <w:bCs/>
      <w:color w:val="auto"/>
      <w:lang w:val="en-GB"/>
    </w:rPr>
  </w:style>
  <w:style w:type="paragraph" w:customStyle="1" w:styleId="StyleTBODYwithalphabeticnumbering">
    <w:name w:val="Style T BODY with alphabetic numbering"/>
    <w:basedOn w:val="TBODYSTYLE"/>
    <w:qFormat/>
    <w:rsid w:val="00355F63"/>
    <w:pPr>
      <w:numPr>
        <w:numId w:val="13"/>
      </w:numPr>
      <w:tabs>
        <w:tab w:val="num" w:pos="360"/>
      </w:tabs>
      <w:ind w:left="1077" w:hanging="357"/>
    </w:pPr>
    <w:rPr>
      <w:szCs w:val="20"/>
    </w:rPr>
  </w:style>
  <w:style w:type="character" w:customStyle="1" w:styleId="TH-4Char">
    <w:name w:val="TH-4 Char"/>
    <w:link w:val="TH-4"/>
    <w:uiPriority w:val="99"/>
    <w:qFormat/>
    <w:rsid w:val="00355F63"/>
    <w:rPr>
      <w:rFonts w:ascii="Calibri" w:eastAsia="Times New Roman" w:hAnsi="Calibri" w:cs="Times New Roman"/>
      <w:b/>
      <w:sz w:val="24"/>
      <w:szCs w:val="24"/>
      <w:lang w:val="en-US"/>
    </w:rPr>
  </w:style>
  <w:style w:type="paragraph" w:customStyle="1" w:styleId="StyleTBODYSTYLEBoldItalicUnderline">
    <w:name w:val="Style T BODY STYLE + Bold Italic Underline"/>
    <w:basedOn w:val="TBODYSTYLE"/>
    <w:qFormat/>
    <w:rsid w:val="00355F63"/>
    <w:pPr>
      <w:jc w:val="center"/>
    </w:pPr>
    <w:rPr>
      <w:bCs/>
      <w:i/>
      <w:iCs/>
      <w:u w:val="single"/>
    </w:rPr>
  </w:style>
  <w:style w:type="paragraph" w:customStyle="1" w:styleId="StyleTH-3Linespacingsingle">
    <w:name w:val="Style TH-3 + Line spacing:  single"/>
    <w:basedOn w:val="TH-3"/>
    <w:qFormat/>
    <w:rsid w:val="00355F63"/>
    <w:pPr>
      <w:spacing w:before="120" w:after="0"/>
      <w:ind w:left="1134"/>
    </w:pPr>
    <w:rPr>
      <w:rFonts w:ascii="Arial" w:hAnsi="Arial"/>
      <w:bCs/>
      <w:caps w:val="0"/>
      <w:sz w:val="24"/>
      <w:szCs w:val="24"/>
    </w:rPr>
  </w:style>
  <w:style w:type="paragraph" w:customStyle="1" w:styleId="TableContents">
    <w:name w:val="Table Contents"/>
    <w:link w:val="TableContentsChar"/>
    <w:qFormat/>
    <w:rsid w:val="00355F63"/>
    <w:pPr>
      <w:widowControl w:val="0"/>
      <w:suppressLineNumbers/>
      <w:tabs>
        <w:tab w:val="left" w:pos="400"/>
        <w:tab w:val="right" w:pos="10070"/>
      </w:tabs>
      <w:suppressAutoHyphens/>
      <w:spacing w:before="60" w:after="60" w:line="288" w:lineRule="auto"/>
    </w:pPr>
    <w:rPr>
      <w:rFonts w:ascii="Calibri" w:eastAsia="Lucida Sans Unicode" w:hAnsi="Calibri" w:cs="Times New Roman"/>
      <w:b/>
      <w:spacing w:val="-3"/>
      <w:kern w:val="1"/>
      <w:lang w:val="en-US"/>
    </w:rPr>
  </w:style>
  <w:style w:type="paragraph" w:customStyle="1" w:styleId="StyleHeading3Heading3NotBoldAfter18pt">
    <w:name w:val="Style Heading 3Heading 3 Not Bold + After:  18 pt"/>
    <w:basedOn w:val="Heading2"/>
    <w:qFormat/>
    <w:rsid w:val="00355F63"/>
    <w:pPr>
      <w:keepNext w:val="0"/>
      <w:keepLines w:val="0"/>
      <w:numPr>
        <w:ilvl w:val="0"/>
        <w:numId w:val="0"/>
      </w:numPr>
      <w:tabs>
        <w:tab w:val="left" w:pos="400"/>
        <w:tab w:val="right" w:pos="10070"/>
      </w:tabs>
      <w:spacing w:before="120" w:after="360" w:line="240" w:lineRule="auto"/>
    </w:pPr>
    <w:rPr>
      <w:rFonts w:ascii="Century Gothic" w:eastAsia="Times New Roman" w:hAnsi="Century Gothic" w:cs="Times New Roman"/>
      <w:b w:val="0"/>
      <w:bCs/>
      <w:color w:val="808080"/>
      <w:sz w:val="22"/>
      <w:szCs w:val="20"/>
      <w:lang w:val="en-GB"/>
    </w:rPr>
  </w:style>
  <w:style w:type="paragraph" w:customStyle="1" w:styleId="mystyle2">
    <w:name w:val="mystyle2"/>
    <w:qFormat/>
    <w:rsid w:val="00355F63"/>
    <w:pPr>
      <w:tabs>
        <w:tab w:val="left" w:pos="400"/>
        <w:tab w:val="right" w:pos="10070"/>
      </w:tabs>
      <w:spacing w:before="120" w:after="120" w:line="240" w:lineRule="auto"/>
    </w:pPr>
    <w:rPr>
      <w:rFonts w:ascii="Arial" w:eastAsia="Times New Roman" w:hAnsi="Arial" w:cs="Times New Roman"/>
      <w:b/>
      <w:sz w:val="24"/>
      <w:lang w:val="en-US"/>
    </w:rPr>
  </w:style>
  <w:style w:type="paragraph" w:customStyle="1" w:styleId="note1">
    <w:name w:val="note1"/>
    <w:qFormat/>
    <w:rsid w:val="00355F63"/>
    <w:pPr>
      <w:shd w:val="clear" w:color="auto" w:fill="E6E6E6"/>
      <w:tabs>
        <w:tab w:val="left" w:pos="400"/>
        <w:tab w:val="right" w:pos="10070"/>
      </w:tabs>
      <w:spacing w:before="120" w:after="120" w:line="240" w:lineRule="auto"/>
      <w:ind w:left="288"/>
    </w:pPr>
    <w:rPr>
      <w:rFonts w:ascii="Arial" w:eastAsia="Times New Roman" w:hAnsi="Arial" w:cs="Times New Roman"/>
      <w:b/>
      <w:sz w:val="24"/>
      <w:lang w:val="en-US"/>
    </w:rPr>
  </w:style>
  <w:style w:type="character" w:customStyle="1" w:styleId="TableContentsChar">
    <w:name w:val="Table Contents Char"/>
    <w:basedOn w:val="DefaultParagraphFont"/>
    <w:link w:val="TableContents"/>
    <w:qFormat/>
    <w:rsid w:val="00355F63"/>
    <w:rPr>
      <w:rFonts w:ascii="Calibri" w:eastAsia="Lucida Sans Unicode" w:hAnsi="Calibri" w:cs="Times New Roman"/>
      <w:b/>
      <w:spacing w:val="-3"/>
      <w:kern w:val="1"/>
      <w:lang w:val="en-US"/>
    </w:rPr>
  </w:style>
  <w:style w:type="paragraph" w:customStyle="1" w:styleId="Revision1">
    <w:name w:val="Revision1"/>
    <w:hidden/>
    <w:uiPriority w:val="99"/>
    <w:semiHidden/>
    <w:qFormat/>
    <w:rsid w:val="00355F63"/>
    <w:pPr>
      <w:tabs>
        <w:tab w:val="left" w:pos="400"/>
        <w:tab w:val="right" w:pos="10070"/>
      </w:tabs>
      <w:spacing w:before="120" w:after="120" w:line="240" w:lineRule="auto"/>
    </w:pPr>
    <w:rPr>
      <w:rFonts w:ascii="Century Gothic" w:eastAsia="Times New Roman" w:hAnsi="Century Gothic" w:cs="Times New Roman"/>
      <w:b/>
      <w:szCs w:val="24"/>
      <w:lang w:val="en-GB"/>
    </w:rPr>
  </w:style>
  <w:style w:type="paragraph" w:customStyle="1" w:styleId="bullet1">
    <w:name w:val="bullet1"/>
    <w:basedOn w:val="Normal"/>
    <w:qFormat/>
    <w:rsid w:val="00355F63"/>
    <w:pPr>
      <w:numPr>
        <w:numId w:val="14"/>
      </w:numPr>
      <w:tabs>
        <w:tab w:val="left" w:pos="400"/>
        <w:tab w:val="right" w:pos="10070"/>
      </w:tabs>
      <w:spacing w:after="0" w:line="360" w:lineRule="auto"/>
    </w:pPr>
    <w:rPr>
      <w:rFonts w:ascii="Calibri" w:eastAsia="Times New Roman" w:hAnsi="Calibri" w:cs="Arial"/>
      <w:b/>
      <w:color w:val="000000"/>
      <w:spacing w:val="-1"/>
      <w:lang w:val="en-US"/>
    </w:rPr>
  </w:style>
  <w:style w:type="paragraph" w:customStyle="1" w:styleId="note11">
    <w:name w:val="note11"/>
    <w:basedOn w:val="note1"/>
    <w:qFormat/>
    <w:rsid w:val="00355F63"/>
    <w:pPr>
      <w:ind w:left="0"/>
    </w:pPr>
  </w:style>
  <w:style w:type="paragraph" w:customStyle="1" w:styleId="Text">
    <w:name w:val="Text"/>
    <w:basedOn w:val="Normal"/>
    <w:link w:val="TextChar"/>
    <w:qFormat/>
    <w:rsid w:val="00355F63"/>
    <w:pPr>
      <w:tabs>
        <w:tab w:val="left" w:pos="400"/>
        <w:tab w:val="right" w:pos="10070"/>
      </w:tabs>
      <w:suppressAutoHyphens/>
      <w:spacing w:before="120" w:after="120" w:line="360" w:lineRule="auto"/>
      <w:ind w:left="1296"/>
      <w:jc w:val="both"/>
    </w:pPr>
    <w:rPr>
      <w:rFonts w:ascii="Verdana" w:eastAsia="Times New Roman" w:hAnsi="Verdana" w:cs="Times New Roman"/>
      <w:b/>
      <w:szCs w:val="24"/>
      <w:lang w:val="en-GB"/>
    </w:rPr>
  </w:style>
  <w:style w:type="character" w:customStyle="1" w:styleId="TextChar">
    <w:name w:val="Text Char"/>
    <w:link w:val="Text"/>
    <w:qFormat/>
    <w:rsid w:val="00355F63"/>
    <w:rPr>
      <w:rFonts w:ascii="Verdana" w:eastAsia="Times New Roman" w:hAnsi="Verdana" w:cs="Times New Roman"/>
      <w:b/>
      <w:szCs w:val="24"/>
      <w:lang w:val="en-GB"/>
    </w:rPr>
  </w:style>
  <w:style w:type="paragraph" w:customStyle="1" w:styleId="TCASBullet1">
    <w:name w:val="TCAS Bullet 1"/>
    <w:basedOn w:val="Normal"/>
    <w:qFormat/>
    <w:rsid w:val="00355F63"/>
    <w:pPr>
      <w:numPr>
        <w:numId w:val="15"/>
      </w:numPr>
      <w:tabs>
        <w:tab w:val="left" w:pos="400"/>
        <w:tab w:val="right" w:pos="10070"/>
      </w:tabs>
      <w:spacing w:after="0" w:line="240" w:lineRule="auto"/>
      <w:ind w:hanging="504"/>
      <w:jc w:val="both"/>
    </w:pPr>
    <w:rPr>
      <w:rFonts w:ascii="Calibri" w:eastAsia="Times New Roman" w:hAnsi="Calibri" w:cs="Times New Roman"/>
      <w:b/>
      <w:szCs w:val="24"/>
      <w:lang w:val="en-US"/>
    </w:rPr>
  </w:style>
  <w:style w:type="paragraph" w:customStyle="1" w:styleId="TBodyStylebold">
    <w:name w:val="T Body Style bold"/>
    <w:basedOn w:val="Normal"/>
    <w:qFormat/>
    <w:rsid w:val="00355F63"/>
    <w:pPr>
      <w:tabs>
        <w:tab w:val="left" w:pos="400"/>
        <w:tab w:val="right" w:pos="10070"/>
      </w:tabs>
      <w:spacing w:before="60" w:after="60" w:line="240" w:lineRule="auto"/>
    </w:pPr>
    <w:rPr>
      <w:rFonts w:ascii="Calibri" w:eastAsia="Times New Roman" w:hAnsi="Calibri" w:cs="Times New Roman"/>
      <w:b/>
      <w:szCs w:val="24"/>
      <w:lang w:val="en-US"/>
    </w:rPr>
  </w:style>
  <w:style w:type="character" w:customStyle="1" w:styleId="FontStyle224">
    <w:name w:val="Font Style224"/>
    <w:qFormat/>
    <w:rsid w:val="00355F63"/>
    <w:rPr>
      <w:rFonts w:ascii="Arial" w:hAnsi="Arial" w:cs="Arial"/>
      <w:b/>
      <w:bCs/>
      <w:sz w:val="20"/>
      <w:szCs w:val="20"/>
    </w:rPr>
  </w:style>
  <w:style w:type="character" w:customStyle="1" w:styleId="TH-3Char">
    <w:name w:val="TH-3 Char"/>
    <w:link w:val="TH-3"/>
    <w:qFormat/>
    <w:rsid w:val="00355F63"/>
    <w:rPr>
      <w:rFonts w:ascii="Calibri" w:eastAsia="Times New Roman" w:hAnsi="Calibri" w:cs="Times New Roman"/>
      <w:caps/>
      <w:sz w:val="26"/>
      <w:szCs w:val="26"/>
      <w:lang w:val="en-US"/>
    </w:rPr>
  </w:style>
  <w:style w:type="character" w:customStyle="1" w:styleId="StyleCalibri11pt">
    <w:name w:val="Style Calibri 11 pt"/>
    <w:basedOn w:val="DefaultParagraphFont"/>
    <w:qFormat/>
    <w:rsid w:val="00355F63"/>
    <w:rPr>
      <w:rFonts w:ascii="Calibri" w:hAnsi="Calibri"/>
      <w:sz w:val="16"/>
    </w:rPr>
  </w:style>
  <w:style w:type="paragraph" w:customStyle="1" w:styleId="StyleBullet1LucidaSansUnicode">
    <w:name w:val="Style Bullet 1 + Lucida Sans Unicode"/>
    <w:basedOn w:val="Normal"/>
    <w:qFormat/>
    <w:rsid w:val="00355F63"/>
    <w:pPr>
      <w:numPr>
        <w:numId w:val="16"/>
      </w:numPr>
      <w:tabs>
        <w:tab w:val="left" w:pos="400"/>
        <w:tab w:val="left" w:pos="1440"/>
        <w:tab w:val="right" w:pos="10070"/>
      </w:tabs>
      <w:spacing w:before="40" w:after="40" w:line="240" w:lineRule="auto"/>
      <w:jc w:val="both"/>
    </w:pPr>
    <w:rPr>
      <w:rFonts w:ascii="Lucida Sans Unicode" w:eastAsia="Times New Roman" w:hAnsi="Lucida Sans Unicode" w:cs="Times New Roman"/>
      <w:b/>
      <w:sz w:val="24"/>
      <w:szCs w:val="24"/>
    </w:rPr>
  </w:style>
  <w:style w:type="character" w:customStyle="1" w:styleId="StyleTBODYSTYLE12ptChar">
    <w:name w:val="Style T BODY STYLE + 12 pt Char"/>
    <w:basedOn w:val="TBODYSTYLEChar"/>
    <w:link w:val="StyleTBODYSTYLE12pt"/>
    <w:qFormat/>
    <w:rsid w:val="00355F63"/>
    <w:rPr>
      <w:rFonts w:ascii="Calibri" w:eastAsia="Times New Roman" w:hAnsi="Calibri" w:cs="Times New Roman"/>
      <w:b/>
      <w:sz w:val="24"/>
      <w:szCs w:val="24"/>
      <w:lang w:val="en-GB"/>
    </w:rPr>
  </w:style>
  <w:style w:type="paragraph" w:customStyle="1" w:styleId="TableRows">
    <w:name w:val="Table Rows"/>
    <w:basedOn w:val="TOC1"/>
    <w:qFormat/>
    <w:rsid w:val="00355F63"/>
    <w:pPr>
      <w:tabs>
        <w:tab w:val="left" w:pos="360"/>
        <w:tab w:val="left" w:pos="480"/>
        <w:tab w:val="left" w:pos="540"/>
        <w:tab w:val="left" w:pos="684"/>
        <w:tab w:val="right" w:leader="dot" w:pos="9000"/>
        <w:tab w:val="right" w:leader="dot" w:pos="10032"/>
      </w:tabs>
      <w:spacing w:before="80" w:after="40" w:line="276" w:lineRule="auto"/>
    </w:pPr>
    <w:rPr>
      <w:rFonts w:cs="Arial"/>
      <w:b w:val="0"/>
      <w:bCs w:val="0"/>
      <w:szCs w:val="20"/>
      <w:lang w:val="en-US"/>
    </w:rPr>
  </w:style>
  <w:style w:type="paragraph" w:customStyle="1" w:styleId="TBullet-1">
    <w:name w:val="T Bullet-1"/>
    <w:basedOn w:val="Normal"/>
    <w:qFormat/>
    <w:rsid w:val="00355F63"/>
    <w:pPr>
      <w:numPr>
        <w:numId w:val="17"/>
      </w:numPr>
      <w:tabs>
        <w:tab w:val="left" w:pos="400"/>
        <w:tab w:val="right" w:pos="10070"/>
      </w:tabs>
      <w:spacing w:before="60" w:after="60" w:line="240" w:lineRule="auto"/>
      <w:ind w:left="1800"/>
    </w:pPr>
    <w:rPr>
      <w:rFonts w:ascii="Calibri" w:eastAsia="Times New Roman" w:hAnsi="Calibri" w:cs="Times New Roman"/>
      <w:b/>
      <w:szCs w:val="24"/>
      <w:lang w:val="en-US"/>
    </w:rPr>
  </w:style>
  <w:style w:type="paragraph" w:customStyle="1" w:styleId="Bullet10">
    <w:name w:val="Bullet 1"/>
    <w:basedOn w:val="ListBullet"/>
    <w:link w:val="Bullet1Char"/>
    <w:qFormat/>
    <w:rsid w:val="00355F63"/>
    <w:pPr>
      <w:tabs>
        <w:tab w:val="left" w:pos="1440"/>
      </w:tabs>
      <w:spacing w:before="40" w:after="40" w:line="360" w:lineRule="auto"/>
      <w:contextualSpacing w:val="0"/>
      <w:jc w:val="both"/>
    </w:pPr>
    <w:rPr>
      <w:rFonts w:ascii="Verdana" w:hAnsi="Verdana"/>
      <w:lang w:val="en-US"/>
    </w:rPr>
  </w:style>
  <w:style w:type="character" w:customStyle="1" w:styleId="Bullet1Char">
    <w:name w:val="Bullet 1 Char"/>
    <w:basedOn w:val="DefaultParagraphFont"/>
    <w:link w:val="Bullet10"/>
    <w:qFormat/>
    <w:rsid w:val="00355F63"/>
    <w:rPr>
      <w:rFonts w:ascii="Verdana" w:eastAsia="Times New Roman" w:hAnsi="Verdana" w:cs="Times New Roman"/>
      <w:b/>
      <w:szCs w:val="24"/>
      <w:lang w:val="en-US"/>
    </w:rPr>
  </w:style>
  <w:style w:type="paragraph" w:customStyle="1" w:styleId="Picture">
    <w:name w:val="Picture"/>
    <w:basedOn w:val="Normal"/>
    <w:qFormat/>
    <w:rsid w:val="00355F63"/>
    <w:pPr>
      <w:tabs>
        <w:tab w:val="left" w:pos="400"/>
        <w:tab w:val="right" w:pos="10070"/>
      </w:tabs>
      <w:spacing w:after="0" w:line="360" w:lineRule="auto"/>
      <w:ind w:left="1224"/>
      <w:jc w:val="center"/>
      <w:outlineLvl w:val="2"/>
    </w:pPr>
    <w:rPr>
      <w:rFonts w:ascii="Verdana" w:eastAsia="Times New Roman" w:hAnsi="Verdana" w:cs="Arial"/>
      <w:b/>
      <w:kern w:val="32"/>
      <w:szCs w:val="20"/>
      <w:lang w:val="en-US"/>
    </w:rPr>
  </w:style>
  <w:style w:type="paragraph" w:customStyle="1" w:styleId="FIGSTYLE">
    <w:name w:val="FIG STYLE"/>
    <w:basedOn w:val="Caption"/>
    <w:qFormat/>
    <w:rsid w:val="00355F63"/>
    <w:pPr>
      <w:keepLines w:val="0"/>
      <w:spacing w:before="120"/>
    </w:pPr>
    <w:rPr>
      <w:rFonts w:ascii="Verdana" w:hAnsi="Verdana"/>
      <w:lang w:val="en-US"/>
    </w:rPr>
  </w:style>
  <w:style w:type="paragraph" w:customStyle="1" w:styleId="HD1">
    <w:name w:val="HD1"/>
    <w:basedOn w:val="Heading1"/>
    <w:link w:val="HD1Char"/>
    <w:qFormat/>
    <w:rsid w:val="00355F63"/>
    <w:pPr>
      <w:keepNext w:val="0"/>
      <w:keepLines w:val="0"/>
      <w:numPr>
        <w:numId w:val="18"/>
      </w:numPr>
      <w:tabs>
        <w:tab w:val="left" w:pos="400"/>
        <w:tab w:val="left" w:pos="1296"/>
        <w:tab w:val="right" w:pos="10070"/>
      </w:tabs>
      <w:spacing w:after="120" w:line="360" w:lineRule="auto"/>
      <w:ind w:left="1296" w:hanging="1296"/>
    </w:pPr>
    <w:rPr>
      <w:rFonts w:ascii="Arial Black" w:eastAsia="Times New Roman" w:hAnsi="Arial Black" w:cs="Arial"/>
      <w:b w:val="0"/>
      <w:bCs/>
      <w:color w:val="1D1D1D"/>
      <w:spacing w:val="60"/>
      <w:kern w:val="32"/>
      <w:sz w:val="28"/>
      <w:szCs w:val="28"/>
      <w:lang w:val="en-US"/>
    </w:rPr>
  </w:style>
  <w:style w:type="paragraph" w:customStyle="1" w:styleId="HD2">
    <w:name w:val="HD2"/>
    <w:basedOn w:val="HD1"/>
    <w:next w:val="Text"/>
    <w:link w:val="HD2Char"/>
    <w:qFormat/>
    <w:rsid w:val="00355F63"/>
    <w:pPr>
      <w:numPr>
        <w:ilvl w:val="1"/>
      </w:numPr>
      <w:tabs>
        <w:tab w:val="num" w:pos="360"/>
      </w:tabs>
      <w:ind w:left="1296" w:hanging="1296"/>
      <w:outlineLvl w:val="1"/>
    </w:pPr>
    <w:rPr>
      <w:b/>
      <w:color w:val="242424"/>
      <w:spacing w:val="20"/>
      <w:sz w:val="24"/>
      <w:szCs w:val="24"/>
    </w:rPr>
  </w:style>
  <w:style w:type="paragraph" w:customStyle="1" w:styleId="HD3">
    <w:name w:val="HD3"/>
    <w:basedOn w:val="HD2"/>
    <w:link w:val="HD3Char"/>
    <w:qFormat/>
    <w:rsid w:val="00355F63"/>
    <w:pPr>
      <w:numPr>
        <w:ilvl w:val="2"/>
      </w:numPr>
      <w:tabs>
        <w:tab w:val="num" w:pos="360"/>
      </w:tabs>
      <w:ind w:left="1296" w:hanging="1296"/>
      <w:outlineLvl w:val="2"/>
    </w:pPr>
    <w:rPr>
      <w:color w:val="4D4D4D"/>
    </w:rPr>
  </w:style>
  <w:style w:type="paragraph" w:customStyle="1" w:styleId="HD4">
    <w:name w:val="HD4"/>
    <w:basedOn w:val="HD3"/>
    <w:next w:val="Text"/>
    <w:link w:val="HD4Char"/>
    <w:qFormat/>
    <w:rsid w:val="00355F63"/>
    <w:pPr>
      <w:numPr>
        <w:ilvl w:val="3"/>
      </w:numPr>
      <w:tabs>
        <w:tab w:val="num" w:pos="360"/>
        <w:tab w:val="left" w:pos="2808"/>
      </w:tabs>
      <w:ind w:left="1296" w:hanging="1296"/>
    </w:pPr>
    <w:rPr>
      <w:color w:val="5F5F5F"/>
      <w:sz w:val="20"/>
      <w:szCs w:val="20"/>
    </w:rPr>
  </w:style>
  <w:style w:type="paragraph" w:customStyle="1" w:styleId="HD5">
    <w:name w:val="HD5"/>
    <w:basedOn w:val="HD4"/>
    <w:qFormat/>
    <w:rsid w:val="00355F63"/>
    <w:pPr>
      <w:numPr>
        <w:ilvl w:val="4"/>
      </w:numPr>
      <w:tabs>
        <w:tab w:val="num" w:pos="360"/>
        <w:tab w:val="left" w:pos="3528"/>
      </w:tabs>
      <w:spacing w:before="80" w:after="80"/>
      <w:ind w:left="1296" w:hanging="1296"/>
      <w:jc w:val="both"/>
    </w:pPr>
    <w:rPr>
      <w:rFonts w:ascii="Verdana" w:hAnsi="Verdana"/>
      <w:color w:val="auto"/>
    </w:rPr>
  </w:style>
  <w:style w:type="character" w:customStyle="1" w:styleId="HD2Char">
    <w:name w:val="HD2 Char"/>
    <w:basedOn w:val="DefaultParagraphFont"/>
    <w:link w:val="HD2"/>
    <w:qFormat/>
    <w:rsid w:val="00355F63"/>
    <w:rPr>
      <w:rFonts w:ascii="Arial Black" w:eastAsia="Times New Roman" w:hAnsi="Arial Black" w:cs="Arial"/>
      <w:b/>
      <w:bCs/>
      <w:color w:val="242424"/>
      <w:spacing w:val="20"/>
      <w:kern w:val="32"/>
      <w:sz w:val="24"/>
      <w:szCs w:val="24"/>
      <w:lang w:val="en-US"/>
    </w:rPr>
  </w:style>
  <w:style w:type="character" w:customStyle="1" w:styleId="HD3Char">
    <w:name w:val="HD3 Char"/>
    <w:basedOn w:val="HD2Char"/>
    <w:link w:val="HD3"/>
    <w:qFormat/>
    <w:rsid w:val="00355F63"/>
    <w:rPr>
      <w:rFonts w:ascii="Arial Black" w:eastAsia="Times New Roman" w:hAnsi="Arial Black" w:cs="Arial"/>
      <w:b/>
      <w:bCs/>
      <w:color w:val="4D4D4D"/>
      <w:spacing w:val="20"/>
      <w:kern w:val="32"/>
      <w:sz w:val="24"/>
      <w:szCs w:val="24"/>
      <w:lang w:val="en-US"/>
    </w:rPr>
  </w:style>
  <w:style w:type="character" w:customStyle="1" w:styleId="HD4Char">
    <w:name w:val="HD4 Char"/>
    <w:basedOn w:val="HD3Char"/>
    <w:link w:val="HD4"/>
    <w:qFormat/>
    <w:rsid w:val="00355F63"/>
    <w:rPr>
      <w:rFonts w:ascii="Arial Black" w:eastAsia="Times New Roman" w:hAnsi="Arial Black" w:cs="Arial"/>
      <w:b/>
      <w:bCs/>
      <w:color w:val="5F5F5F"/>
      <w:spacing w:val="20"/>
      <w:kern w:val="32"/>
      <w:sz w:val="20"/>
      <w:szCs w:val="20"/>
      <w:lang w:val="en-US"/>
    </w:rPr>
  </w:style>
  <w:style w:type="character" w:customStyle="1" w:styleId="TEXTChar0">
    <w:name w:val="TEXT Char"/>
    <w:basedOn w:val="DefaultParagraphFont"/>
    <w:link w:val="TEXT0"/>
    <w:qFormat/>
    <w:locked/>
    <w:rsid w:val="00355F63"/>
    <w:rPr>
      <w:rFonts w:ascii="Arial" w:hAnsi="Arial" w:cs="Arial"/>
      <w:sz w:val="24"/>
      <w:szCs w:val="24"/>
      <w:lang w:val="en-US"/>
    </w:rPr>
  </w:style>
  <w:style w:type="paragraph" w:customStyle="1" w:styleId="TEXT0">
    <w:name w:val="TEXT"/>
    <w:basedOn w:val="Normal"/>
    <w:link w:val="TEXTChar0"/>
    <w:qFormat/>
    <w:rsid w:val="00355F63"/>
    <w:pPr>
      <w:tabs>
        <w:tab w:val="left" w:pos="400"/>
        <w:tab w:val="right" w:pos="10070"/>
      </w:tabs>
      <w:spacing w:after="0" w:line="240" w:lineRule="auto"/>
      <w:ind w:left="720"/>
      <w:jc w:val="both"/>
    </w:pPr>
    <w:rPr>
      <w:rFonts w:ascii="Arial" w:hAnsi="Arial" w:cs="Arial"/>
      <w:sz w:val="24"/>
      <w:szCs w:val="24"/>
      <w:lang w:val="en-US"/>
    </w:rPr>
  </w:style>
  <w:style w:type="paragraph" w:customStyle="1" w:styleId="CAPSTYLE">
    <w:name w:val="CAP STYLE"/>
    <w:basedOn w:val="Caption"/>
    <w:qFormat/>
    <w:rsid w:val="00355F63"/>
    <w:pPr>
      <w:keepLines w:val="0"/>
      <w:spacing w:before="120"/>
      <w:ind w:left="720"/>
    </w:pPr>
    <w:rPr>
      <w:rFonts w:ascii="Verdana" w:hAnsi="Verdana"/>
      <w:lang w:val="en-US"/>
    </w:rPr>
  </w:style>
  <w:style w:type="paragraph" w:customStyle="1" w:styleId="StyleVerdana10ptRedJustifyLow">
    <w:name w:val="Style Verdana 10 pt Red Justify Low"/>
    <w:basedOn w:val="Normal"/>
    <w:qFormat/>
    <w:rsid w:val="00355F63"/>
    <w:pPr>
      <w:tabs>
        <w:tab w:val="left" w:pos="400"/>
        <w:tab w:val="right" w:pos="10070"/>
      </w:tabs>
      <w:spacing w:before="120" w:after="0" w:line="240" w:lineRule="auto"/>
      <w:jc w:val="lowKashida"/>
    </w:pPr>
    <w:rPr>
      <w:rFonts w:ascii="Verdana" w:eastAsia="Times New Roman" w:hAnsi="Verdana" w:cs="Times New Roman"/>
      <w:b/>
      <w:color w:val="FF0000"/>
      <w:szCs w:val="20"/>
      <w:lang w:val="en-US"/>
    </w:rPr>
  </w:style>
  <w:style w:type="character" w:customStyle="1" w:styleId="HD1Char">
    <w:name w:val="HD1 Char"/>
    <w:basedOn w:val="DefaultParagraphFont"/>
    <w:link w:val="HD1"/>
    <w:qFormat/>
    <w:rsid w:val="00355F63"/>
    <w:rPr>
      <w:rFonts w:ascii="Arial Black" w:eastAsia="Times New Roman" w:hAnsi="Arial Black" w:cs="Arial"/>
      <w:bCs/>
      <w:color w:val="1D1D1D"/>
      <w:spacing w:val="60"/>
      <w:kern w:val="32"/>
      <w:sz w:val="28"/>
      <w:szCs w:val="28"/>
      <w:lang w:val="en-US"/>
    </w:rPr>
  </w:style>
  <w:style w:type="paragraph" w:customStyle="1" w:styleId="TOPHEAD">
    <w:name w:val="TOPHEAD"/>
    <w:basedOn w:val="Header"/>
    <w:qFormat/>
    <w:rsid w:val="00355F63"/>
    <w:pPr>
      <w:tabs>
        <w:tab w:val="clear" w:pos="9360"/>
        <w:tab w:val="right" w:pos="7470"/>
        <w:tab w:val="left" w:pos="7740"/>
      </w:tabs>
      <w:spacing w:before="0" w:after="0"/>
    </w:pPr>
    <w:rPr>
      <w:rFonts w:ascii="Arial" w:hAnsi="Arial"/>
      <w:sz w:val="24"/>
      <w:szCs w:val="20"/>
      <w:lang w:val="en-US"/>
    </w:rPr>
  </w:style>
  <w:style w:type="paragraph" w:customStyle="1" w:styleId="StyleHeading3NotBold">
    <w:name w:val="Style Heading 3 + Not Bold"/>
    <w:basedOn w:val="Heading3"/>
    <w:qFormat/>
    <w:rsid w:val="00355F63"/>
    <w:pPr>
      <w:keepNext w:val="0"/>
      <w:keepLines w:val="0"/>
      <w:numPr>
        <w:ilvl w:val="0"/>
        <w:numId w:val="0"/>
      </w:numPr>
      <w:tabs>
        <w:tab w:val="left" w:pos="400"/>
        <w:tab w:val="right" w:pos="10070"/>
      </w:tabs>
      <w:spacing w:before="60" w:after="60" w:line="288" w:lineRule="auto"/>
      <w:jc w:val="both"/>
    </w:pPr>
    <w:rPr>
      <w:rFonts w:ascii="Calibri" w:eastAsia="Times New Roman" w:hAnsi="Calibri" w:cs="Times New Roman"/>
      <w:color w:val="auto"/>
      <w:lang w:val="en-GB"/>
    </w:rPr>
  </w:style>
  <w:style w:type="paragraph" w:customStyle="1" w:styleId="StyleTBullet-212pt">
    <w:name w:val="Style T Bullet - 2 + 12 pt"/>
    <w:basedOn w:val="TBullet-2"/>
    <w:qFormat/>
    <w:rsid w:val="00355F63"/>
    <w:pPr>
      <w:ind w:hanging="432"/>
    </w:pPr>
  </w:style>
  <w:style w:type="paragraph" w:customStyle="1" w:styleId="talpalisstH4">
    <w:name w:val="t alpa lisst H4"/>
    <w:basedOn w:val="Normal"/>
    <w:qFormat/>
    <w:rsid w:val="00355F63"/>
    <w:pPr>
      <w:numPr>
        <w:numId w:val="19"/>
      </w:numPr>
      <w:tabs>
        <w:tab w:val="left" w:pos="400"/>
        <w:tab w:val="right" w:pos="10070"/>
      </w:tabs>
      <w:spacing w:before="120" w:after="120" w:line="240" w:lineRule="auto"/>
    </w:pPr>
    <w:rPr>
      <w:rFonts w:ascii="Century Gothic" w:eastAsia="Times New Roman" w:hAnsi="Century Gothic" w:cs="Times New Roman"/>
      <w:b/>
      <w:szCs w:val="24"/>
      <w:lang w:val="en-GB"/>
    </w:rPr>
  </w:style>
  <w:style w:type="paragraph" w:customStyle="1" w:styleId="talphalist">
    <w:name w:val="t alpha list"/>
    <w:basedOn w:val="Normal"/>
    <w:link w:val="talphalistChar"/>
    <w:qFormat/>
    <w:rsid w:val="00355F63"/>
    <w:pPr>
      <w:numPr>
        <w:numId w:val="20"/>
      </w:numPr>
      <w:tabs>
        <w:tab w:val="left" w:pos="400"/>
        <w:tab w:val="right" w:pos="10070"/>
      </w:tabs>
      <w:spacing w:before="120" w:after="120" w:line="360" w:lineRule="auto"/>
      <w:ind w:left="360"/>
    </w:pPr>
    <w:rPr>
      <w:rFonts w:ascii="Calibri" w:eastAsia="Times New Roman" w:hAnsi="Calibri" w:cs="Times New Roman"/>
      <w:b/>
      <w:lang w:val="en-GB"/>
    </w:rPr>
  </w:style>
  <w:style w:type="paragraph" w:customStyle="1" w:styleId="StyleTOC111pt">
    <w:name w:val="Style TOC 1 + 11 pt"/>
    <w:basedOn w:val="TOC1"/>
    <w:qFormat/>
    <w:rsid w:val="00355F63"/>
    <w:rPr>
      <w:bCs w:val="0"/>
    </w:rPr>
  </w:style>
  <w:style w:type="character" w:customStyle="1" w:styleId="talphalistChar">
    <w:name w:val="t alpha list Char"/>
    <w:basedOn w:val="DefaultParagraphFont"/>
    <w:link w:val="talphalist"/>
    <w:qFormat/>
    <w:rsid w:val="00355F63"/>
    <w:rPr>
      <w:rFonts w:ascii="Calibri" w:eastAsia="Times New Roman" w:hAnsi="Calibri" w:cs="Times New Roman"/>
      <w:b/>
      <w:lang w:val="en-GB"/>
    </w:rPr>
  </w:style>
  <w:style w:type="paragraph" w:customStyle="1" w:styleId="TableContent">
    <w:name w:val="Table Content"/>
    <w:basedOn w:val="TOC1"/>
    <w:link w:val="TableContentChar"/>
    <w:qFormat/>
    <w:rsid w:val="00355F63"/>
  </w:style>
  <w:style w:type="paragraph" w:customStyle="1" w:styleId="StyleBodyTextSegoeUI14ptBoldCustomColorRGB991166">
    <w:name w:val="Style Body Text + Segoe UI 14 pt Bold Custom Color(RGB(991166))"/>
    <w:basedOn w:val="BodyText"/>
    <w:qFormat/>
    <w:rsid w:val="00355F63"/>
    <w:pPr>
      <w:spacing w:before="180" w:after="180"/>
      <w:jc w:val="center"/>
    </w:pPr>
    <w:rPr>
      <w:bCs/>
      <w:color w:val="095BA6"/>
    </w:rPr>
  </w:style>
  <w:style w:type="character" w:customStyle="1" w:styleId="TOC1Char">
    <w:name w:val="TOC 1 Char"/>
    <w:basedOn w:val="DefaultParagraphFont"/>
    <w:link w:val="TOC1"/>
    <w:uiPriority w:val="39"/>
    <w:qFormat/>
    <w:rsid w:val="00355F63"/>
    <w:rPr>
      <w:rFonts w:ascii="Calibri" w:eastAsia="Times New Roman" w:hAnsi="Calibri" w:cs="Times New Roman"/>
      <w:b/>
      <w:bCs/>
      <w:lang w:val="en-GB"/>
    </w:rPr>
  </w:style>
  <w:style w:type="character" w:customStyle="1" w:styleId="TableContentChar">
    <w:name w:val="Table Content Char"/>
    <w:basedOn w:val="TOC1Char"/>
    <w:link w:val="TableContent"/>
    <w:qFormat/>
    <w:rsid w:val="00355F63"/>
    <w:rPr>
      <w:rFonts w:ascii="Calibri" w:eastAsia="Times New Roman" w:hAnsi="Calibri" w:cs="Times New Roman"/>
      <w:b/>
      <w:bCs/>
      <w:lang w:val="en-GB"/>
    </w:rPr>
  </w:style>
  <w:style w:type="paragraph" w:customStyle="1" w:styleId="Numbering">
    <w:name w:val="Numbering"/>
    <w:basedOn w:val="Normal"/>
    <w:link w:val="NumberingChar"/>
    <w:qFormat/>
    <w:rsid w:val="00355F63"/>
    <w:pPr>
      <w:numPr>
        <w:numId w:val="21"/>
      </w:numPr>
      <w:tabs>
        <w:tab w:val="left" w:pos="400"/>
        <w:tab w:val="right" w:pos="10070"/>
      </w:tabs>
      <w:spacing w:before="120" w:after="120" w:line="360" w:lineRule="auto"/>
      <w:jc w:val="both"/>
    </w:pPr>
    <w:rPr>
      <w:rFonts w:ascii="Calibri" w:eastAsia="Times New Roman" w:hAnsi="Calibri" w:cs="Times New Roman"/>
      <w:b/>
      <w:szCs w:val="24"/>
      <w:lang w:val="en-GB"/>
    </w:rPr>
  </w:style>
  <w:style w:type="character" w:customStyle="1" w:styleId="NumberList1Char">
    <w:name w:val="NumberList 1 Char"/>
    <w:basedOn w:val="DefaultParagraphFont"/>
    <w:link w:val="NumberList1"/>
    <w:qFormat/>
    <w:rsid w:val="00355F63"/>
    <w:rPr>
      <w:rFonts w:ascii="Calibri" w:eastAsia="Times New Roman" w:hAnsi="Calibri" w:cs="Times New Roman"/>
      <w:b/>
      <w:szCs w:val="24"/>
      <w:lang w:val="en-GB"/>
    </w:rPr>
  </w:style>
  <w:style w:type="character" w:customStyle="1" w:styleId="NumberingChar">
    <w:name w:val="Numbering Char"/>
    <w:basedOn w:val="NumberList1Char"/>
    <w:link w:val="Numbering"/>
    <w:qFormat/>
    <w:rsid w:val="00355F63"/>
    <w:rPr>
      <w:rFonts w:ascii="Calibri" w:eastAsia="Times New Roman" w:hAnsi="Calibri" w:cs="Times New Roman"/>
      <w:b/>
      <w:szCs w:val="24"/>
      <w:lang w:val="en-GB"/>
    </w:rPr>
  </w:style>
  <w:style w:type="paragraph" w:customStyle="1" w:styleId="TextBodyMain">
    <w:name w:val="Text Body Main"/>
    <w:basedOn w:val="TBODYSTYLE"/>
    <w:link w:val="TextBodyMainChar"/>
    <w:qFormat/>
    <w:rsid w:val="00355F63"/>
    <w:pPr>
      <w:spacing w:before="120"/>
      <w:ind w:left="432"/>
    </w:pPr>
    <w:rPr>
      <w:lang w:val="en-US"/>
    </w:rPr>
  </w:style>
  <w:style w:type="character" w:customStyle="1" w:styleId="TextBodyMainChar">
    <w:name w:val="Text Body Main Char"/>
    <w:basedOn w:val="TBODYSTYLEChar"/>
    <w:link w:val="TextBodyMain"/>
    <w:qFormat/>
    <w:rsid w:val="00355F63"/>
    <w:rPr>
      <w:rFonts w:ascii="Calibri" w:eastAsia="Times New Roman" w:hAnsi="Calibri" w:cs="Times New Roman"/>
      <w:b/>
      <w:sz w:val="24"/>
      <w:szCs w:val="24"/>
      <w:lang w:val="en-US"/>
    </w:rPr>
  </w:style>
  <w:style w:type="paragraph" w:customStyle="1" w:styleId="TextBodyMainH2">
    <w:name w:val="Text Body Main H2"/>
    <w:basedOn w:val="TextBodyMain"/>
    <w:link w:val="TextBodyMainH2Char"/>
    <w:qFormat/>
    <w:rsid w:val="00355F63"/>
    <w:pPr>
      <w:ind w:left="576"/>
    </w:pPr>
  </w:style>
  <w:style w:type="paragraph" w:customStyle="1" w:styleId="StyleTOC1Body11ptJustified">
    <w:name w:val="Style TOC 1 + +Body 11 pt Justified"/>
    <w:basedOn w:val="TOC1"/>
    <w:qFormat/>
    <w:rsid w:val="00355F63"/>
    <w:pPr>
      <w:spacing w:before="120" w:after="120" w:line="288" w:lineRule="auto"/>
    </w:pPr>
    <w:rPr>
      <w:bCs w:val="0"/>
      <w:szCs w:val="20"/>
    </w:rPr>
  </w:style>
  <w:style w:type="character" w:customStyle="1" w:styleId="TextBodyMainH2Char">
    <w:name w:val="Text Body Main H2 Char"/>
    <w:basedOn w:val="TextBodyMainChar"/>
    <w:link w:val="TextBodyMainH2"/>
    <w:qFormat/>
    <w:rsid w:val="00355F63"/>
    <w:rPr>
      <w:rFonts w:ascii="Calibri" w:eastAsia="Times New Roman" w:hAnsi="Calibri" w:cs="Times New Roman"/>
      <w:b/>
      <w:sz w:val="24"/>
      <w:szCs w:val="24"/>
      <w:lang w:val="en-US"/>
    </w:rPr>
  </w:style>
  <w:style w:type="paragraph" w:customStyle="1" w:styleId="TableHeading">
    <w:name w:val="Table Heading"/>
    <w:basedOn w:val="TableRows"/>
    <w:qFormat/>
    <w:rsid w:val="00355F63"/>
    <w:pPr>
      <w:spacing w:before="120" w:after="120"/>
      <w:jc w:val="center"/>
    </w:pPr>
    <w:rPr>
      <w:b/>
    </w:rPr>
  </w:style>
  <w:style w:type="paragraph" w:customStyle="1" w:styleId="Heading3Bold">
    <w:name w:val="Heading 3 Bold"/>
    <w:basedOn w:val="Heading3"/>
    <w:qFormat/>
    <w:rsid w:val="00355F63"/>
    <w:pPr>
      <w:keepNext w:val="0"/>
      <w:keepLines w:val="0"/>
      <w:numPr>
        <w:ilvl w:val="0"/>
        <w:numId w:val="0"/>
      </w:numPr>
      <w:tabs>
        <w:tab w:val="left" w:pos="400"/>
        <w:tab w:val="right" w:pos="10070"/>
      </w:tabs>
      <w:spacing w:before="120" w:after="120" w:line="240" w:lineRule="auto"/>
      <w:jc w:val="both"/>
    </w:pPr>
    <w:rPr>
      <w:rFonts w:asciiTheme="minorHAnsi" w:eastAsia="Times New Roman" w:hAnsiTheme="minorHAnsi" w:cs="Times New Roman"/>
      <w:b w:val="0"/>
      <w:color w:val="auto"/>
      <w:lang w:val="en-GB"/>
    </w:rPr>
  </w:style>
  <w:style w:type="paragraph" w:customStyle="1" w:styleId="number1">
    <w:name w:val="number1"/>
    <w:qFormat/>
    <w:rsid w:val="00355F63"/>
    <w:pPr>
      <w:numPr>
        <w:numId w:val="22"/>
      </w:numPr>
      <w:tabs>
        <w:tab w:val="left" w:pos="400"/>
        <w:tab w:val="left" w:pos="1380"/>
        <w:tab w:val="right" w:pos="10070"/>
      </w:tabs>
      <w:spacing w:before="20" w:afterLines="20" w:after="0" w:line="240" w:lineRule="auto"/>
      <w:jc w:val="both"/>
    </w:pPr>
    <w:rPr>
      <w:rFonts w:ascii="Arial" w:eastAsia="Times New Roman" w:hAnsi="Arial" w:cs="Lucida Sans Unicode"/>
      <w:b/>
      <w:sz w:val="24"/>
      <w:szCs w:val="24"/>
    </w:rPr>
  </w:style>
  <w:style w:type="character" w:customStyle="1" w:styleId="TBullet-2Char">
    <w:name w:val="T Bullet - 2 Char"/>
    <w:basedOn w:val="DefaultParagraphFont"/>
    <w:link w:val="TBullet-2"/>
    <w:uiPriority w:val="99"/>
    <w:qFormat/>
    <w:rsid w:val="00355F63"/>
    <w:rPr>
      <w:rFonts w:ascii="Calibri" w:eastAsia="Times New Roman" w:hAnsi="Calibri" w:cs="Times New Roman"/>
      <w:b/>
      <w:szCs w:val="24"/>
      <w:lang w:val="en-US"/>
    </w:rPr>
  </w:style>
  <w:style w:type="paragraph" w:customStyle="1" w:styleId="heading5bold">
    <w:name w:val="heading5+bold"/>
    <w:basedOn w:val="Heading5"/>
    <w:link w:val="heading5boldChar"/>
    <w:qFormat/>
    <w:rsid w:val="00355F63"/>
    <w:pPr>
      <w:keepNext w:val="0"/>
      <w:keepLines w:val="0"/>
      <w:numPr>
        <w:numId w:val="23"/>
      </w:numPr>
      <w:tabs>
        <w:tab w:val="left" w:pos="400"/>
        <w:tab w:val="right" w:pos="10070"/>
      </w:tabs>
      <w:spacing w:before="60" w:after="60" w:line="288" w:lineRule="auto"/>
      <w:jc w:val="both"/>
    </w:pPr>
    <w:rPr>
      <w:rFonts w:ascii="Calibri" w:eastAsia="Times New Roman" w:hAnsi="Calibri" w:cs="Times New Roman"/>
      <w:b/>
      <w:color w:val="auto"/>
      <w:szCs w:val="24"/>
      <w:lang w:val="en-GB"/>
    </w:rPr>
  </w:style>
  <w:style w:type="character" w:customStyle="1" w:styleId="heading5boldChar">
    <w:name w:val="heading5+bold Char"/>
    <w:basedOn w:val="DefaultParagraphFont"/>
    <w:link w:val="heading5bold"/>
    <w:qFormat/>
    <w:rsid w:val="00355F63"/>
    <w:rPr>
      <w:rFonts w:ascii="Calibri" w:eastAsia="Times New Roman" w:hAnsi="Calibri" w:cs="Times New Roman"/>
      <w:b/>
      <w:szCs w:val="24"/>
      <w:lang w:val="en-GB"/>
    </w:rPr>
  </w:style>
  <w:style w:type="paragraph" w:customStyle="1" w:styleId="TCASHeading3">
    <w:name w:val="TCAS Heading 3"/>
    <w:basedOn w:val="Heading2"/>
    <w:qFormat/>
    <w:rsid w:val="00355F63"/>
    <w:pPr>
      <w:keepNext w:val="0"/>
      <w:keepLines w:val="0"/>
      <w:numPr>
        <w:ilvl w:val="0"/>
        <w:numId w:val="0"/>
      </w:numPr>
      <w:tabs>
        <w:tab w:val="left" w:pos="400"/>
        <w:tab w:val="right" w:pos="10070"/>
      </w:tabs>
      <w:spacing w:before="120" w:after="120" w:line="240" w:lineRule="auto"/>
      <w:ind w:left="720" w:hanging="720"/>
    </w:pPr>
    <w:rPr>
      <w:rFonts w:ascii="Calibri" w:eastAsia="Calibri" w:hAnsi="Calibri" w:cs="Times New Roman"/>
      <w:bCs/>
      <w:caps/>
      <w:color w:val="auto"/>
      <w:sz w:val="22"/>
      <w:szCs w:val="24"/>
      <w:lang w:val="en-GB" w:eastAsia="en-IN" w:bidi="te-IN"/>
    </w:rPr>
  </w:style>
  <w:style w:type="table" w:customStyle="1" w:styleId="Style189">
    <w:name w:val="_Style 189"/>
    <w:basedOn w:val="TableNormal1"/>
    <w:qFormat/>
    <w:rsid w:val="00355F63"/>
    <w:tblPr>
      <w:tblCellMar>
        <w:left w:w="108" w:type="dxa"/>
        <w:right w:w="108" w:type="dxa"/>
      </w:tblCellMar>
    </w:tblPr>
  </w:style>
  <w:style w:type="table" w:customStyle="1" w:styleId="Style190">
    <w:name w:val="_Style 190"/>
    <w:basedOn w:val="TableNormal1"/>
    <w:qFormat/>
    <w:rsid w:val="00355F63"/>
    <w:tblPr>
      <w:tblCellMar>
        <w:left w:w="108" w:type="dxa"/>
        <w:right w:w="108" w:type="dxa"/>
      </w:tblCellMar>
    </w:tblPr>
  </w:style>
  <w:style w:type="table" w:customStyle="1" w:styleId="Style191">
    <w:name w:val="_Style 191"/>
    <w:basedOn w:val="TableNormal1"/>
    <w:qFormat/>
    <w:rsid w:val="00355F63"/>
    <w:tblPr>
      <w:tblCellMar>
        <w:left w:w="108" w:type="dxa"/>
        <w:right w:w="108" w:type="dxa"/>
      </w:tblCellMar>
    </w:tblPr>
  </w:style>
  <w:style w:type="table" w:customStyle="1" w:styleId="Style192">
    <w:name w:val="_Style 192"/>
    <w:basedOn w:val="TableNormal1"/>
    <w:qFormat/>
    <w:rsid w:val="00355F63"/>
    <w:tblPr>
      <w:tblCellMar>
        <w:left w:w="108" w:type="dxa"/>
        <w:right w:w="108" w:type="dxa"/>
      </w:tblCellMar>
    </w:tblPr>
  </w:style>
  <w:style w:type="table" w:customStyle="1" w:styleId="Style193">
    <w:name w:val="_Style 193"/>
    <w:basedOn w:val="TableNormal1"/>
    <w:qFormat/>
    <w:rsid w:val="00355F63"/>
    <w:tblPr>
      <w:tblCellMar>
        <w:left w:w="108" w:type="dxa"/>
        <w:right w:w="108" w:type="dxa"/>
      </w:tblCellMar>
    </w:tblPr>
  </w:style>
  <w:style w:type="table" w:customStyle="1" w:styleId="Style194">
    <w:name w:val="_Style 194"/>
    <w:basedOn w:val="TableNormal1"/>
    <w:qFormat/>
    <w:rsid w:val="00355F63"/>
    <w:tblPr>
      <w:tblCellMar>
        <w:left w:w="108" w:type="dxa"/>
        <w:right w:w="108" w:type="dxa"/>
      </w:tblCellMar>
    </w:tblPr>
  </w:style>
  <w:style w:type="table" w:customStyle="1" w:styleId="Style195">
    <w:name w:val="_Style 195"/>
    <w:basedOn w:val="TableNormal1"/>
    <w:qFormat/>
    <w:rsid w:val="00355F63"/>
    <w:tblPr>
      <w:tblCellMar>
        <w:left w:w="108" w:type="dxa"/>
        <w:right w:w="108" w:type="dxa"/>
      </w:tblCellMar>
    </w:tblPr>
  </w:style>
  <w:style w:type="table" w:customStyle="1" w:styleId="Style196">
    <w:name w:val="_Style 196"/>
    <w:basedOn w:val="TableNormal1"/>
    <w:qFormat/>
    <w:rsid w:val="00355F63"/>
    <w:tblPr>
      <w:tblCellMar>
        <w:left w:w="108" w:type="dxa"/>
        <w:right w:w="108" w:type="dxa"/>
      </w:tblCellMar>
    </w:tblPr>
  </w:style>
  <w:style w:type="table" w:customStyle="1" w:styleId="Style197">
    <w:name w:val="_Style 197"/>
    <w:basedOn w:val="TableNormal1"/>
    <w:qFormat/>
    <w:rsid w:val="00355F63"/>
    <w:tblPr>
      <w:tblCellMar>
        <w:left w:w="108" w:type="dxa"/>
        <w:right w:w="108" w:type="dxa"/>
      </w:tblCellMar>
    </w:tblPr>
  </w:style>
  <w:style w:type="table" w:customStyle="1" w:styleId="Style198">
    <w:name w:val="_Style 198"/>
    <w:basedOn w:val="TableNormal1"/>
    <w:qFormat/>
    <w:rsid w:val="00355F63"/>
    <w:tblPr>
      <w:tblCellMar>
        <w:left w:w="108" w:type="dxa"/>
        <w:right w:w="108" w:type="dxa"/>
      </w:tblCellMar>
    </w:tblPr>
  </w:style>
  <w:style w:type="table" w:customStyle="1" w:styleId="Style199">
    <w:name w:val="_Style 199"/>
    <w:basedOn w:val="TableNormal1"/>
    <w:qFormat/>
    <w:rsid w:val="00355F63"/>
    <w:tblPr>
      <w:tblCellMar>
        <w:left w:w="108" w:type="dxa"/>
        <w:right w:w="108" w:type="dxa"/>
      </w:tblCellMar>
    </w:tblPr>
  </w:style>
  <w:style w:type="table" w:customStyle="1" w:styleId="Style200">
    <w:name w:val="_Style 200"/>
    <w:basedOn w:val="TableNormal1"/>
    <w:qFormat/>
    <w:rsid w:val="00355F63"/>
    <w:tblPr>
      <w:tblCellMar>
        <w:left w:w="108" w:type="dxa"/>
        <w:right w:w="108" w:type="dxa"/>
      </w:tblCellMar>
    </w:tblPr>
  </w:style>
  <w:style w:type="table" w:customStyle="1" w:styleId="Style201">
    <w:name w:val="_Style 201"/>
    <w:basedOn w:val="TableNormal1"/>
    <w:qFormat/>
    <w:rsid w:val="00355F63"/>
    <w:tblPr>
      <w:tblCellMar>
        <w:left w:w="108" w:type="dxa"/>
        <w:right w:w="108" w:type="dxa"/>
      </w:tblCellMar>
    </w:tblPr>
  </w:style>
  <w:style w:type="table" w:customStyle="1" w:styleId="Style202">
    <w:name w:val="_Style 202"/>
    <w:basedOn w:val="TableNormal1"/>
    <w:qFormat/>
    <w:rsid w:val="00355F63"/>
    <w:tblPr>
      <w:tblCellMar>
        <w:left w:w="108" w:type="dxa"/>
        <w:right w:w="108" w:type="dxa"/>
      </w:tblCellMar>
    </w:tblPr>
  </w:style>
  <w:style w:type="table" w:customStyle="1" w:styleId="Style203">
    <w:name w:val="_Style 203"/>
    <w:basedOn w:val="TableNormal1"/>
    <w:qFormat/>
    <w:rsid w:val="00355F63"/>
    <w:tblPr>
      <w:tblCellMar>
        <w:left w:w="108" w:type="dxa"/>
        <w:right w:w="108" w:type="dxa"/>
      </w:tblCellMar>
    </w:tblPr>
  </w:style>
  <w:style w:type="table" w:customStyle="1" w:styleId="Style204">
    <w:name w:val="_Style 204"/>
    <w:basedOn w:val="TableNormal1"/>
    <w:qFormat/>
    <w:rsid w:val="00355F63"/>
    <w:tblPr>
      <w:tblCellMar>
        <w:left w:w="108" w:type="dxa"/>
        <w:right w:w="108" w:type="dxa"/>
      </w:tblCellMar>
    </w:tblPr>
  </w:style>
  <w:style w:type="table" w:customStyle="1" w:styleId="Style205">
    <w:name w:val="_Style 205"/>
    <w:basedOn w:val="TableNormal1"/>
    <w:qFormat/>
    <w:rsid w:val="00355F63"/>
    <w:tblPr>
      <w:tblCellMar>
        <w:left w:w="108" w:type="dxa"/>
        <w:right w:w="108" w:type="dxa"/>
      </w:tblCellMar>
    </w:tblPr>
  </w:style>
  <w:style w:type="table" w:customStyle="1" w:styleId="Style206">
    <w:name w:val="_Style 206"/>
    <w:basedOn w:val="TableNormal1"/>
    <w:qFormat/>
    <w:rsid w:val="00355F63"/>
    <w:tblPr>
      <w:tblCellMar>
        <w:left w:w="108" w:type="dxa"/>
        <w:right w:w="108" w:type="dxa"/>
      </w:tblCellMar>
    </w:tblPr>
  </w:style>
  <w:style w:type="table" w:customStyle="1" w:styleId="Style207">
    <w:name w:val="_Style 207"/>
    <w:basedOn w:val="TableNormal1"/>
    <w:qFormat/>
    <w:rsid w:val="00355F63"/>
    <w:tblPr>
      <w:tblCellMar>
        <w:left w:w="108" w:type="dxa"/>
        <w:right w:w="108" w:type="dxa"/>
      </w:tblCellMar>
    </w:tblPr>
  </w:style>
  <w:style w:type="table" w:customStyle="1" w:styleId="Style208">
    <w:name w:val="_Style 208"/>
    <w:basedOn w:val="TableNormal1"/>
    <w:qFormat/>
    <w:rsid w:val="00355F63"/>
    <w:tblPr>
      <w:tblCellMar>
        <w:left w:w="108" w:type="dxa"/>
        <w:right w:w="108" w:type="dxa"/>
      </w:tblCellMar>
    </w:tblPr>
  </w:style>
  <w:style w:type="table" w:customStyle="1" w:styleId="Style209">
    <w:name w:val="_Style 209"/>
    <w:basedOn w:val="TableNormal1"/>
    <w:qFormat/>
    <w:rsid w:val="00355F63"/>
    <w:tblPr>
      <w:tblCellMar>
        <w:left w:w="108" w:type="dxa"/>
        <w:right w:w="108" w:type="dxa"/>
      </w:tblCellMar>
    </w:tblPr>
  </w:style>
  <w:style w:type="table" w:customStyle="1" w:styleId="Style210">
    <w:name w:val="_Style 210"/>
    <w:basedOn w:val="TableNormal1"/>
    <w:qFormat/>
    <w:rsid w:val="00355F63"/>
    <w:tblPr>
      <w:tblCellMar>
        <w:left w:w="108" w:type="dxa"/>
        <w:right w:w="108" w:type="dxa"/>
      </w:tblCellMar>
    </w:tblPr>
  </w:style>
  <w:style w:type="table" w:customStyle="1" w:styleId="Style211">
    <w:name w:val="_Style 211"/>
    <w:basedOn w:val="TableNormal1"/>
    <w:qFormat/>
    <w:rsid w:val="00355F63"/>
    <w:tblPr>
      <w:tblCellMar>
        <w:left w:w="108" w:type="dxa"/>
        <w:right w:w="108" w:type="dxa"/>
      </w:tblCellMar>
    </w:tblPr>
  </w:style>
  <w:style w:type="table" w:customStyle="1" w:styleId="Style212">
    <w:name w:val="_Style 212"/>
    <w:basedOn w:val="TableNormal1"/>
    <w:qFormat/>
    <w:rsid w:val="00355F63"/>
    <w:tblPr>
      <w:tblCellMar>
        <w:left w:w="108" w:type="dxa"/>
        <w:right w:w="108" w:type="dxa"/>
      </w:tblCellMar>
    </w:tblPr>
  </w:style>
  <w:style w:type="table" w:customStyle="1" w:styleId="Style213">
    <w:name w:val="_Style 213"/>
    <w:basedOn w:val="TableNormal1"/>
    <w:qFormat/>
    <w:rsid w:val="00355F63"/>
    <w:tblPr>
      <w:tblCellMar>
        <w:left w:w="108" w:type="dxa"/>
        <w:right w:w="108" w:type="dxa"/>
      </w:tblCellMar>
    </w:tblPr>
  </w:style>
  <w:style w:type="table" w:customStyle="1" w:styleId="Style215">
    <w:name w:val="_Style 215"/>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16">
    <w:name w:val="_Style 216"/>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17">
    <w:name w:val="_Style 217"/>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18">
    <w:name w:val="_Style 218"/>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19">
    <w:name w:val="_Style 219"/>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0">
    <w:name w:val="_Style 220"/>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1">
    <w:name w:val="_Style 221"/>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2">
    <w:name w:val="_Style 222"/>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3">
    <w:name w:val="_Style 223"/>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4">
    <w:name w:val="_Style 224"/>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5">
    <w:name w:val="_Style 225"/>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6">
    <w:name w:val="_Style 226"/>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7">
    <w:name w:val="_Style 227"/>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8">
    <w:name w:val="_Style 228"/>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29">
    <w:name w:val="_Style 229"/>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0">
    <w:name w:val="_Style 230"/>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1">
    <w:name w:val="_Style 231"/>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2">
    <w:name w:val="_Style 232"/>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3">
    <w:name w:val="_Style 233"/>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4">
    <w:name w:val="_Style 234"/>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5">
    <w:name w:val="_Style 235"/>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6">
    <w:name w:val="_Style 236"/>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7">
    <w:name w:val="_Style 237"/>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8">
    <w:name w:val="_Style 238"/>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table" w:customStyle="1" w:styleId="Style239">
    <w:name w:val="_Style 239"/>
    <w:qFormat/>
    <w:rsid w:val="00355F63"/>
    <w:pPr>
      <w:spacing w:after="0" w:line="240" w:lineRule="auto"/>
    </w:pPr>
    <w:rPr>
      <w:rFonts w:ascii="Times New Roman" w:eastAsia="SimSun" w:hAnsi="Times New Roman" w:cs="Times New Roman"/>
      <w:sz w:val="20"/>
      <w:szCs w:val="20"/>
      <w:lang w:val="en-US"/>
    </w:rPr>
    <w:tblPr>
      <w:tblCellMar>
        <w:top w:w="0" w:type="dxa"/>
        <w:left w:w="108" w:type="dxa"/>
        <w:bottom w:w="0" w:type="dxa"/>
        <w:right w:w="108" w:type="dxa"/>
      </w:tblCellMar>
    </w:tblPr>
  </w:style>
  <w:style w:type="paragraph" w:customStyle="1" w:styleId="WPSOffice1">
    <w:name w:val="WPSOffice手动目录 1"/>
    <w:qFormat/>
    <w:rsid w:val="00355F63"/>
    <w:pPr>
      <w:spacing w:after="0" w:line="240" w:lineRule="auto"/>
    </w:pPr>
    <w:rPr>
      <w:rFonts w:ascii="Times New Roman" w:eastAsia="SimSun" w:hAnsi="Times New Roman" w:cs="Times New Roman"/>
      <w:sz w:val="20"/>
      <w:szCs w:val="20"/>
      <w:lang w:eastAsia="en-GB"/>
    </w:rPr>
  </w:style>
  <w:style w:type="paragraph" w:customStyle="1" w:styleId="WPSOffice2">
    <w:name w:val="WPSOffice手动目录 2"/>
    <w:qFormat/>
    <w:rsid w:val="00355F63"/>
    <w:pPr>
      <w:spacing w:after="0" w:line="240" w:lineRule="auto"/>
      <w:ind w:leftChars="200" w:left="200"/>
    </w:pPr>
    <w:rPr>
      <w:rFonts w:ascii="Times New Roman" w:eastAsia="SimSun" w:hAnsi="Times New Roman" w:cs="Times New Roman"/>
      <w:sz w:val="20"/>
      <w:szCs w:val="20"/>
      <w:lang w:eastAsia="en-GB"/>
    </w:rPr>
  </w:style>
  <w:style w:type="paragraph" w:customStyle="1" w:styleId="WPSOffice3">
    <w:name w:val="WPSOffice手动目录 3"/>
    <w:qFormat/>
    <w:rsid w:val="00355F63"/>
    <w:pPr>
      <w:spacing w:after="0" w:line="240" w:lineRule="auto"/>
      <w:ind w:leftChars="400" w:left="400"/>
    </w:pPr>
    <w:rPr>
      <w:rFonts w:ascii="Times New Roman" w:eastAsia="SimSun" w:hAnsi="Times New Roman" w:cs="Times New Roman"/>
      <w:sz w:val="20"/>
      <w:szCs w:val="20"/>
      <w:lang w:eastAsia="en-GB"/>
    </w:rPr>
  </w:style>
  <w:style w:type="paragraph" w:customStyle="1" w:styleId="BulletsMain">
    <w:name w:val="Bullets Main"/>
    <w:basedOn w:val="TBullet-2"/>
    <w:qFormat/>
    <w:rsid w:val="00355F63"/>
    <w:pPr>
      <w:tabs>
        <w:tab w:val="clear" w:pos="400"/>
        <w:tab w:val="clear" w:pos="10070"/>
        <w:tab w:val="num" w:pos="576"/>
      </w:tabs>
      <w:spacing w:line="240" w:lineRule="auto"/>
      <w:ind w:left="1152" w:hanging="288"/>
    </w:pPr>
    <w:rPr>
      <w:b w:val="0"/>
    </w:rPr>
  </w:style>
  <w:style w:type="paragraph" w:styleId="NoSpacing">
    <w:name w:val="No Spacing"/>
    <w:link w:val="NoSpacingChar"/>
    <w:uiPriority w:val="1"/>
    <w:qFormat/>
    <w:rsid w:val="000D61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D61CB"/>
    <w:rPr>
      <w:rFonts w:eastAsiaTheme="minorEastAsia"/>
      <w:lang w:val="en-US"/>
    </w:rPr>
  </w:style>
  <w:style w:type="paragraph" w:customStyle="1" w:styleId="StyleCaptionCalibri11ptBoldUnderline">
    <w:name w:val="Style Caption + Calibri 11 pt Bold Underline"/>
    <w:basedOn w:val="Caption"/>
    <w:rsid w:val="009F5A73"/>
    <w:pPr>
      <w:tabs>
        <w:tab w:val="clear" w:pos="400"/>
        <w:tab w:val="clear" w:pos="10070"/>
      </w:tabs>
      <w:spacing w:before="60" w:after="60"/>
      <w:ind w:left="454" w:hanging="454"/>
    </w:pPr>
    <w:rPr>
      <w:rFonts w:ascii="Calibri" w:hAnsi="Calibri"/>
      <w:i w:val="0"/>
      <w:color w:val="808080"/>
      <w:u w:val="single"/>
    </w:rPr>
  </w:style>
  <w:style w:type="paragraph" w:customStyle="1" w:styleId="Style1">
    <w:name w:val="Style1"/>
    <w:basedOn w:val="Header"/>
    <w:link w:val="Style1Char"/>
    <w:qFormat/>
    <w:rsid w:val="00C354F6"/>
    <w:pPr>
      <w:pageBreakBefore/>
    </w:pPr>
    <w:rPr>
      <w:color w:val="4472C4" w:themeColor="accent1"/>
    </w:rPr>
  </w:style>
  <w:style w:type="character" w:customStyle="1" w:styleId="Style1Char">
    <w:name w:val="Style1 Char"/>
    <w:basedOn w:val="HeaderChar"/>
    <w:link w:val="Style1"/>
    <w:rsid w:val="00C354F6"/>
    <w:rPr>
      <w:rFonts w:ascii="Century Gothic" w:eastAsia="Times New Roman" w:hAnsi="Century Gothic" w:cs="Times New Roman"/>
      <w:b/>
      <w:color w:val="4472C4" w:themeColor="accent1"/>
      <w:sz w:val="16"/>
      <w:szCs w:val="24"/>
      <w:lang w:val="en-GB"/>
    </w:rPr>
  </w:style>
  <w:style w:type="paragraph" w:styleId="TOCHeading0">
    <w:name w:val="TOC Heading"/>
    <w:basedOn w:val="Heading1"/>
    <w:next w:val="Normal"/>
    <w:uiPriority w:val="39"/>
    <w:qFormat/>
    <w:rsid w:val="000A468E"/>
    <w:pPr>
      <w:keepLines w:val="0"/>
      <w:pageBreakBefore w:val="0"/>
      <w:numPr>
        <w:numId w:val="0"/>
      </w:numPr>
      <w:spacing w:after="60" w:line="240" w:lineRule="auto"/>
      <w:outlineLvl w:val="9"/>
    </w:pPr>
    <w:rPr>
      <w:rFonts w:ascii="Cambria" w:eastAsia="Times New Roman" w:hAnsi="Cambria" w:cs="Times New Roman"/>
      <w:bCs/>
      <w:color w:val="auto"/>
      <w:kern w:val="32"/>
      <w:sz w:val="32"/>
      <w:lang w:val="en-GB"/>
    </w:rPr>
  </w:style>
  <w:style w:type="paragraph" w:styleId="Revision">
    <w:name w:val="Revision"/>
    <w:hidden/>
    <w:uiPriority w:val="99"/>
    <w:semiHidden/>
    <w:rsid w:val="000A468E"/>
    <w:pPr>
      <w:spacing w:after="0" w:line="240" w:lineRule="auto"/>
      <w:ind w:left="454" w:hanging="454"/>
    </w:pPr>
    <w:rPr>
      <w:rFonts w:ascii="Century Gothic" w:eastAsia="Times New Roman" w:hAnsi="Century Gothic" w:cs="Times New Roman"/>
      <w:sz w:val="20"/>
      <w:szCs w:val="24"/>
      <w:lang w:val="en-GB"/>
    </w:rPr>
  </w:style>
  <w:style w:type="numbering" w:styleId="111111">
    <w:name w:val="Outline List 2"/>
    <w:basedOn w:val="NoList"/>
    <w:rsid w:val="000A468E"/>
    <w:pPr>
      <w:numPr>
        <w:numId w:val="29"/>
      </w:numPr>
    </w:pPr>
  </w:style>
  <w:style w:type="paragraph" w:customStyle="1" w:styleId="StyleTH-3LatinCalibri13ptBoldJustifiedBefore3pt">
    <w:name w:val="Style TH-3 + (Latin) Calibri 13 pt Bold Justified Before:  3 pt..."/>
    <w:basedOn w:val="Normal"/>
    <w:rsid w:val="000A468E"/>
    <w:pPr>
      <w:numPr>
        <w:numId w:val="30"/>
      </w:numPr>
      <w:suppressAutoHyphens/>
      <w:spacing w:after="0" w:line="240" w:lineRule="auto"/>
      <w:jc w:val="both"/>
    </w:pPr>
    <w:rPr>
      <w:rFonts w:ascii="Arial" w:eastAsia="Times New Roman" w:hAnsi="Arial" w:cs="Times New Roman"/>
      <w:sz w:val="24"/>
      <w:szCs w:val="24"/>
      <w:lang w:val="en-US" w:eastAsia="ar-SA"/>
    </w:rPr>
  </w:style>
  <w:style w:type="character" w:customStyle="1" w:styleId="FontStyle210">
    <w:name w:val="Font Style210"/>
    <w:rsid w:val="000A468E"/>
    <w:rPr>
      <w:rFonts w:ascii="Times New Roman" w:hAnsi="Times New Roman" w:cs="Times New Roman"/>
      <w:sz w:val="26"/>
      <w:szCs w:val="26"/>
    </w:rPr>
  </w:style>
  <w:style w:type="paragraph" w:customStyle="1" w:styleId="Style2">
    <w:name w:val="Style2"/>
    <w:basedOn w:val="Normal"/>
    <w:rsid w:val="000A468E"/>
    <w:pPr>
      <w:widowControl w:val="0"/>
      <w:autoSpaceDE w:val="0"/>
      <w:autoSpaceDN w:val="0"/>
      <w:adjustRightInd w:val="0"/>
      <w:spacing w:after="0" w:line="285" w:lineRule="exact"/>
      <w:jc w:val="center"/>
    </w:pPr>
    <w:rPr>
      <w:rFonts w:ascii="Times New Roman" w:eastAsia="Times New Roman" w:hAnsi="Times New Roman" w:cs="Times New Roman"/>
      <w:sz w:val="24"/>
      <w:szCs w:val="24"/>
      <w:lang w:val="en-US"/>
    </w:rPr>
  </w:style>
  <w:style w:type="character" w:customStyle="1" w:styleId="FontStyle216">
    <w:name w:val="Font Style216"/>
    <w:rsid w:val="000A468E"/>
    <w:rPr>
      <w:rFonts w:ascii="Times New Roman" w:hAnsi="Times New Roman" w:cs="Times New Roman"/>
      <w:sz w:val="20"/>
      <w:szCs w:val="20"/>
    </w:rPr>
  </w:style>
  <w:style w:type="character" w:customStyle="1" w:styleId="FontStyle203">
    <w:name w:val="Font Style203"/>
    <w:rsid w:val="000A468E"/>
    <w:rPr>
      <w:rFonts w:ascii="Arial Narrow" w:hAnsi="Arial Narrow" w:cs="Arial Narrow"/>
      <w:sz w:val="20"/>
      <w:szCs w:val="20"/>
    </w:rPr>
  </w:style>
  <w:style w:type="paragraph" w:customStyle="1" w:styleId="TableHeadings">
    <w:name w:val="Table Headings"/>
    <w:basedOn w:val="TOAHeading"/>
    <w:rsid w:val="000A468E"/>
    <w:pPr>
      <w:suppressAutoHyphens/>
      <w:spacing w:before="40" w:after="40"/>
      <w:jc w:val="both"/>
    </w:pPr>
    <w:rPr>
      <w:rFonts w:ascii="Arial" w:hAnsi="Arial" w:cs="Arial"/>
      <w:lang w:val="en-US" w:eastAsia="ar-SA"/>
    </w:rPr>
  </w:style>
  <w:style w:type="paragraph" w:styleId="TOAHeading">
    <w:name w:val="toa heading"/>
    <w:basedOn w:val="Normal"/>
    <w:next w:val="Normal"/>
    <w:rsid w:val="000A468E"/>
    <w:pPr>
      <w:spacing w:after="0" w:line="240" w:lineRule="auto"/>
    </w:pPr>
    <w:rPr>
      <w:rFonts w:ascii="Cambria" w:eastAsia="Times New Roman" w:hAnsi="Cambria" w:cs="Times New Roman"/>
      <w:b/>
      <w:bCs/>
      <w:sz w:val="24"/>
      <w:szCs w:val="24"/>
      <w:lang w:val="en-GB"/>
    </w:rPr>
  </w:style>
  <w:style w:type="character" w:customStyle="1" w:styleId="font11">
    <w:name w:val="font11"/>
    <w:rsid w:val="000A468E"/>
    <w:rPr>
      <w:rFonts w:ascii="Calibri" w:hAnsi="Calibri" w:hint="default"/>
      <w:b w:val="0"/>
      <w:bCs w:val="0"/>
      <w:i w:val="0"/>
      <w:iCs w:val="0"/>
      <w:strike w:val="0"/>
      <w:dstrike w:val="0"/>
      <w:color w:val="000000"/>
      <w:sz w:val="24"/>
      <w:szCs w:val="24"/>
      <w:u w:val="none"/>
      <w:effect w:val="none"/>
    </w:rPr>
  </w:style>
  <w:style w:type="character" w:styleId="Emphasis">
    <w:name w:val="Emphasis"/>
    <w:qFormat/>
    <w:rsid w:val="000A468E"/>
    <w:rPr>
      <w:i/>
      <w:iCs/>
    </w:rPr>
  </w:style>
  <w:style w:type="paragraph" w:customStyle="1" w:styleId="StyleHeading3Before12ptAfter12pt">
    <w:name w:val="Style Heading 3 + Before:  12 pt After:  12 pt"/>
    <w:basedOn w:val="Heading3"/>
    <w:next w:val="Normal"/>
    <w:rsid w:val="000A468E"/>
    <w:pPr>
      <w:keepLines w:val="0"/>
      <w:spacing w:before="240" w:after="240" w:line="240" w:lineRule="auto"/>
    </w:pPr>
    <w:rPr>
      <w:rFonts w:ascii="Calibri" w:eastAsia="Times New Roman" w:hAnsi="Calibri" w:cs="Times New Roman"/>
      <w:bCs/>
      <w:color w:val="808080"/>
      <w:szCs w:val="20"/>
      <w:lang w:val="en-GB"/>
    </w:rPr>
  </w:style>
  <w:style w:type="paragraph" w:customStyle="1" w:styleId="BulletListLevel1First">
    <w:name w:val="Bullet List Level 1 (First)"/>
    <w:basedOn w:val="ListParagraph"/>
    <w:autoRedefine/>
    <w:qFormat/>
    <w:rsid w:val="000A468E"/>
    <w:pPr>
      <w:numPr>
        <w:numId w:val="40"/>
      </w:numPr>
      <w:spacing w:before="120" w:after="0" w:line="240" w:lineRule="auto"/>
      <w:jc w:val="both"/>
    </w:pPr>
    <w:rPr>
      <w:rFonts w:cstheme="minorHAnsi"/>
      <w:spacing w:val="8"/>
      <w:szCs w:val="24"/>
      <w:lang w:bidi="kn-IN"/>
    </w:rPr>
  </w:style>
  <w:style w:type="paragraph" w:customStyle="1" w:styleId="TextNormal">
    <w:name w:val="Text Normal"/>
    <w:basedOn w:val="Normal"/>
    <w:autoRedefine/>
    <w:qFormat/>
    <w:rsid w:val="000A468E"/>
    <w:pPr>
      <w:tabs>
        <w:tab w:val="left" w:pos="1134"/>
        <w:tab w:val="left" w:pos="2835"/>
        <w:tab w:val="left" w:pos="4536"/>
        <w:tab w:val="left" w:pos="6237"/>
        <w:tab w:val="right" w:pos="7938"/>
      </w:tabs>
      <w:spacing w:after="0" w:line="276" w:lineRule="auto"/>
      <w:ind w:firstLine="221"/>
    </w:pPr>
    <w:rPr>
      <w:rFonts w:ascii="Arial" w:hAnsi="Arial" w:cs="Arial"/>
      <w:b/>
      <w:color w:val="000000" w:themeColor="text1"/>
      <w:lang w:val="en-GB"/>
    </w:rPr>
  </w:style>
  <w:style w:type="paragraph" w:customStyle="1" w:styleId="Texte">
    <w:name w:val="Texte"/>
    <w:basedOn w:val="Normal"/>
    <w:link w:val="TexteCar"/>
    <w:rsid w:val="000A468E"/>
    <w:pPr>
      <w:spacing w:before="60" w:after="60" w:line="240" w:lineRule="auto"/>
      <w:ind w:left="432"/>
      <w:jc w:val="both"/>
    </w:pPr>
    <w:rPr>
      <w:rFonts w:ascii="Arial" w:eastAsia="Times New Roman" w:hAnsi="Arial" w:cs="Arial"/>
      <w:sz w:val="20"/>
      <w:szCs w:val="20"/>
      <w:lang w:val="en-GB" w:eastAsia="fr-FR"/>
    </w:rPr>
  </w:style>
  <w:style w:type="character" w:customStyle="1" w:styleId="TexteCar">
    <w:name w:val="Texte Car"/>
    <w:link w:val="Texte"/>
    <w:rsid w:val="000A468E"/>
    <w:rPr>
      <w:rFonts w:ascii="Arial" w:eastAsia="Times New Roman" w:hAnsi="Arial" w:cs="Arial"/>
      <w:sz w:val="20"/>
      <w:szCs w:val="20"/>
      <w:lang w:val="en-GB" w:eastAsia="fr-FR"/>
    </w:rPr>
  </w:style>
  <w:style w:type="character" w:customStyle="1" w:styleId="ListParagraphChar">
    <w:name w:val="List Paragraph Char"/>
    <w:aliases w:val="AJK Bullet Char"/>
    <w:basedOn w:val="DefaultParagraphFont"/>
    <w:link w:val="ListParagraph"/>
    <w:uiPriority w:val="34"/>
    <w:locked/>
    <w:rsid w:val="000A468E"/>
  </w:style>
  <w:style w:type="paragraph" w:customStyle="1" w:styleId="tableleft">
    <w:name w:val="table left"/>
    <w:autoRedefine/>
    <w:qFormat/>
    <w:rsid w:val="000A468E"/>
    <w:pPr>
      <w:spacing w:before="120" w:after="120" w:line="240" w:lineRule="auto"/>
    </w:pPr>
    <w:rPr>
      <w:rFonts w:ascii="Times New Roman" w:eastAsia="Calibri" w:hAnsi="Times New Roman" w:cs="Times New Roman"/>
      <w:lang w:val="en-GB"/>
    </w:rPr>
  </w:style>
  <w:style w:type="paragraph" w:customStyle="1" w:styleId="NormalLeftSide2ndlevel">
    <w:name w:val="Normal (Left Side 2nd level)"/>
    <w:basedOn w:val="Normal"/>
    <w:autoRedefine/>
    <w:qFormat/>
    <w:rsid w:val="000A468E"/>
    <w:pPr>
      <w:numPr>
        <w:numId w:val="36"/>
      </w:numPr>
      <w:spacing w:after="100" w:afterAutospacing="1" w:line="360" w:lineRule="auto"/>
      <w:ind w:right="58" w:hanging="540"/>
    </w:pPr>
    <w:rPr>
      <w:rFonts w:ascii="Arial" w:eastAsia="Batang" w:hAnsi="Arial" w:cs="Angsana New"/>
      <w:lang w:val="en-GB"/>
    </w:rPr>
  </w:style>
  <w:style w:type="paragraph" w:customStyle="1" w:styleId="leftallignment">
    <w:name w:val="left allignment"/>
    <w:link w:val="leftallignmentChar"/>
    <w:autoRedefine/>
    <w:uiPriority w:val="99"/>
    <w:qFormat/>
    <w:rsid w:val="000A468E"/>
    <w:pPr>
      <w:spacing w:before="120" w:after="120" w:line="360" w:lineRule="auto"/>
      <w:ind w:left="720"/>
      <w:jc w:val="both"/>
    </w:pPr>
    <w:rPr>
      <w:rFonts w:eastAsia="MS Gothic" w:cstheme="minorHAnsi"/>
      <w:noProof/>
      <w:color w:val="000000" w:themeColor="text1"/>
      <w:lang w:val="en-US" w:eastAsia="ja-JP"/>
    </w:rPr>
  </w:style>
  <w:style w:type="character" w:customStyle="1" w:styleId="leftallignmentChar">
    <w:name w:val="left allignment Char"/>
    <w:link w:val="leftallignment"/>
    <w:uiPriority w:val="99"/>
    <w:locked/>
    <w:rsid w:val="000A468E"/>
    <w:rPr>
      <w:rFonts w:eastAsia="MS Gothic" w:cstheme="minorHAnsi"/>
      <w:noProof/>
      <w:color w:val="000000" w:themeColor="text1"/>
      <w:lang w:val="en-US" w:eastAsia="ja-JP"/>
    </w:rPr>
  </w:style>
  <w:style w:type="paragraph" w:customStyle="1" w:styleId="BulletListLevel2">
    <w:name w:val="Bullet List Level 2"/>
    <w:basedOn w:val="ListParagraph"/>
    <w:next w:val="ListParagraph"/>
    <w:autoRedefine/>
    <w:qFormat/>
    <w:rsid w:val="000A468E"/>
    <w:pPr>
      <w:numPr>
        <w:ilvl w:val="2"/>
        <w:numId w:val="37"/>
      </w:numPr>
      <w:spacing w:before="120" w:after="0" w:line="240" w:lineRule="auto"/>
    </w:pPr>
    <w:rPr>
      <w:rFonts w:ascii="Calibri" w:hAnsi="Calibri"/>
      <w:spacing w:val="8"/>
      <w:szCs w:val="24"/>
      <w:lang w:bidi="kn-IN"/>
    </w:rPr>
  </w:style>
  <w:style w:type="paragraph" w:customStyle="1" w:styleId="BulletList10">
    <w:name w:val="Bullet List 1"/>
    <w:basedOn w:val="BodyText"/>
    <w:link w:val="BulletList1Char"/>
    <w:autoRedefine/>
    <w:qFormat/>
    <w:rsid w:val="000A468E"/>
    <w:pPr>
      <w:keepLines/>
      <w:widowControl/>
      <w:numPr>
        <w:numId w:val="38"/>
      </w:numPr>
      <w:tabs>
        <w:tab w:val="clear" w:pos="400"/>
        <w:tab w:val="clear" w:pos="10070"/>
        <w:tab w:val="left" w:pos="1080"/>
      </w:tabs>
      <w:spacing w:before="0" w:after="0" w:line="360" w:lineRule="auto"/>
    </w:pPr>
    <w:rPr>
      <w:rFonts w:ascii="Century Gothic" w:hAnsi="Century Gothic" w:cstheme="minorHAnsi"/>
      <w:b w:val="0"/>
      <w:snapToGrid w:val="0"/>
      <w:color w:val="000000" w:themeColor="text1"/>
      <w:sz w:val="22"/>
      <w:szCs w:val="22"/>
      <w:lang w:val="it-IT" w:eastAsia="it-IT"/>
    </w:rPr>
  </w:style>
  <w:style w:type="character" w:customStyle="1" w:styleId="BulletList1Char">
    <w:name w:val="Bullet List 1 Char"/>
    <w:basedOn w:val="DefaultParagraphFont"/>
    <w:link w:val="BulletList10"/>
    <w:rsid w:val="000A468E"/>
    <w:rPr>
      <w:rFonts w:ascii="Century Gothic" w:eastAsia="Times New Roman" w:hAnsi="Century Gothic" w:cstheme="minorHAnsi"/>
      <w:snapToGrid w:val="0"/>
      <w:color w:val="000000" w:themeColor="text1"/>
      <w:lang w:val="it-IT" w:eastAsia="it-IT"/>
    </w:rPr>
  </w:style>
  <w:style w:type="paragraph" w:customStyle="1" w:styleId="Style3">
    <w:name w:val="Style3"/>
    <w:basedOn w:val="talpldalist-2"/>
    <w:link w:val="Style3Char"/>
    <w:qFormat/>
    <w:rsid w:val="00487108"/>
    <w:pPr>
      <w:numPr>
        <w:numId w:val="31"/>
      </w:numPr>
      <w:tabs>
        <w:tab w:val="clear" w:pos="400"/>
        <w:tab w:val="clear" w:pos="10070"/>
      </w:tabs>
      <w:spacing w:before="60" w:after="60"/>
    </w:pPr>
    <w:rPr>
      <w:rFonts w:ascii="Arial" w:hAnsi="Arial" w:cs="Arial"/>
      <w:bCs/>
      <w:sz w:val="24"/>
    </w:rPr>
  </w:style>
  <w:style w:type="character" w:customStyle="1" w:styleId="talpldalist-2Char">
    <w:name w:val="t alplda list-2 Char"/>
    <w:basedOn w:val="DefaultParagraphFont"/>
    <w:link w:val="talpldalist-2"/>
    <w:rsid w:val="00545C4D"/>
    <w:rPr>
      <w:rFonts w:ascii="Calibri" w:eastAsia="Times New Roman" w:hAnsi="Calibri" w:cs="Times New Roman"/>
      <w:b/>
      <w:szCs w:val="24"/>
      <w:lang w:val="en-US"/>
    </w:rPr>
  </w:style>
  <w:style w:type="character" w:customStyle="1" w:styleId="Style3Char">
    <w:name w:val="Style3 Char"/>
    <w:basedOn w:val="talpldalist-2Char"/>
    <w:link w:val="Style3"/>
    <w:rsid w:val="00487108"/>
    <w:rPr>
      <w:rFonts w:ascii="Arial" w:eastAsia="Times New Roman" w:hAnsi="Arial" w:cs="Arial"/>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99901">
      <w:bodyDiv w:val="1"/>
      <w:marLeft w:val="0"/>
      <w:marRight w:val="0"/>
      <w:marTop w:val="0"/>
      <w:marBottom w:val="0"/>
      <w:divBdr>
        <w:top w:val="none" w:sz="0" w:space="0" w:color="auto"/>
        <w:left w:val="none" w:sz="0" w:space="0" w:color="auto"/>
        <w:bottom w:val="none" w:sz="0" w:space="0" w:color="auto"/>
        <w:right w:val="none" w:sz="0" w:space="0" w:color="auto"/>
      </w:divBdr>
    </w:div>
    <w:div w:id="116674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6.png"/></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wmf"/><Relationship Id="rId32" Type="http://schemas.openxmlformats.org/officeDocument/2006/relationships/image" Target="media/image16.jpe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oleObject" Target="embeddings/oleObject4.bin"/><Relationship Id="rId28" Type="http://schemas.openxmlformats.org/officeDocument/2006/relationships/image" Target="media/image13.emf"/><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image" Target="media/image2.jpeg"/><Relationship Id="rId14" Type="http://schemas.microsoft.com/office/2011/relationships/commentsExtended" Target="commentsExtended.xml"/><Relationship Id="rId22" Type="http://schemas.openxmlformats.org/officeDocument/2006/relationships/image" Target="media/image10.wmf"/><Relationship Id="rId27" Type="http://schemas.openxmlformats.org/officeDocument/2006/relationships/oleObject" Target="embeddings/oleObject6.bin"/><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E86C4-6EE6-40F4-9AF2-77F6914C6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55</Pages>
  <Words>9516</Words>
  <Characters>54244</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27</cp:revision>
  <dcterms:created xsi:type="dcterms:W3CDTF">2024-04-04T08:24:00Z</dcterms:created>
  <dcterms:modified xsi:type="dcterms:W3CDTF">2024-04-04T11:53:00Z</dcterms:modified>
</cp:coreProperties>
</file>