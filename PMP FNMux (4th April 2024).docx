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IN"/>
        </w:rPr>
        <w:id w:val="1595215757"/>
        <w:docPartObj>
          <w:docPartGallery w:val="Cover Pages"/>
          <w:docPartUnique/>
        </w:docPartObj>
      </w:sdtPr>
      <w:sdtEndPr>
        <w:rPr>
          <w:rFonts w:ascii="Arial" w:eastAsia="Tahoma" w:hAnsi="Arial" w:cs="Arial"/>
          <w:bCs/>
          <w:color w:val="000000"/>
          <w:spacing w:val="3"/>
          <w:sz w:val="24"/>
          <w:szCs w:val="24"/>
        </w:rPr>
      </w:sdtEndPr>
      <w:sdtContent>
        <w:p w14:paraId="790E29F4" w14:textId="6C5D9AFB" w:rsidR="000D61CB" w:rsidRDefault="000D61CB">
          <w:pPr>
            <w:pStyle w:val="NoSpacing"/>
          </w:pPr>
          <w:r>
            <w:rPr>
              <w:b/>
              <w:noProof/>
              <w:lang w:val="en-IN" w:eastAsia="en-IN"/>
            </w:rPr>
            <mc:AlternateContent>
              <mc:Choice Requires="wpg">
                <w:drawing>
                  <wp:anchor distT="0" distB="0" distL="114300" distR="114300" simplePos="0" relativeHeight="251659264" behindDoc="0" locked="0" layoutInCell="1" allowOverlap="1" wp14:anchorId="60359BD2" wp14:editId="3A091557">
                    <wp:simplePos x="0" y="0"/>
                    <wp:positionH relativeFrom="margin">
                      <wp:align>center</wp:align>
                    </wp:positionH>
                    <wp:positionV relativeFrom="page">
                      <wp:posOffset>485140</wp:posOffset>
                    </wp:positionV>
                    <wp:extent cx="5374450" cy="912925"/>
                    <wp:effectExtent l="0" t="0" r="17145" b="1905"/>
                    <wp:wrapSquare wrapText="bothSides"/>
                    <wp:docPr id="179194884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4450" cy="912925"/>
                              <a:chOff x="-6795" y="0"/>
                              <a:chExt cx="5374466" cy="940128"/>
                            </a:xfrm>
                          </wpg:grpSpPr>
                          <wps:wsp>
                            <wps:cNvPr id="651487033" name="Rectangle 4393"/>
                            <wps:cNvSpPr>
                              <a:spLocks noChangeArrowheads="1"/>
                            </wps:cNvSpPr>
                            <wps:spPr bwMode="auto">
                              <a:xfrm>
                                <a:off x="305" y="570229"/>
                                <a:ext cx="1248648" cy="180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D0ED26" w14:textId="77777777" w:rsidR="00B52051" w:rsidRDefault="00B52051" w:rsidP="00355F63">
                                  <w:r>
                                    <w:rPr>
                                      <w:rFonts w:eastAsia="Century Gothic" w:cs="Century Gothic"/>
                                      <w:b/>
                                    </w:rPr>
                                    <w:t xml:space="preserve">                        </w:t>
                                  </w:r>
                                </w:p>
                              </w:txbxContent>
                            </wps:txbx>
                            <wps:bodyPr rot="0" vert="horz" wrap="square" lIns="0" tIns="0" rIns="0" bIns="0" anchor="t" anchorCtr="0" upright="1">
                              <a:noAutofit/>
                            </wps:bodyPr>
                          </wps:wsp>
                          <wps:wsp>
                            <wps:cNvPr id="1529406524" name="Rectangle 4394"/>
                            <wps:cNvSpPr>
                              <a:spLocks noChangeArrowheads="1"/>
                            </wps:cNvSpPr>
                            <wps:spPr bwMode="auto">
                              <a:xfrm>
                                <a:off x="939038" y="570229"/>
                                <a:ext cx="311416" cy="180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269237" w14:textId="77777777" w:rsidR="00B52051" w:rsidRDefault="00B52051" w:rsidP="00355F63">
                                  <w:r>
                                    <w:rPr>
                                      <w:rFonts w:eastAsia="Century Gothic" w:cs="Century Gothic"/>
                                      <w:b/>
                                    </w:rPr>
                                    <w:t xml:space="preserve">      </w:t>
                                  </w:r>
                                </w:p>
                              </w:txbxContent>
                            </wps:txbx>
                            <wps:bodyPr rot="0" vert="horz" wrap="square" lIns="0" tIns="0" rIns="0" bIns="0" anchor="t" anchorCtr="0" upright="1">
                              <a:noAutofit/>
                            </wps:bodyPr>
                          </wps:wsp>
                          <wps:wsp>
                            <wps:cNvPr id="1487266756" name="Rectangle 4395"/>
                            <wps:cNvSpPr>
                              <a:spLocks noChangeArrowheads="1"/>
                            </wps:cNvSpPr>
                            <wps:spPr bwMode="auto">
                              <a:xfrm>
                                <a:off x="1173734" y="570229"/>
                                <a:ext cx="104913" cy="180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C3FF6E" w14:textId="77777777" w:rsidR="00B52051" w:rsidRDefault="00B52051" w:rsidP="00355F63">
                                  <w:r>
                                    <w:rPr>
                                      <w:rFonts w:eastAsia="Century Gothic" w:cs="Century Gothic"/>
                                      <w:b/>
                                    </w:rPr>
                                    <w:t xml:space="preserve">  </w:t>
                                  </w:r>
                                </w:p>
                              </w:txbxContent>
                            </wps:txbx>
                            <wps:bodyPr rot="0" vert="horz" wrap="square" lIns="0" tIns="0" rIns="0" bIns="0" anchor="t" anchorCtr="0" upright="1">
                              <a:noAutofit/>
                            </wps:bodyPr>
                          </wps:wsp>
                          <wps:wsp>
                            <wps:cNvPr id="1685105788" name="Rectangle 4396"/>
                            <wps:cNvSpPr>
                              <a:spLocks noChangeArrowheads="1"/>
                            </wps:cNvSpPr>
                            <wps:spPr bwMode="auto">
                              <a:xfrm>
                                <a:off x="5315458" y="759205"/>
                                <a:ext cx="52213" cy="180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2AE253" w14:textId="77777777" w:rsidR="00B52051" w:rsidRDefault="00B52051" w:rsidP="00355F63">
                                  <w:r>
                                    <w:rPr>
                                      <w:rFonts w:eastAsia="Century Gothic" w:cs="Century Gothic"/>
                                      <w:b/>
                                    </w:rPr>
                                    <w:t xml:space="preserve"> </w:t>
                                  </w:r>
                                </w:p>
                              </w:txbxContent>
                            </wps:txbx>
                            <wps:bodyPr rot="0" vert="horz" wrap="square" lIns="0" tIns="0" rIns="0" bIns="0" anchor="t" anchorCtr="0" upright="1">
                              <a:noAutofit/>
                            </wps:bodyPr>
                          </wps:wsp>
                          <pic:pic xmlns:pic="http://schemas.openxmlformats.org/drawingml/2006/picture">
                            <pic:nvPicPr>
                              <pic:cNvPr id="1376150522" name="Picture 439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250696" y="0"/>
                                <a:ext cx="2951861" cy="674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14758254" name="Shape 4659"/>
                            <wps:cNvSpPr>
                              <a:spLocks/>
                            </wps:cNvSpPr>
                            <wps:spPr bwMode="auto">
                              <a:xfrm flipV="1">
                                <a:off x="-6795" y="844450"/>
                                <a:ext cx="5311140" cy="47062"/>
                              </a:xfrm>
                              <a:custGeom>
                                <a:avLst/>
                                <a:gdLst>
                                  <a:gd name="T0" fmla="*/ 0 w 5311140"/>
                                  <a:gd name="T1" fmla="*/ 0 h 38100"/>
                                  <a:gd name="T2" fmla="*/ 5311140 w 5311140"/>
                                  <a:gd name="T3" fmla="*/ 0 h 38100"/>
                                  <a:gd name="T4" fmla="*/ 5311140 w 5311140"/>
                                  <a:gd name="T5" fmla="*/ 38100 h 38100"/>
                                  <a:gd name="T6" fmla="*/ 0 w 5311140"/>
                                  <a:gd name="T7" fmla="*/ 38100 h 38100"/>
                                  <a:gd name="T8" fmla="*/ 0 w 5311140"/>
                                  <a:gd name="T9" fmla="*/ 0 h 38100"/>
                                  <a:gd name="T10" fmla="*/ 0 w 5311140"/>
                                  <a:gd name="T11" fmla="*/ 0 h 38100"/>
                                  <a:gd name="T12" fmla="*/ 5311140 w 5311140"/>
                                  <a:gd name="T13" fmla="*/ 38100 h 38100"/>
                                </a:gdLst>
                                <a:ahLst/>
                                <a:cxnLst>
                                  <a:cxn ang="0">
                                    <a:pos x="T0" y="T1"/>
                                  </a:cxn>
                                  <a:cxn ang="0">
                                    <a:pos x="T2" y="T3"/>
                                  </a:cxn>
                                  <a:cxn ang="0">
                                    <a:pos x="T4" y="T5"/>
                                  </a:cxn>
                                  <a:cxn ang="0">
                                    <a:pos x="T6" y="T7"/>
                                  </a:cxn>
                                  <a:cxn ang="0">
                                    <a:pos x="T8" y="T9"/>
                                  </a:cxn>
                                </a:cxnLst>
                                <a:rect l="T10" t="T11" r="T12" b="T13"/>
                                <a:pathLst>
                                  <a:path w="5311140" h="38100">
                                    <a:moveTo>
                                      <a:pt x="0" y="0"/>
                                    </a:moveTo>
                                    <a:lnTo>
                                      <a:pt x="5311140" y="0"/>
                                    </a:lnTo>
                                    <a:lnTo>
                                      <a:pt x="5311140" y="38100"/>
                                    </a:lnTo>
                                    <a:lnTo>
                                      <a:pt x="0" y="38100"/>
                                    </a:lnTo>
                                    <a:lnTo>
                                      <a:pt x="0" y="0"/>
                                    </a:lnTo>
                                  </a:path>
                                </a:pathLst>
                              </a:custGeom>
                              <a:solidFill>
                                <a:schemeClr val="accent1"/>
                              </a:solidFill>
                              <a:ln>
                                <a:headEnd/>
                                <a:tailEnd/>
                              </a:ln>
                            </wps:spPr>
                            <wps:style>
                              <a:lnRef idx="3">
                                <a:schemeClr val="accent1"/>
                              </a:lnRef>
                              <a:fillRef idx="0">
                                <a:schemeClr val="accent1"/>
                              </a:fillRef>
                              <a:effectRef idx="2">
                                <a:schemeClr val="accent1"/>
                              </a:effectRef>
                              <a:fontRef idx="minor">
                                <a:schemeClr val="tx1"/>
                              </a:fontRef>
                            </wps:style>
                            <wps:bodyPr rot="0" vert="horz" wrap="square" lIns="91440" tIns="45720" rIns="91440" bIns="45720" anchor="t" anchorCtr="0" upright="1">
                              <a:noAutofit/>
                            </wps:bodyPr>
                          </wps:wsp>
                          <wps:wsp>
                            <wps:cNvPr id="826228282" name="Shape 4660"/>
                            <wps:cNvSpPr>
                              <a:spLocks/>
                            </wps:cNvSpPr>
                            <wps:spPr bwMode="auto">
                              <a:xfrm>
                                <a:off x="0" y="805688"/>
                                <a:ext cx="5311140" cy="9525"/>
                              </a:xfrm>
                              <a:custGeom>
                                <a:avLst/>
                                <a:gdLst>
                                  <a:gd name="T0" fmla="*/ 0 w 5311140"/>
                                  <a:gd name="T1" fmla="*/ 0 h 9525"/>
                                  <a:gd name="T2" fmla="*/ 5311140 w 5311140"/>
                                  <a:gd name="T3" fmla="*/ 0 h 9525"/>
                                  <a:gd name="T4" fmla="*/ 5311140 w 5311140"/>
                                  <a:gd name="T5" fmla="*/ 9525 h 9525"/>
                                  <a:gd name="T6" fmla="*/ 0 w 5311140"/>
                                  <a:gd name="T7" fmla="*/ 9525 h 9525"/>
                                  <a:gd name="T8" fmla="*/ 0 w 5311140"/>
                                  <a:gd name="T9" fmla="*/ 0 h 9525"/>
                                  <a:gd name="T10" fmla="*/ 0 w 5311140"/>
                                  <a:gd name="T11" fmla="*/ 0 h 9525"/>
                                  <a:gd name="T12" fmla="*/ 5311140 w 5311140"/>
                                  <a:gd name="T13" fmla="*/ 9525 h 9525"/>
                                </a:gdLst>
                                <a:ahLst/>
                                <a:cxnLst>
                                  <a:cxn ang="0">
                                    <a:pos x="T0" y="T1"/>
                                  </a:cxn>
                                  <a:cxn ang="0">
                                    <a:pos x="T2" y="T3"/>
                                  </a:cxn>
                                  <a:cxn ang="0">
                                    <a:pos x="T4" y="T5"/>
                                  </a:cxn>
                                  <a:cxn ang="0">
                                    <a:pos x="T6" y="T7"/>
                                  </a:cxn>
                                  <a:cxn ang="0">
                                    <a:pos x="T8" y="T9"/>
                                  </a:cxn>
                                </a:cxnLst>
                                <a:rect l="T10" t="T11" r="T12" b="T13"/>
                                <a:pathLst>
                                  <a:path w="5311140" h="9525">
                                    <a:moveTo>
                                      <a:pt x="0" y="0"/>
                                    </a:moveTo>
                                    <a:lnTo>
                                      <a:pt x="5311140" y="0"/>
                                    </a:lnTo>
                                    <a:lnTo>
                                      <a:pt x="5311140" y="9525"/>
                                    </a:lnTo>
                                    <a:lnTo>
                                      <a:pt x="0" y="9525"/>
                                    </a:lnTo>
                                    <a:lnTo>
                                      <a:pt x="0" y="0"/>
                                    </a:lnTo>
                                  </a:path>
                                </a:pathLst>
                              </a:custGeom>
                              <a:solidFill>
                                <a:schemeClr val="accent1"/>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60359BD2" id="Group 3" o:spid="_x0000_s1026" style="position:absolute;margin-left:0;margin-top:38.2pt;width:423.2pt;height:71.9pt;z-index:251659264;mso-position-horizontal:center;mso-position-horizontal-relative:margin;mso-position-vertical-relative:page;mso-height-relative:margin" coordorigin="-67" coordsize="53744,940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">
                    <v:rect id="Rectangle 4393" o:spid="_x0000_s1027" style="position:absolute;left:3;top:5702;width:1248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" filled="f" stroked="f">
                      <v:textbox inset="0,0,0,0">
                        <w:txbxContent>
                          <w:p w14:paraId="2BD0ED26" w14:textId="77777777" w:rsidR="00B52051" w:rsidRDefault="00B52051" w:rsidP="00355F63">
                            <w:r>
                              <w:rPr>
                                <w:rFonts w:eastAsia="Century Gothic" w:cs="Century Gothic"/>
                                <w:b/>
                              </w:rPr>
                              <w:t xml:space="preserve">                        </w:t>
                            </w:r>
                          </w:p>
                        </w:txbxContent>
                      </v:textbox>
                    </v:rect>
                    <v:rect id="Rectangle 4394" o:spid="_x0000_s1028" style="position:absolute;left:9390;top:5702;width:3114;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" filled="f" stroked="f">
                      <v:textbox inset="0,0,0,0">
                        <w:txbxContent>
                          <w:p w14:paraId="09269237" w14:textId="77777777" w:rsidR="00B52051" w:rsidRDefault="00B52051" w:rsidP="00355F63">
                            <w:r>
                              <w:rPr>
                                <w:rFonts w:eastAsia="Century Gothic" w:cs="Century Gothic"/>
                                <w:b/>
                              </w:rPr>
                              <w:t xml:space="preserve">      </w:t>
                            </w:r>
                          </w:p>
                        </w:txbxContent>
                      </v:textbox>
                    </v:rect>
                    <v:rect id="Rectangle 4395" o:spid="_x0000_s1029" style="position:absolute;left:11737;top:5702;width:1049;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" filled="f" stroked="f">
                      <v:textbox inset="0,0,0,0">
                        <w:txbxContent>
                          <w:p w14:paraId="27C3FF6E" w14:textId="77777777" w:rsidR="00B52051" w:rsidRDefault="00B52051" w:rsidP="00355F63">
                            <w:r>
                              <w:rPr>
                                <w:rFonts w:eastAsia="Century Gothic" w:cs="Century Gothic"/>
                                <w:b/>
                              </w:rPr>
                              <w:t xml:space="preserve">  </w:t>
                            </w:r>
                          </w:p>
                        </w:txbxContent>
                      </v:textbox>
                    </v:rect>
                    <v:rect id="Rectangle 4396" o:spid="_x0000_s1030" style="position:absolute;left:53154;top:7592;width:522;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" filled="f" stroked="f">
                      <v:textbox inset="0,0,0,0">
                        <w:txbxContent>
                          <w:p w14:paraId="252AE253" w14:textId="77777777" w:rsidR="00B52051" w:rsidRDefault="00B52051" w:rsidP="00355F63">
                            <w:r>
                              <w:rPr>
                                <w:rFonts w:eastAsia="Century Gothic" w:cs="Century Gothic"/>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90" o:spid="_x0000_s1031" type="#_x0000_t75" style="position:absolute;left:12506;width:29519;height:6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">
                      <v:imagedata r:id="rId9" o:title=""/>
                    </v:shape>
                    <v:shape id="Shape 4659" o:spid="_x0000_s1032" style="position:absolute;left:-67;top:8444;width:53110;height:471;flip:y;visibility:visible;mso-wrap-style:square;v-text-anchor:top" coordsize="531114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" path="m,l5311140,r,38100l,38100,,e" fillcolor="#4472c4 [3204]" strokecolor="#4472c4 [3204]" strokeweight="1.5pt">
                      <v:stroke joinstyle="miter"/>
                      <v:path arrowok="t" o:connecttype="custom" o:connectlocs="0,0;5311140,0;5311140,47062;0,47062;0,0" o:connectangles="0,0,0,0,0" textboxrect="0,0,5311140,38100"/>
                    </v:shape>
                    <v:shape id="Shape 4660" o:spid="_x0000_s1033" style="position:absolute;top:8056;width:53111;height:96;visibility:visible;mso-wrap-style:square;v-text-anchor:top" coordsize="531114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" path="m,l5311140,r,9525l,9525,,e" fillcolor="#4472c4 [3204]" stroked="f" strokeweight="0">
                      <v:stroke miterlimit="83231f" joinstyle="miter"/>
                      <v:path arrowok="t" o:connecttype="custom" o:connectlocs="0,0;5311140,0;5311140,9525;0,9525;0,0" o:connectangles="0,0,0,0,0" textboxrect="0,0,5311140,9525"/>
                    </v:shape>
                    <w10:wrap type="square" anchorx="margin" anchory="page"/>
                  </v:group>
                </w:pict>
              </mc:Fallback>
            </mc:AlternateContent>
          </w:r>
          <w:r>
            <w:rPr>
              <w:noProof/>
              <w:lang w:val="en-IN" w:eastAsia="en-IN"/>
            </w:rPr>
            <mc:AlternateContent>
              <mc:Choice Requires="wpg">
                <w:drawing>
                  <wp:anchor distT="0" distB="0" distL="114300" distR="114300" simplePos="0" relativeHeight="251661312" behindDoc="1" locked="0" layoutInCell="1" allowOverlap="1" wp14:anchorId="2F6C6D01" wp14:editId="6D9E8C03">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985043623"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00985662" name="Rectangle 50098566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8866385"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022BE6" w14:textId="23989E70" w:rsidR="00B52051" w:rsidRDefault="00B5205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303752832" name="Group 1303752832"/>
                            <wpg:cNvGrpSpPr/>
                            <wpg:grpSpPr>
                              <a:xfrm>
                                <a:off x="76200" y="4210050"/>
                                <a:ext cx="2057400" cy="4910328"/>
                                <a:chOff x="80645" y="4211812"/>
                                <a:chExt cx="1306273" cy="3121026"/>
                              </a:xfrm>
                            </wpg:grpSpPr>
                            <wpg:grpSp>
                              <wpg:cNvPr id="1480646766" name="Group 1480646766"/>
                              <wpg:cNvGrpSpPr>
                                <a:grpSpLocks noChangeAspect="1"/>
                              </wpg:cNvGrpSpPr>
                              <wpg:grpSpPr>
                                <a:xfrm>
                                  <a:off x="141062" y="4211812"/>
                                  <a:ext cx="1047750" cy="3121026"/>
                                  <a:chOff x="141062" y="4211812"/>
                                  <a:chExt cx="1047750" cy="3121026"/>
                                </a:xfrm>
                              </wpg:grpSpPr>
                              <wps:wsp>
                                <wps:cNvPr id="577371425"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2930719"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92456967"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92717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92999449"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84455006"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189323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137443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24302561"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24761412"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89333893"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4085588"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765269150" name="Group 1765269150"/>
                              <wpg:cNvGrpSpPr>
                                <a:grpSpLocks noChangeAspect="1"/>
                              </wpg:cNvGrpSpPr>
                              <wpg:grpSpPr>
                                <a:xfrm>
                                  <a:off x="80645" y="4826972"/>
                                  <a:ext cx="1306273" cy="2505863"/>
                                  <a:chOff x="80645" y="4649964"/>
                                  <a:chExt cx="874712" cy="1677988"/>
                                </a:xfrm>
                              </wpg:grpSpPr>
                              <wps:wsp>
                                <wps:cNvPr id="1688786697"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31961656"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32860919"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7153177"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52787207"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47961523"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62241402"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5625005"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53731075"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71143170"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53757354"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F6C6D01" id="Group 1" o:spid="_x0000_s1034" style="position:absolute;margin-left:0;margin-top:0;width:172.8pt;height:718.55pt;z-index:-2516551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">
                    <v:rect id="Rectangle 500985662" o:spid="_x0000_s1035"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6"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" adj="18883" fillcolor="#4472c4 [3204]" stroked="f" strokeweight="1pt">
                      <v:textbox inset=",0,14.4pt,0">
                        <w:txbxContent>
                          <w:p w14:paraId="19022BE6" w14:textId="23989E70" w:rsidR="00B52051" w:rsidRDefault="00B52051">
                            <w:pPr>
                              <w:pStyle w:val="NoSpacing"/>
                              <w:jc w:val="right"/>
                              <w:rPr>
                                <w:color w:val="FFFFFF" w:themeColor="background1"/>
                                <w:sz w:val="28"/>
                                <w:szCs w:val="28"/>
                              </w:rPr>
                            </w:pPr>
                          </w:p>
                        </w:txbxContent>
                      </v:textbox>
                    </v:shape>
                    <v:group id="Group 1303752832" o:spid="_x0000_s1037"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">
                      <v:group id="Group 1480646766" o:spid="_x0000_s1038"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">
                        <o:lock v:ext="edit" aspectratio="t"/>
                        <v:shape id="Freeform 20" o:spid="_x0000_s1039"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40"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41"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42"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43"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44"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" path="m,l33,69r-9,l12,35,,xe" fillcolor="#44546a [3215]" strokecolor="#44546a [3215]" strokeweight="0">
                          <v:path arrowok="t" o:connecttype="custom" o:connectlocs="0,0;52388,109538;38100,109538;19050,55563;0,0" o:connectangles="0,0,0,0,0"/>
                        </v:shape>
                        <v:shape id="Freeform 26" o:spid="_x0000_s1045"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" path="m,l9,37r,3l15,93,5,49,,xe" fillcolor="#44546a [3215]" strokecolor="#44546a [3215]" strokeweight="0">
                          <v:path arrowok="t" o:connecttype="custom" o:connectlocs="0,0;14288,58738;14288,63500;23813,147638;7938,77788;0,0" o:connectangles="0,0,0,0,0,0"/>
                        </v:shape>
                        <v:shape id="Freeform 27" o:spid="_x0000_s1046"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7"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8"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" path="m,l31,65r-8,l,xe" fillcolor="#44546a [3215]" strokecolor="#44546a [3215]" strokeweight="0">
                          <v:path arrowok="t" o:connecttype="custom" o:connectlocs="0,0;49213,103188;36513,103188;0,0" o:connectangles="0,0,0,0"/>
                        </v:shape>
                        <v:shape id="Freeform 30" o:spid="_x0000_s1049"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" path="m,l6,17,7,42,6,39,,23,,xe" fillcolor="#44546a [3215]" strokecolor="#44546a [3215]" strokeweight="0">
                          <v:path arrowok="t" o:connecttype="custom" o:connectlocs="0,0;9525,26988;11113,66675;9525,61913;0,36513;0,0" o:connectangles="0,0,0,0,0,0"/>
                        </v:shape>
                        <v:shape id="Freeform 31" o:spid="_x0000_s1050"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1765269150" o:spid="_x0000_s1051"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">
                        <o:lock v:ext="edit" aspectratio="t"/>
                        <v:shape id="Freeform 8" o:spid="_x0000_s1052"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53"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54"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55"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56"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" path="m,l33,71r-9,l11,36,,xe" fillcolor="#44546a [3215]" strokecolor="#44546a [3215]" strokeweight="0">
                          <v:fill opacity="13107f"/>
                          <v:stroke opacity="13107f"/>
                          <v:path arrowok="t" o:connecttype="custom" o:connectlocs="0,0;52388,112713;38100,112713;17463,57150;0,0" o:connectangles="0,0,0,0,0"/>
                        </v:shape>
                        <v:shape id="Freeform 14" o:spid="_x0000_s1057"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8"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9"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60"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" path="m,l31,66r-7,l,xe" fillcolor="#44546a [3215]" strokecolor="#44546a [3215]" strokeweight="0">
                          <v:fill opacity="13107f"/>
                          <v:stroke opacity="13107f"/>
                          <v:path arrowok="t" o:connecttype="custom" o:connectlocs="0,0;49213,104775;38100,104775;0,0" o:connectangles="0,0,0,0"/>
                        </v:shape>
                        <v:shape id="Freeform 18" o:spid="_x0000_s1061"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62"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IN" w:eastAsia="en-IN"/>
            </w:rPr>
            <mc:AlternateContent>
              <mc:Choice Requires="wps">
                <w:drawing>
                  <wp:anchor distT="0" distB="0" distL="114300" distR="114300" simplePos="0" relativeHeight="251663360" behindDoc="0" locked="0" layoutInCell="1" allowOverlap="1" wp14:anchorId="766E4852" wp14:editId="7FD96E1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D488C7" w14:textId="790C7EA2" w:rsidR="00B52051" w:rsidRPr="009F5A73" w:rsidRDefault="00B52051">
                                <w:pPr>
                                  <w:pStyle w:val="NoSpacing"/>
                                  <w:rPr>
                                    <w:color w:val="4472C4" w:themeColor="accent1"/>
                                    <w:sz w:val="26"/>
                                    <w:szCs w:val="2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66E4852" id="_x0000_t202" coordsize="21600,21600" o:spt="202" path="m,l,21600r21600,l21600,xe">
                    <v:stroke joinstyle="miter"/>
                    <v:path gradientshapeok="t" o:connecttype="rect"/>
                  </v:shapetype>
                  <v:shape id="Text Box 2" o:spid="_x0000_s1063" type="#_x0000_t202" style="position:absolute;margin-left:0;margin-top:0;width:4in;height:28.8pt;z-index:25166336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" filled="f" stroked="f" strokeweight=".5pt">
                    <v:textbox style="mso-fit-shape-to-text:t" inset="0,0,0,0">
                      <w:txbxContent>
                        <w:p w14:paraId="4CD488C7" w14:textId="790C7EA2" w:rsidR="00B52051" w:rsidRPr="009F5A73" w:rsidRDefault="00B52051">
                          <w:pPr>
                            <w:pStyle w:val="NoSpacing"/>
                            <w:rPr>
                              <w:color w:val="4472C4" w:themeColor="accent1"/>
                              <w:sz w:val="26"/>
                              <w:szCs w:val="26"/>
                            </w:rPr>
                          </w:pPr>
                        </w:p>
                      </w:txbxContent>
                    </v:textbox>
                    <w10:wrap anchorx="page" anchory="page"/>
                  </v:shape>
                </w:pict>
              </mc:Fallback>
            </mc:AlternateContent>
          </w:r>
        </w:p>
        <w:p w14:paraId="10914305" w14:textId="2B3E14AC" w:rsidR="000D61CB" w:rsidRDefault="00000000" w:rsidP="000D61CB">
          <w:pPr>
            <w:rPr>
              <w:rFonts w:ascii="Arial" w:eastAsia="Tahoma" w:hAnsi="Arial" w:cs="Arial"/>
              <w:bCs/>
              <w:color w:val="000000"/>
              <w:spacing w:val="3"/>
              <w:sz w:val="24"/>
              <w:szCs w:val="24"/>
              <w:lang w:val="en-US"/>
            </w:rPr>
          </w:pPr>
        </w:p>
      </w:sdtContent>
    </w:sdt>
    <w:p w14:paraId="5C71C67E" w14:textId="35ED5188" w:rsidR="00355F63" w:rsidRPr="000D61CB" w:rsidRDefault="00355F63" w:rsidP="000D61CB">
      <w:pPr>
        <w:rPr>
          <w:rFonts w:ascii="Arial" w:eastAsia="Tahoma" w:hAnsi="Arial" w:cs="Arial"/>
          <w:bCs/>
          <w:color w:val="000000"/>
          <w:spacing w:val="3"/>
          <w:sz w:val="24"/>
          <w:szCs w:val="24"/>
          <w:lang w:val="en-US"/>
        </w:rPr>
      </w:pPr>
      <w:r>
        <w:rPr>
          <w:b/>
          <w:noProof/>
          <w:lang w:eastAsia="en-IN"/>
        </w:rPr>
        <mc:AlternateContent>
          <mc:Choice Requires="wps">
            <w:drawing>
              <wp:anchor distT="0" distB="0" distL="114300" distR="114300" simplePos="0" relativeHeight="251657216" behindDoc="0" locked="0" layoutInCell="1" allowOverlap="1" wp14:anchorId="09E6C995" wp14:editId="6C7C00A5">
                <wp:simplePos x="0" y="0"/>
                <wp:positionH relativeFrom="column">
                  <wp:posOffset>-113665</wp:posOffset>
                </wp:positionH>
                <wp:positionV relativeFrom="paragraph">
                  <wp:posOffset>4787900</wp:posOffset>
                </wp:positionV>
                <wp:extent cx="6945630" cy="389890"/>
                <wp:effectExtent l="0" t="0" r="0"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45630" cy="389890"/>
                        </a:xfrm>
                        <a:prstGeom prst="rect">
                          <a:avLst/>
                        </a:prstGeom>
                        <a:solidFill>
                          <a:srgbClr val="FFFFFF">
                            <a:alpha val="0"/>
                          </a:srgbClr>
                        </a:solidFill>
                        <a:ln>
                          <a:noFill/>
                        </a:ln>
                        <a:effectLst/>
                      </wps:spPr>
                      <wps:txbx>
                        <w:txbxContent>
                          <w:p w14:paraId="40F6F764" w14:textId="77777777" w:rsidR="00B52051" w:rsidRDefault="00B52051" w:rsidP="00355F63"/>
                        </w:txbxContent>
                      </wps:txbx>
                      <wps:bodyPr lIns="91425" tIns="45698" rIns="91425" bIns="45698" upright="1"/>
                    </wps:wsp>
                  </a:graphicData>
                </a:graphic>
                <wp14:sizeRelH relativeFrom="page">
                  <wp14:pctWidth>0</wp14:pctWidth>
                </wp14:sizeRelH>
                <wp14:sizeRelV relativeFrom="page">
                  <wp14:pctHeight>0</wp14:pctHeight>
                </wp14:sizeRelV>
              </wp:anchor>
            </w:drawing>
          </mc:Choice>
          <mc:Fallback>
            <w:pict>
              <v:rect w14:anchorId="09E6C995" id="Rectangle 1" o:spid="_x0000_s1064" style="position:absolute;margin-left:-8.95pt;margin-top:377pt;width:546.9pt;height:30.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" stroked="f">
                <v:fill opacity="0"/>
                <v:path arrowok="t"/>
                <v:textbox inset="2.53958mm,1.2694mm,2.53958mm,1.2694mm">
                  <w:txbxContent>
                    <w:p w14:paraId="40F6F764" w14:textId="77777777" w:rsidR="00B52051" w:rsidRDefault="00B52051" w:rsidP="00355F63"/>
                  </w:txbxContent>
                </v:textbox>
              </v:rect>
            </w:pict>
          </mc:Fallback>
        </mc:AlternateContent>
      </w:r>
    </w:p>
    <w:p w14:paraId="5D3FAFDB" w14:textId="13E5F2C5" w:rsidR="000D61CB" w:rsidRDefault="000D61CB" w:rsidP="000D61CB">
      <w:pPr>
        <w:tabs>
          <w:tab w:val="left" w:pos="2730"/>
        </w:tabs>
        <w:rPr>
          <w:rFonts w:ascii="Arial" w:hAnsi="Arial" w:cs="Arial"/>
          <w:bCs/>
          <w:sz w:val="52"/>
          <w:szCs w:val="52"/>
          <w:u w:val="single"/>
          <w:lang w:val="en-US"/>
        </w:rPr>
      </w:pPr>
    </w:p>
    <w:p w14:paraId="0E4E6079" w14:textId="2FED84B6" w:rsidR="000D61CB" w:rsidRDefault="000D61CB" w:rsidP="000D61CB">
      <w:pPr>
        <w:tabs>
          <w:tab w:val="left" w:pos="2640"/>
        </w:tabs>
        <w:rPr>
          <w:rFonts w:ascii="Arial" w:hAnsi="Arial" w:cs="Arial"/>
          <w:bCs/>
          <w:sz w:val="52"/>
          <w:szCs w:val="52"/>
          <w:u w:val="single"/>
          <w:lang w:val="en-US"/>
        </w:rPr>
      </w:pPr>
    </w:p>
    <w:p w14:paraId="400AC400" w14:textId="77777777" w:rsidR="000D61CB" w:rsidRDefault="000D61CB" w:rsidP="00355F63">
      <w:pPr>
        <w:jc w:val="center"/>
        <w:rPr>
          <w:rFonts w:ascii="Arial" w:hAnsi="Arial" w:cs="Arial"/>
          <w:bCs/>
          <w:sz w:val="52"/>
          <w:szCs w:val="52"/>
          <w:u w:val="single"/>
          <w:lang w:val="en-US"/>
        </w:rPr>
      </w:pPr>
    </w:p>
    <w:p w14:paraId="4B10E6FD" w14:textId="77777777" w:rsidR="000D61CB" w:rsidRDefault="000D61CB" w:rsidP="00355F63">
      <w:pPr>
        <w:jc w:val="center"/>
        <w:rPr>
          <w:rFonts w:ascii="Arial" w:hAnsi="Arial" w:cs="Arial"/>
          <w:bCs/>
          <w:sz w:val="52"/>
          <w:szCs w:val="52"/>
          <w:u w:val="single"/>
          <w:lang w:val="en-US"/>
        </w:rPr>
      </w:pPr>
    </w:p>
    <w:p w14:paraId="13D8A5B8" w14:textId="780DF8DB" w:rsidR="00355F63" w:rsidRDefault="00355F63" w:rsidP="00355F63">
      <w:pPr>
        <w:jc w:val="center"/>
        <w:rPr>
          <w:rFonts w:ascii="Arial" w:hAnsi="Arial" w:cs="Arial"/>
          <w:bCs/>
          <w:sz w:val="52"/>
          <w:szCs w:val="52"/>
          <w:u w:val="single"/>
          <w:lang w:val="en-US"/>
        </w:rPr>
      </w:pPr>
      <w:r>
        <w:rPr>
          <w:rFonts w:ascii="Arial" w:hAnsi="Arial" w:cs="Arial"/>
          <w:bCs/>
          <w:sz w:val="52"/>
          <w:szCs w:val="52"/>
          <w:u w:val="single"/>
          <w:lang w:val="en-US"/>
        </w:rPr>
        <w:t xml:space="preserve">FNMux </w:t>
      </w:r>
    </w:p>
    <w:p w14:paraId="795A446E" w14:textId="77F6B2BB" w:rsidR="00355F63" w:rsidRDefault="00355F63" w:rsidP="000D61CB">
      <w:pPr>
        <w:rPr>
          <w:rFonts w:ascii="Arial" w:hAnsi="Arial" w:cs="Arial"/>
          <w:bCs/>
          <w:sz w:val="52"/>
          <w:szCs w:val="52"/>
          <w:u w:val="single"/>
          <w:lang w:val="en-US"/>
        </w:rPr>
      </w:pPr>
      <w:r>
        <w:rPr>
          <w:b/>
          <w:noProof/>
          <w:lang w:eastAsia="en-IN"/>
        </w:rPr>
        <mc:AlternateContent>
          <mc:Choice Requires="wps">
            <w:drawing>
              <wp:anchor distT="0" distB="0" distL="114300" distR="114300" simplePos="0" relativeHeight="251656192" behindDoc="0" locked="0" layoutInCell="1" allowOverlap="1" wp14:anchorId="61DA2C6A" wp14:editId="6F031169">
                <wp:simplePos x="0" y="0"/>
                <wp:positionH relativeFrom="column">
                  <wp:posOffset>-50800</wp:posOffset>
                </wp:positionH>
                <wp:positionV relativeFrom="page">
                  <wp:posOffset>4070351</wp:posOffset>
                </wp:positionV>
                <wp:extent cx="6915150" cy="6731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15150" cy="673100"/>
                        </a:xfrm>
                        <a:prstGeom prst="rect">
                          <a:avLst/>
                        </a:prstGeom>
                        <a:solidFill>
                          <a:srgbClr val="FFFFFF">
                            <a:alpha val="0"/>
                          </a:srgbClr>
                        </a:solidFill>
                        <a:ln>
                          <a:noFill/>
                        </a:ln>
                        <a:effectLst/>
                      </wps:spPr>
                      <wps:txbx>
                        <w:txbxContent>
                          <w:p w14:paraId="4CBF229B" w14:textId="22991D15" w:rsidR="00B52051" w:rsidRDefault="00B52051" w:rsidP="00355F63">
                            <w:pPr>
                              <w:spacing w:after="0"/>
                              <w:rPr>
                                <w:rFonts w:ascii="Arial Black" w:hAnsi="Arial Black" w:cs="Arial Black"/>
                                <w:color w:val="2F5496" w:themeColor="accent1" w:themeShade="BF"/>
                                <w:sz w:val="60"/>
                                <w:szCs w:val="60"/>
                                <w:lang w:val="en-US"/>
                              </w:rPr>
                            </w:pPr>
                            <w:r>
                              <w:rPr>
                                <w:rFonts w:ascii="Arial Black" w:hAnsi="Arial Black" w:cs="Arial Black"/>
                                <w:color w:val="2F5496" w:themeColor="accent1" w:themeShade="BF"/>
                                <w:sz w:val="52"/>
                                <w:szCs w:val="52"/>
                                <w:lang w:val="en-US"/>
                              </w:rPr>
                              <w:t xml:space="preserve">       </w:t>
                            </w:r>
                            <w:r>
                              <w:rPr>
                                <w:rFonts w:ascii="Arial Black" w:hAnsi="Arial Black" w:cs="Arial Black"/>
                                <w:color w:val="2F5496" w:themeColor="accent1" w:themeShade="BF"/>
                                <w:sz w:val="60"/>
                                <w:szCs w:val="60"/>
                                <w:lang w:val="en-US"/>
                              </w:rPr>
                              <w:t>Project Management</w:t>
                            </w:r>
                            <w:r w:rsidRPr="00355F63">
                              <w:rPr>
                                <w:rFonts w:ascii="Arial Black" w:hAnsi="Arial Black" w:cs="Arial Black"/>
                                <w:color w:val="2F5496" w:themeColor="accent1" w:themeShade="BF"/>
                                <w:sz w:val="60"/>
                                <w:szCs w:val="60"/>
                                <w:lang w:val="en-US"/>
                              </w:rPr>
                              <w:t xml:space="preserve"> Plan</w:t>
                            </w:r>
                          </w:p>
                          <w:p w14:paraId="3542F1AB" w14:textId="643DFD38" w:rsidR="00B52051" w:rsidRDefault="00B52051" w:rsidP="00355F63">
                            <w:pPr>
                              <w:spacing w:after="0"/>
                              <w:rPr>
                                <w:rFonts w:ascii="Arial Black" w:hAnsi="Arial Black" w:cs="Arial Black"/>
                                <w:color w:val="2F5496" w:themeColor="accent1" w:themeShade="BF"/>
                                <w:sz w:val="60"/>
                                <w:szCs w:val="60"/>
                                <w:lang w:val="en-US"/>
                              </w:rPr>
                            </w:pPr>
                            <w:r>
                              <w:rPr>
                                <w:rFonts w:ascii="Arial Black" w:hAnsi="Arial Black" w:cs="Arial Black"/>
                                <w:color w:val="2F5496" w:themeColor="accent1" w:themeShade="BF"/>
                                <w:sz w:val="60"/>
                                <w:szCs w:val="60"/>
                                <w:lang w:val="en-US"/>
                              </w:rPr>
                              <w:t>F</w:t>
                            </w:r>
                          </w:p>
                          <w:p w14:paraId="48283F44" w14:textId="77777777" w:rsidR="00B52051" w:rsidRPr="00355F63" w:rsidRDefault="00B52051" w:rsidP="00355F63">
                            <w:pPr>
                              <w:spacing w:after="0"/>
                              <w:rPr>
                                <w:rFonts w:ascii="Arial Black" w:hAnsi="Arial Black" w:cs="Arial Black"/>
                                <w:color w:val="2F5496" w:themeColor="accent1" w:themeShade="BF"/>
                                <w:sz w:val="60"/>
                                <w:szCs w:val="60"/>
                                <w:lang w:val="en-US"/>
                              </w:rPr>
                            </w:pPr>
                          </w:p>
                          <w:p w14:paraId="5B9F6C0C" w14:textId="77777777" w:rsidR="00B52051" w:rsidRDefault="00B52051" w:rsidP="00355F63">
                            <w:pPr>
                              <w:spacing w:after="0"/>
                              <w:jc w:val="center"/>
                            </w:pPr>
                          </w:p>
                          <w:p w14:paraId="0E00FD1A" w14:textId="77777777" w:rsidR="00B52051" w:rsidRDefault="00B52051" w:rsidP="00355F63">
                            <w:pPr>
                              <w:spacing w:after="0"/>
                              <w:jc w:val="center"/>
                            </w:pPr>
                          </w:p>
                          <w:p w14:paraId="56FA81C5" w14:textId="77777777" w:rsidR="00B52051" w:rsidRDefault="00B52051" w:rsidP="00355F63">
                            <w:pPr>
                              <w:spacing w:after="0"/>
                              <w:jc w:val="center"/>
                            </w:pPr>
                          </w:p>
                        </w:txbxContent>
                      </wps:txbx>
                      <wps:bodyPr wrap="square" lIns="91425" tIns="45698" rIns="91425" bIns="45698" upright="1">
                        <a:noAutofit/>
                      </wps:bodyPr>
                    </wps:wsp>
                  </a:graphicData>
                </a:graphic>
                <wp14:sizeRelH relativeFrom="page">
                  <wp14:pctWidth>0</wp14:pctWidth>
                </wp14:sizeRelH>
                <wp14:sizeRelV relativeFrom="page">
                  <wp14:pctHeight>0</wp14:pctHeight>
                </wp14:sizeRelV>
              </wp:anchor>
            </w:drawing>
          </mc:Choice>
          <mc:Fallback>
            <w:pict>
              <v:rect w14:anchorId="61DA2C6A" id="Rectangle 2" o:spid="_x0000_s1065" style="position:absolute;margin-left:-4pt;margin-top:320.5pt;width:544.5pt;height:5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" stroked="f">
                <v:fill opacity="0"/>
                <v:path arrowok="t"/>
                <v:textbox inset="2.53958mm,1.2694mm,2.53958mm,1.2694mm">
                  <w:txbxContent>
                    <w:p w14:paraId="4CBF229B" w14:textId="22991D15" w:rsidR="00B52051" w:rsidRDefault="00B52051" w:rsidP="00355F63">
                      <w:pPr>
                        <w:spacing w:after="0"/>
                        <w:rPr>
                          <w:rFonts w:ascii="Arial Black" w:hAnsi="Arial Black" w:cs="Arial Black"/>
                          <w:color w:val="2F5496" w:themeColor="accent1" w:themeShade="BF"/>
                          <w:sz w:val="60"/>
                          <w:szCs w:val="60"/>
                          <w:lang w:val="en-US"/>
                        </w:rPr>
                      </w:pPr>
                      <w:r>
                        <w:rPr>
                          <w:rFonts w:ascii="Arial Black" w:hAnsi="Arial Black" w:cs="Arial Black"/>
                          <w:color w:val="2F5496" w:themeColor="accent1" w:themeShade="BF"/>
                          <w:sz w:val="52"/>
                          <w:szCs w:val="52"/>
                          <w:lang w:val="en-US"/>
                        </w:rPr>
                        <w:t xml:space="preserve">       </w:t>
                      </w:r>
                      <w:r>
                        <w:rPr>
                          <w:rFonts w:ascii="Arial Black" w:hAnsi="Arial Black" w:cs="Arial Black"/>
                          <w:color w:val="2F5496" w:themeColor="accent1" w:themeShade="BF"/>
                          <w:sz w:val="60"/>
                          <w:szCs w:val="60"/>
                          <w:lang w:val="en-US"/>
                        </w:rPr>
                        <w:t>Project Management</w:t>
                      </w:r>
                      <w:r w:rsidRPr="00355F63">
                        <w:rPr>
                          <w:rFonts w:ascii="Arial Black" w:hAnsi="Arial Black" w:cs="Arial Black"/>
                          <w:color w:val="2F5496" w:themeColor="accent1" w:themeShade="BF"/>
                          <w:sz w:val="60"/>
                          <w:szCs w:val="60"/>
                          <w:lang w:val="en-US"/>
                        </w:rPr>
                        <w:t xml:space="preserve"> Plan</w:t>
                      </w:r>
                    </w:p>
                    <w:p w14:paraId="3542F1AB" w14:textId="643DFD38" w:rsidR="00B52051" w:rsidRDefault="00B52051" w:rsidP="00355F63">
                      <w:pPr>
                        <w:spacing w:after="0"/>
                        <w:rPr>
                          <w:rFonts w:ascii="Arial Black" w:hAnsi="Arial Black" w:cs="Arial Black"/>
                          <w:color w:val="2F5496" w:themeColor="accent1" w:themeShade="BF"/>
                          <w:sz w:val="60"/>
                          <w:szCs w:val="60"/>
                          <w:lang w:val="en-US"/>
                        </w:rPr>
                      </w:pPr>
                      <w:r>
                        <w:rPr>
                          <w:rFonts w:ascii="Arial Black" w:hAnsi="Arial Black" w:cs="Arial Black"/>
                          <w:color w:val="2F5496" w:themeColor="accent1" w:themeShade="BF"/>
                          <w:sz w:val="60"/>
                          <w:szCs w:val="60"/>
                          <w:lang w:val="en-US"/>
                        </w:rPr>
                        <w:t>F</w:t>
                      </w:r>
                    </w:p>
                    <w:p w14:paraId="48283F44" w14:textId="77777777" w:rsidR="00B52051" w:rsidRPr="00355F63" w:rsidRDefault="00B52051" w:rsidP="00355F63">
                      <w:pPr>
                        <w:spacing w:after="0"/>
                        <w:rPr>
                          <w:rFonts w:ascii="Arial Black" w:hAnsi="Arial Black" w:cs="Arial Black"/>
                          <w:color w:val="2F5496" w:themeColor="accent1" w:themeShade="BF"/>
                          <w:sz w:val="60"/>
                          <w:szCs w:val="60"/>
                          <w:lang w:val="en-US"/>
                        </w:rPr>
                      </w:pPr>
                    </w:p>
                    <w:p w14:paraId="5B9F6C0C" w14:textId="77777777" w:rsidR="00B52051" w:rsidRDefault="00B52051" w:rsidP="00355F63">
                      <w:pPr>
                        <w:spacing w:after="0"/>
                        <w:jc w:val="center"/>
                      </w:pPr>
                    </w:p>
                    <w:p w14:paraId="0E00FD1A" w14:textId="77777777" w:rsidR="00B52051" w:rsidRDefault="00B52051" w:rsidP="00355F63">
                      <w:pPr>
                        <w:spacing w:after="0"/>
                        <w:jc w:val="center"/>
                      </w:pPr>
                    </w:p>
                    <w:p w14:paraId="56FA81C5" w14:textId="77777777" w:rsidR="00B52051" w:rsidRDefault="00B52051" w:rsidP="00355F63">
                      <w:pPr>
                        <w:spacing w:after="0"/>
                        <w:jc w:val="center"/>
                      </w:pPr>
                    </w:p>
                  </w:txbxContent>
                </v:textbox>
                <w10:wrap anchory="page"/>
              </v:rect>
            </w:pict>
          </mc:Fallback>
        </mc:AlternateContent>
      </w:r>
    </w:p>
    <w:p w14:paraId="7AD1E932" w14:textId="13ACD92D" w:rsidR="00355F63" w:rsidRPr="00453155" w:rsidRDefault="00F83B40" w:rsidP="00F83B40">
      <w:pPr>
        <w:rPr>
          <w:rFonts w:ascii="Arial" w:hAnsi="Arial" w:cs="Arial"/>
          <w:b/>
          <w:color w:val="2F5496" w:themeColor="accent1" w:themeShade="BF"/>
          <w:sz w:val="48"/>
          <w:szCs w:val="48"/>
          <w:lang w:val="en-US"/>
        </w:rPr>
      </w:pPr>
      <w:r>
        <w:rPr>
          <w:b/>
        </w:rPr>
        <w:t xml:space="preserve">                       </w:t>
      </w:r>
      <w:r w:rsidR="00453155" w:rsidRPr="00453155">
        <w:rPr>
          <w:rFonts w:ascii="Arial" w:hAnsi="Arial" w:cs="Arial"/>
          <w:b/>
          <w:color w:val="2F5496" w:themeColor="accent1" w:themeShade="BF"/>
          <w:sz w:val="48"/>
          <w:szCs w:val="48"/>
          <w:lang w:val="en-US"/>
        </w:rPr>
        <w:t>Failsafe Network Multiplexer (FNMux)</w:t>
      </w:r>
    </w:p>
    <w:p w14:paraId="61EC138E" w14:textId="77777777" w:rsidR="00355F63" w:rsidRDefault="00355F63" w:rsidP="00355F63">
      <w:pPr>
        <w:rPr>
          <w:b/>
        </w:rPr>
      </w:pPr>
    </w:p>
    <w:p w14:paraId="38B71A1C" w14:textId="573EB2CB" w:rsidR="00355F63" w:rsidRDefault="00355F63" w:rsidP="00355F63">
      <w:pPr>
        <w:jc w:val="center"/>
        <w:rPr>
          <w:rFonts w:ascii="Arial" w:hAnsi="Arial" w:cs="Arial"/>
          <w:b/>
          <w:sz w:val="24"/>
          <w:lang w:val="en-US"/>
        </w:rPr>
      </w:pPr>
    </w:p>
    <w:p w14:paraId="637170BF" w14:textId="77777777" w:rsidR="00355F63" w:rsidRDefault="00355F63" w:rsidP="00355F63">
      <w:pPr>
        <w:rPr>
          <w:b/>
        </w:rPr>
      </w:pPr>
    </w:p>
    <w:p w14:paraId="11FF41A8" w14:textId="77777777" w:rsidR="00355F63" w:rsidRDefault="00355F63" w:rsidP="00355F63">
      <w:pPr>
        <w:rPr>
          <w:b/>
        </w:rPr>
      </w:pPr>
    </w:p>
    <w:p w14:paraId="08867D96" w14:textId="77777777" w:rsidR="00355F63" w:rsidRDefault="00355F63" w:rsidP="00355F63">
      <w:pPr>
        <w:rPr>
          <w:b/>
        </w:rPr>
      </w:pPr>
    </w:p>
    <w:p w14:paraId="2A8C95C5" w14:textId="77777777" w:rsidR="00355F63" w:rsidRDefault="00355F63" w:rsidP="00453155">
      <w:pPr>
        <w:pStyle w:val="CAPSTYLE"/>
      </w:pPr>
    </w:p>
    <w:p w14:paraId="6E5A7BD5" w14:textId="77777777" w:rsidR="00355F63" w:rsidRDefault="00355F63" w:rsidP="00355F63">
      <w:pPr>
        <w:rPr>
          <w:b/>
        </w:rPr>
      </w:pPr>
    </w:p>
    <w:p w14:paraId="204D8F58" w14:textId="77777777" w:rsidR="00355F63" w:rsidRDefault="00355F63" w:rsidP="00355F63">
      <w:pPr>
        <w:rPr>
          <w:b/>
        </w:rPr>
      </w:pPr>
    </w:p>
    <w:p w14:paraId="5A80EB46" w14:textId="215C55D7" w:rsidR="00355F63" w:rsidRDefault="00F83B40" w:rsidP="00355F63">
      <w:pPr>
        <w:rPr>
          <w:b/>
        </w:rPr>
      </w:pPr>
      <w:r>
        <w:rPr>
          <w:b/>
        </w:rPr>
        <w:t xml:space="preserve">                                                                                       Document ID:TE/FNMux/PMP</w:t>
      </w:r>
    </w:p>
    <w:p w14:paraId="3F6D6B05" w14:textId="16502B4C" w:rsidR="00F83B40" w:rsidRDefault="00F83B40" w:rsidP="00355F63">
      <w:pPr>
        <w:rPr>
          <w:b/>
        </w:rPr>
      </w:pPr>
      <w:r>
        <w:rPr>
          <w:b/>
        </w:rPr>
        <w:t xml:space="preserve">                                                                                        Version 1.0</w:t>
      </w:r>
    </w:p>
    <w:p w14:paraId="1ECEC123" w14:textId="77777777" w:rsidR="00355F63" w:rsidRDefault="00355F63" w:rsidP="00355F63">
      <w:pPr>
        <w:rPr>
          <w:b/>
        </w:rPr>
      </w:pPr>
    </w:p>
    <w:p w14:paraId="7CD413FC" w14:textId="77777777" w:rsidR="00355F63" w:rsidRDefault="00355F63" w:rsidP="00355F63">
      <w:pPr>
        <w:rPr>
          <w:b/>
        </w:rPr>
      </w:pPr>
    </w:p>
    <w:p w14:paraId="3646C047" w14:textId="77777777" w:rsidR="00206891" w:rsidRDefault="00206891" w:rsidP="00355F63">
      <w:pPr>
        <w:rPr>
          <w:b/>
        </w:rPr>
      </w:pPr>
    </w:p>
    <w:p w14:paraId="04F90A86" w14:textId="77777777" w:rsidR="00206891" w:rsidRPr="000D61CB" w:rsidRDefault="00206891" w:rsidP="00355F63">
      <w:pPr>
        <w:rPr>
          <w:b/>
          <w:color w:val="4472C4" w:themeColor="accent1"/>
        </w:rPr>
      </w:pPr>
    </w:p>
    <w:p w14:paraId="4D96F42A" w14:textId="77777777" w:rsidR="00F83B40" w:rsidRDefault="00F83B40" w:rsidP="00355F63">
      <w:pPr>
        <w:rPr>
          <w:rFonts w:ascii="Arial" w:hAnsi="Arial" w:cs="Arial"/>
          <w:color w:val="4472C4" w:themeColor="accent1"/>
          <w:sz w:val="28"/>
          <w:szCs w:val="28"/>
        </w:rPr>
      </w:pPr>
    </w:p>
    <w:p w14:paraId="1DA01010" w14:textId="69145F3F" w:rsidR="00355F63" w:rsidRPr="000D61CB" w:rsidRDefault="00355F63" w:rsidP="00355F63">
      <w:pPr>
        <w:rPr>
          <w:rFonts w:ascii="Arial" w:hAnsi="Arial" w:cs="Arial"/>
          <w:b/>
          <w:color w:val="4472C4" w:themeColor="accent1"/>
          <w:sz w:val="32"/>
          <w:szCs w:val="32"/>
        </w:rPr>
      </w:pPr>
      <w:r w:rsidRPr="000D61CB">
        <w:rPr>
          <w:rFonts w:ascii="Arial" w:hAnsi="Arial" w:cs="Arial"/>
          <w:color w:val="4472C4" w:themeColor="accent1"/>
          <w:sz w:val="28"/>
          <w:szCs w:val="28"/>
        </w:rPr>
        <w:t>Approval History</w:t>
      </w:r>
    </w:p>
    <w:tbl>
      <w:tblPr>
        <w:tblStyle w:val="Style189"/>
        <w:tblW w:w="9897"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815"/>
        <w:gridCol w:w="2997"/>
        <w:gridCol w:w="2844"/>
        <w:gridCol w:w="2241"/>
      </w:tblGrid>
      <w:tr w:rsidR="00355F63" w14:paraId="2E4F315E" w14:textId="77777777" w:rsidTr="00B52051">
        <w:trPr>
          <w:trHeight w:val="543"/>
        </w:trPr>
        <w:tc>
          <w:tcPr>
            <w:tcW w:w="1815" w:type="dxa"/>
            <w:tcBorders>
              <w:top w:val="single" w:sz="6" w:space="0" w:color="000000"/>
              <w:left w:val="single" w:sz="4" w:space="0" w:color="000000"/>
              <w:bottom w:val="single" w:sz="6" w:space="0" w:color="000000"/>
              <w:right w:val="single" w:sz="4" w:space="0" w:color="000000"/>
            </w:tcBorders>
            <w:shd w:val="clear" w:color="auto" w:fill="A6A6A6"/>
            <w:tcMar>
              <w:top w:w="0" w:type="dxa"/>
              <w:left w:w="108" w:type="dxa"/>
              <w:bottom w:w="0" w:type="dxa"/>
              <w:right w:w="108" w:type="dxa"/>
            </w:tcMar>
            <w:vAlign w:val="center"/>
          </w:tcPr>
          <w:p w14:paraId="2094F5BB" w14:textId="77777777" w:rsidR="00355F63" w:rsidRDefault="00355F63" w:rsidP="00B52051">
            <w:pPr>
              <w:tabs>
                <w:tab w:val="left" w:pos="360"/>
                <w:tab w:val="left" w:pos="480"/>
                <w:tab w:val="left" w:pos="540"/>
                <w:tab w:val="left" w:pos="684"/>
                <w:tab w:val="right" w:pos="9000"/>
                <w:tab w:val="right" w:pos="10032"/>
              </w:tabs>
              <w:spacing w:line="276" w:lineRule="auto"/>
              <w:jc w:val="center"/>
              <w:rPr>
                <w:rFonts w:ascii="Arial" w:hAnsi="Arial" w:cs="Arial"/>
                <w:b/>
                <w:color w:val="000000"/>
              </w:rPr>
            </w:pPr>
          </w:p>
        </w:tc>
        <w:tc>
          <w:tcPr>
            <w:tcW w:w="2997" w:type="dxa"/>
            <w:tcBorders>
              <w:top w:val="single" w:sz="6" w:space="0" w:color="000000"/>
              <w:left w:val="single" w:sz="4" w:space="0" w:color="000000"/>
              <w:bottom w:val="single" w:sz="6" w:space="0" w:color="000000"/>
              <w:right w:val="single" w:sz="4" w:space="0" w:color="000000"/>
            </w:tcBorders>
            <w:shd w:val="clear" w:color="auto" w:fill="A6A6A6"/>
            <w:tcMar>
              <w:top w:w="0" w:type="dxa"/>
              <w:left w:w="108" w:type="dxa"/>
              <w:bottom w:w="0" w:type="dxa"/>
              <w:right w:w="108" w:type="dxa"/>
            </w:tcMar>
            <w:vAlign w:val="center"/>
          </w:tcPr>
          <w:p w14:paraId="0DA3B817" w14:textId="77777777" w:rsidR="00355F63" w:rsidRDefault="00355F63" w:rsidP="00B52051">
            <w:pPr>
              <w:tabs>
                <w:tab w:val="left" w:pos="360"/>
                <w:tab w:val="left" w:pos="480"/>
                <w:tab w:val="left" w:pos="540"/>
                <w:tab w:val="left" w:pos="684"/>
                <w:tab w:val="right" w:pos="9000"/>
                <w:tab w:val="right" w:pos="10032"/>
              </w:tabs>
              <w:spacing w:line="276" w:lineRule="auto"/>
              <w:jc w:val="center"/>
              <w:rPr>
                <w:rFonts w:ascii="Arial" w:hAnsi="Arial" w:cs="Arial"/>
                <w:b/>
                <w:color w:val="000000"/>
              </w:rPr>
            </w:pPr>
            <w:r>
              <w:rPr>
                <w:rFonts w:ascii="Arial" w:hAnsi="Arial" w:cs="Arial"/>
                <w:color w:val="000000"/>
              </w:rPr>
              <w:t>Name</w:t>
            </w:r>
          </w:p>
        </w:tc>
        <w:tc>
          <w:tcPr>
            <w:tcW w:w="2844" w:type="dxa"/>
            <w:tcBorders>
              <w:top w:val="single" w:sz="6" w:space="0" w:color="000000"/>
              <w:left w:val="single" w:sz="4" w:space="0" w:color="000000"/>
              <w:bottom w:val="single" w:sz="6" w:space="0" w:color="000000"/>
              <w:right w:val="single" w:sz="4" w:space="0" w:color="000000"/>
            </w:tcBorders>
            <w:shd w:val="clear" w:color="auto" w:fill="A6A6A6"/>
            <w:tcMar>
              <w:top w:w="0" w:type="dxa"/>
              <w:left w:w="108" w:type="dxa"/>
              <w:bottom w:w="0" w:type="dxa"/>
              <w:right w:w="108" w:type="dxa"/>
            </w:tcMar>
            <w:vAlign w:val="center"/>
          </w:tcPr>
          <w:p w14:paraId="5CDA03D3" w14:textId="77777777" w:rsidR="00355F63" w:rsidRDefault="00355F63" w:rsidP="00B52051">
            <w:pPr>
              <w:tabs>
                <w:tab w:val="left" w:pos="360"/>
                <w:tab w:val="left" w:pos="480"/>
                <w:tab w:val="left" w:pos="540"/>
                <w:tab w:val="left" w:pos="684"/>
                <w:tab w:val="right" w:pos="9000"/>
                <w:tab w:val="right" w:pos="10032"/>
              </w:tabs>
              <w:spacing w:line="276" w:lineRule="auto"/>
              <w:jc w:val="center"/>
              <w:rPr>
                <w:rFonts w:ascii="Arial" w:hAnsi="Arial" w:cs="Arial"/>
                <w:b/>
                <w:color w:val="000000"/>
              </w:rPr>
            </w:pPr>
            <w:r>
              <w:rPr>
                <w:rFonts w:ascii="Arial" w:hAnsi="Arial" w:cs="Arial"/>
                <w:color w:val="000000"/>
              </w:rPr>
              <w:t>Designation</w:t>
            </w:r>
          </w:p>
        </w:tc>
        <w:tc>
          <w:tcPr>
            <w:tcW w:w="2241" w:type="dxa"/>
            <w:tcBorders>
              <w:top w:val="single" w:sz="6" w:space="0" w:color="000000"/>
              <w:left w:val="single" w:sz="4" w:space="0" w:color="000000"/>
              <w:bottom w:val="single" w:sz="6" w:space="0" w:color="000000"/>
              <w:right w:val="single" w:sz="6" w:space="0" w:color="000000"/>
            </w:tcBorders>
            <w:shd w:val="clear" w:color="auto" w:fill="A6A6A6"/>
            <w:tcMar>
              <w:top w:w="0" w:type="dxa"/>
              <w:left w:w="108" w:type="dxa"/>
              <w:bottom w:w="0" w:type="dxa"/>
              <w:right w:w="108" w:type="dxa"/>
            </w:tcMar>
            <w:vAlign w:val="center"/>
          </w:tcPr>
          <w:p w14:paraId="32D19BB5" w14:textId="77777777" w:rsidR="00355F63" w:rsidRDefault="00355F63" w:rsidP="00B52051">
            <w:pPr>
              <w:tabs>
                <w:tab w:val="left" w:pos="360"/>
                <w:tab w:val="left" w:pos="480"/>
                <w:tab w:val="left" w:pos="540"/>
                <w:tab w:val="left" w:pos="684"/>
                <w:tab w:val="right" w:pos="9000"/>
                <w:tab w:val="right" w:pos="10032"/>
              </w:tabs>
              <w:spacing w:line="276" w:lineRule="auto"/>
              <w:jc w:val="center"/>
              <w:rPr>
                <w:rFonts w:ascii="Arial" w:hAnsi="Arial" w:cs="Arial"/>
                <w:b/>
                <w:color w:val="000000"/>
              </w:rPr>
            </w:pPr>
            <w:r>
              <w:rPr>
                <w:rFonts w:ascii="Arial" w:hAnsi="Arial" w:cs="Arial"/>
                <w:color w:val="000000"/>
              </w:rPr>
              <w:t>Signature</w:t>
            </w:r>
          </w:p>
        </w:tc>
      </w:tr>
      <w:tr w:rsidR="00355F63" w14:paraId="398CC4BA" w14:textId="77777777" w:rsidTr="00B52051">
        <w:trPr>
          <w:trHeight w:val="642"/>
        </w:trPr>
        <w:tc>
          <w:tcPr>
            <w:tcW w:w="18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2F25A8FC" w14:textId="77777777" w:rsidR="00355F63" w:rsidRDefault="00355F63" w:rsidP="00B52051">
            <w:pPr>
              <w:tabs>
                <w:tab w:val="left" w:pos="360"/>
                <w:tab w:val="left" w:pos="480"/>
                <w:tab w:val="left" w:pos="540"/>
                <w:tab w:val="left" w:pos="684"/>
                <w:tab w:val="right" w:pos="9000"/>
                <w:tab w:val="right" w:pos="10032"/>
              </w:tabs>
              <w:spacing w:before="80" w:after="40" w:line="276" w:lineRule="auto"/>
              <w:rPr>
                <w:rFonts w:ascii="Arial" w:hAnsi="Arial" w:cs="Arial"/>
                <w:b/>
                <w:color w:val="000000"/>
              </w:rPr>
            </w:pPr>
            <w:r>
              <w:rPr>
                <w:rFonts w:ascii="Arial" w:hAnsi="Arial" w:cs="Arial"/>
                <w:color w:val="000000"/>
              </w:rPr>
              <w:t>Preparation</w:t>
            </w:r>
          </w:p>
        </w:tc>
        <w:tc>
          <w:tcPr>
            <w:tcW w:w="299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52D08A1C" w14:textId="77777777" w:rsidR="00355F63" w:rsidRDefault="00355F63" w:rsidP="00B52051">
            <w:pPr>
              <w:tabs>
                <w:tab w:val="left" w:pos="360"/>
                <w:tab w:val="left" w:pos="480"/>
                <w:tab w:val="left" w:pos="540"/>
                <w:tab w:val="left" w:pos="684"/>
                <w:tab w:val="right" w:pos="9000"/>
                <w:tab w:val="right" w:pos="10032"/>
              </w:tabs>
              <w:spacing w:before="80" w:after="40" w:line="276" w:lineRule="auto"/>
              <w:rPr>
                <w:rFonts w:ascii="Arial" w:hAnsi="Arial" w:cs="Arial"/>
                <w:b/>
                <w:color w:val="000000"/>
              </w:rPr>
            </w:pPr>
          </w:p>
        </w:tc>
        <w:tc>
          <w:tcPr>
            <w:tcW w:w="28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254F47B7" w14:textId="77777777" w:rsidR="00355F63" w:rsidRDefault="00355F63" w:rsidP="00B52051">
            <w:pPr>
              <w:tabs>
                <w:tab w:val="left" w:pos="360"/>
                <w:tab w:val="left" w:pos="480"/>
                <w:tab w:val="left" w:pos="540"/>
                <w:tab w:val="left" w:pos="684"/>
                <w:tab w:val="right" w:pos="9000"/>
                <w:tab w:val="right" w:pos="10032"/>
              </w:tabs>
              <w:spacing w:before="80" w:after="40" w:line="276" w:lineRule="auto"/>
              <w:rPr>
                <w:rFonts w:ascii="Arial" w:hAnsi="Arial" w:cs="Arial"/>
                <w:b/>
                <w:color w:val="000000"/>
              </w:rPr>
            </w:pPr>
          </w:p>
        </w:tc>
        <w:tc>
          <w:tcPr>
            <w:tcW w:w="224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6D7EEE67" w14:textId="77777777" w:rsidR="00355F63" w:rsidRDefault="00355F63" w:rsidP="00B52051">
            <w:pPr>
              <w:tabs>
                <w:tab w:val="left" w:pos="360"/>
                <w:tab w:val="left" w:pos="480"/>
                <w:tab w:val="left" w:pos="540"/>
                <w:tab w:val="left" w:pos="684"/>
                <w:tab w:val="right" w:pos="9000"/>
                <w:tab w:val="right" w:pos="10032"/>
              </w:tabs>
              <w:spacing w:before="80" w:after="40" w:line="276" w:lineRule="auto"/>
              <w:rPr>
                <w:rFonts w:ascii="Arial" w:hAnsi="Arial" w:cs="Arial"/>
                <w:b/>
                <w:color w:val="000000"/>
              </w:rPr>
            </w:pPr>
          </w:p>
        </w:tc>
      </w:tr>
      <w:tr w:rsidR="00355F63" w14:paraId="67229146" w14:textId="77777777" w:rsidTr="00B52051">
        <w:trPr>
          <w:trHeight w:val="642"/>
        </w:trPr>
        <w:tc>
          <w:tcPr>
            <w:tcW w:w="18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6863EF35" w14:textId="77777777" w:rsidR="00355F63" w:rsidRDefault="00355F63" w:rsidP="00B52051">
            <w:pPr>
              <w:tabs>
                <w:tab w:val="left" w:pos="360"/>
                <w:tab w:val="left" w:pos="480"/>
                <w:tab w:val="left" w:pos="540"/>
                <w:tab w:val="left" w:pos="684"/>
                <w:tab w:val="right" w:pos="9000"/>
                <w:tab w:val="right" w:pos="10032"/>
              </w:tabs>
              <w:spacing w:before="80" w:after="40" w:line="276" w:lineRule="auto"/>
              <w:rPr>
                <w:rFonts w:ascii="Arial" w:hAnsi="Arial" w:cs="Arial"/>
                <w:b/>
                <w:color w:val="000000"/>
              </w:rPr>
            </w:pPr>
            <w:r>
              <w:rPr>
                <w:rFonts w:ascii="Arial" w:hAnsi="Arial" w:cs="Arial"/>
                <w:color w:val="000000"/>
              </w:rPr>
              <w:t>Verification</w:t>
            </w:r>
          </w:p>
        </w:tc>
        <w:tc>
          <w:tcPr>
            <w:tcW w:w="299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5CDCA3B6" w14:textId="77777777" w:rsidR="00355F63" w:rsidRDefault="00355F63" w:rsidP="00B52051">
            <w:pPr>
              <w:tabs>
                <w:tab w:val="left" w:pos="360"/>
                <w:tab w:val="left" w:pos="480"/>
                <w:tab w:val="left" w:pos="540"/>
                <w:tab w:val="left" w:pos="684"/>
                <w:tab w:val="right" w:pos="9000"/>
                <w:tab w:val="right" w:pos="10032"/>
              </w:tabs>
              <w:spacing w:before="80" w:after="40" w:line="276" w:lineRule="auto"/>
              <w:rPr>
                <w:rFonts w:ascii="Arial" w:hAnsi="Arial" w:cs="Arial"/>
                <w:b/>
                <w:color w:val="000000"/>
              </w:rPr>
            </w:pPr>
          </w:p>
        </w:tc>
        <w:tc>
          <w:tcPr>
            <w:tcW w:w="28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178166B2" w14:textId="77777777" w:rsidR="00355F63" w:rsidRDefault="00355F63" w:rsidP="00B52051">
            <w:pPr>
              <w:tabs>
                <w:tab w:val="left" w:pos="360"/>
                <w:tab w:val="left" w:pos="480"/>
                <w:tab w:val="left" w:pos="540"/>
                <w:tab w:val="left" w:pos="684"/>
                <w:tab w:val="right" w:pos="9000"/>
                <w:tab w:val="right" w:pos="10032"/>
              </w:tabs>
              <w:spacing w:before="80" w:after="40" w:line="276" w:lineRule="auto"/>
              <w:rPr>
                <w:rFonts w:ascii="Arial" w:hAnsi="Arial" w:cs="Arial"/>
                <w:b/>
                <w:color w:val="000000"/>
              </w:rPr>
            </w:pPr>
          </w:p>
        </w:tc>
        <w:tc>
          <w:tcPr>
            <w:tcW w:w="224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5A4D6B84" w14:textId="77777777" w:rsidR="00355F63" w:rsidRDefault="00355F63" w:rsidP="00B52051">
            <w:pPr>
              <w:tabs>
                <w:tab w:val="left" w:pos="360"/>
                <w:tab w:val="left" w:pos="480"/>
                <w:tab w:val="left" w:pos="540"/>
                <w:tab w:val="left" w:pos="684"/>
                <w:tab w:val="right" w:pos="9000"/>
                <w:tab w:val="right" w:pos="10032"/>
              </w:tabs>
              <w:spacing w:before="80" w:after="40" w:line="276" w:lineRule="auto"/>
              <w:rPr>
                <w:rFonts w:ascii="Arial" w:hAnsi="Arial" w:cs="Arial"/>
                <w:b/>
                <w:color w:val="000000"/>
              </w:rPr>
            </w:pPr>
          </w:p>
        </w:tc>
      </w:tr>
      <w:tr w:rsidR="00355F63" w14:paraId="7BBDC45A" w14:textId="77777777" w:rsidTr="00B52051">
        <w:trPr>
          <w:trHeight w:val="642"/>
        </w:trPr>
        <w:tc>
          <w:tcPr>
            <w:tcW w:w="18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342C20F8" w14:textId="77777777" w:rsidR="00355F63" w:rsidRDefault="00355F63" w:rsidP="00B52051">
            <w:pPr>
              <w:tabs>
                <w:tab w:val="left" w:pos="360"/>
                <w:tab w:val="left" w:pos="480"/>
                <w:tab w:val="left" w:pos="540"/>
                <w:tab w:val="left" w:pos="684"/>
                <w:tab w:val="right" w:pos="9000"/>
                <w:tab w:val="right" w:pos="10032"/>
              </w:tabs>
              <w:spacing w:before="80" w:after="40" w:line="276" w:lineRule="auto"/>
              <w:rPr>
                <w:rFonts w:ascii="Arial" w:hAnsi="Arial" w:cs="Arial"/>
                <w:b/>
                <w:color w:val="000000"/>
              </w:rPr>
            </w:pPr>
            <w:r>
              <w:rPr>
                <w:rFonts w:ascii="Arial" w:hAnsi="Arial" w:cs="Arial"/>
                <w:color w:val="000000"/>
              </w:rPr>
              <w:t xml:space="preserve">Approved </w:t>
            </w:r>
          </w:p>
        </w:tc>
        <w:tc>
          <w:tcPr>
            <w:tcW w:w="299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1BF98B35" w14:textId="77777777" w:rsidR="00355F63" w:rsidRDefault="00355F63" w:rsidP="00B52051">
            <w:pPr>
              <w:tabs>
                <w:tab w:val="left" w:pos="360"/>
                <w:tab w:val="left" w:pos="480"/>
                <w:tab w:val="left" w:pos="540"/>
                <w:tab w:val="left" w:pos="684"/>
                <w:tab w:val="right" w:pos="9000"/>
                <w:tab w:val="right" w:pos="10032"/>
              </w:tabs>
              <w:spacing w:before="80" w:after="40" w:line="276" w:lineRule="auto"/>
              <w:rPr>
                <w:rFonts w:ascii="Arial" w:hAnsi="Arial" w:cs="Arial"/>
                <w:b/>
                <w:color w:val="000000"/>
              </w:rPr>
            </w:pPr>
          </w:p>
        </w:tc>
        <w:tc>
          <w:tcPr>
            <w:tcW w:w="28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4F5E442C" w14:textId="77777777" w:rsidR="00355F63" w:rsidRDefault="00355F63" w:rsidP="00B52051">
            <w:pPr>
              <w:tabs>
                <w:tab w:val="left" w:pos="360"/>
                <w:tab w:val="left" w:pos="480"/>
                <w:tab w:val="left" w:pos="540"/>
                <w:tab w:val="left" w:pos="684"/>
                <w:tab w:val="right" w:pos="9000"/>
                <w:tab w:val="right" w:pos="10032"/>
              </w:tabs>
              <w:spacing w:before="80" w:after="40" w:line="276" w:lineRule="auto"/>
              <w:rPr>
                <w:rFonts w:ascii="Arial" w:hAnsi="Arial" w:cs="Arial"/>
                <w:b/>
                <w:color w:val="000000"/>
              </w:rPr>
            </w:pPr>
          </w:p>
        </w:tc>
        <w:tc>
          <w:tcPr>
            <w:tcW w:w="224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6E6A369B" w14:textId="77777777" w:rsidR="00355F63" w:rsidRDefault="00355F63" w:rsidP="00B52051">
            <w:pPr>
              <w:tabs>
                <w:tab w:val="left" w:pos="360"/>
                <w:tab w:val="left" w:pos="480"/>
                <w:tab w:val="left" w:pos="540"/>
                <w:tab w:val="left" w:pos="684"/>
                <w:tab w:val="right" w:pos="9000"/>
                <w:tab w:val="right" w:pos="10032"/>
              </w:tabs>
              <w:spacing w:before="80" w:after="40" w:line="276" w:lineRule="auto"/>
              <w:rPr>
                <w:rFonts w:ascii="Arial" w:hAnsi="Arial" w:cs="Arial"/>
                <w:b/>
                <w:color w:val="000000"/>
              </w:rPr>
            </w:pPr>
          </w:p>
        </w:tc>
      </w:tr>
    </w:tbl>
    <w:p w14:paraId="3A22AE33" w14:textId="77777777" w:rsidR="00355F63" w:rsidRDefault="00355F63" w:rsidP="00355F63">
      <w:pPr>
        <w:keepNext/>
        <w:spacing w:before="240" w:after="60" w:line="360" w:lineRule="auto"/>
        <w:ind w:left="432" w:hanging="432"/>
        <w:rPr>
          <w:b/>
          <w:color w:val="000000"/>
          <w:sz w:val="32"/>
          <w:szCs w:val="32"/>
        </w:rPr>
      </w:pPr>
    </w:p>
    <w:p w14:paraId="5F81BDF5" w14:textId="77777777" w:rsidR="00355F63" w:rsidRDefault="00355F63" w:rsidP="00355F63">
      <w:pPr>
        <w:rPr>
          <w:b/>
        </w:rPr>
      </w:pPr>
      <w:r>
        <w:rPr>
          <w:rFonts w:ascii="SimSun" w:eastAsia="SimSun" w:hAnsi="SimSun" w:cs="SimSun"/>
          <w:sz w:val="24"/>
        </w:rPr>
        <w:t> </w:t>
      </w:r>
      <w:r>
        <w:t> </w:t>
      </w:r>
    </w:p>
    <w:p w14:paraId="2CA7487D" w14:textId="39E8B93C" w:rsidR="00E449E1" w:rsidRDefault="00E449E1" w:rsidP="00591E03">
      <w:pPr>
        <w:rPr>
          <w:rFonts w:ascii="Arial" w:hAnsi="Arial" w:cs="Arial"/>
          <w:bCs/>
          <w:color w:val="000000"/>
        </w:rPr>
      </w:pPr>
      <w:r w:rsidRPr="000D61CB">
        <w:rPr>
          <w:color w:val="4472C4" w:themeColor="accent1"/>
          <w:sz w:val="32"/>
          <w:szCs w:val="32"/>
        </w:rPr>
        <w:t>Copyright Notice</w:t>
      </w:r>
      <w:r w:rsidR="00591E03">
        <w:rPr>
          <w:color w:val="4472C4" w:themeColor="accent1"/>
          <w:sz w:val="32"/>
          <w:szCs w:val="32"/>
        </w:rPr>
        <w:t xml:space="preserve"> </w:t>
      </w:r>
      <w:r w:rsidR="00591E03">
        <w:rPr>
          <w:rFonts w:cstheme="minorHAnsi"/>
          <w:color w:val="4472C4" w:themeColor="accent1"/>
          <w:sz w:val="32"/>
          <w:szCs w:val="32"/>
        </w:rPr>
        <w:t xml:space="preserve">© </w:t>
      </w:r>
      <w:r w:rsidRPr="0072271F">
        <w:rPr>
          <w:rFonts w:ascii="Arial" w:hAnsi="Arial" w:cs="Arial"/>
          <w:bCs/>
          <w:color w:val="000000"/>
        </w:rPr>
        <w:t>All rights reserved. </w:t>
      </w:r>
    </w:p>
    <w:p w14:paraId="301709F1" w14:textId="77777777" w:rsidR="00591E03" w:rsidRPr="0072271F" w:rsidRDefault="00591E03" w:rsidP="00591E03">
      <w:pPr>
        <w:rPr>
          <w:rFonts w:ascii="Arial" w:hAnsi="Arial" w:cs="Arial"/>
          <w:b/>
          <w:bCs/>
          <w:color w:val="000000"/>
        </w:rPr>
      </w:pPr>
    </w:p>
    <w:p w14:paraId="2894B1DD" w14:textId="77777777" w:rsidR="00E449E1" w:rsidRDefault="00E449E1" w:rsidP="00E449E1">
      <w:pPr>
        <w:pStyle w:val="NormalWeb"/>
        <w:spacing w:before="0" w:beforeAutospacing="0" w:after="200" w:afterAutospacing="0" w:line="21" w:lineRule="atLeast"/>
        <w:jc w:val="both"/>
        <w:rPr>
          <w:b w:val="0"/>
          <w:bCs/>
        </w:rPr>
      </w:pPr>
      <w:r>
        <w:rPr>
          <w:rFonts w:ascii="Arial" w:hAnsi="Arial" w:cs="Arial"/>
          <w:b w:val="0"/>
          <w:bCs/>
          <w:color w:val="000000"/>
        </w:rPr>
        <w:t>No part of this publication may be reproduced, transmitted, transcribed, stored in a retrieval system, or translated into any language, in any form or by any means, electronic, mechanical, photocopying, recording, or otherwise, without prior written permission from Team Engineers. </w:t>
      </w:r>
    </w:p>
    <w:p w14:paraId="6B782594" w14:textId="77777777" w:rsidR="00E449E1" w:rsidRDefault="00E449E1" w:rsidP="00E449E1">
      <w:pPr>
        <w:pStyle w:val="NormalWeb"/>
        <w:spacing w:before="0" w:beforeAutospacing="0" w:after="200" w:afterAutospacing="0" w:line="21" w:lineRule="atLeast"/>
        <w:rPr>
          <w:b w:val="0"/>
          <w:bCs/>
        </w:rPr>
      </w:pPr>
      <w:r>
        <w:rPr>
          <w:rFonts w:ascii="Arial" w:hAnsi="Arial" w:cs="Arial"/>
          <w:b w:val="0"/>
          <w:bCs/>
          <w:color w:val="000000"/>
        </w:rPr>
        <w:t>All copyright, confidential information, patents, design rights and all other intellectual property rights of whatsoever nature contained herein are and shall remain the sole and exclusive property of Team Engineers. The information furnished herein is believed to be accurate and reliable. </w:t>
      </w:r>
    </w:p>
    <w:p w14:paraId="7B4684BD" w14:textId="77777777" w:rsidR="00E449E1" w:rsidRDefault="00E449E1" w:rsidP="00E449E1">
      <w:pPr>
        <w:pStyle w:val="NormalWeb"/>
        <w:spacing w:before="0" w:beforeAutospacing="0" w:after="200" w:afterAutospacing="0" w:line="21" w:lineRule="atLeast"/>
        <w:rPr>
          <w:b w:val="0"/>
          <w:bCs/>
        </w:rPr>
      </w:pPr>
      <w:r>
        <w:rPr>
          <w:rFonts w:ascii="Arial" w:hAnsi="Arial" w:cs="Arial"/>
          <w:b w:val="0"/>
          <w:bCs/>
          <w:color w:val="000000"/>
        </w:rPr>
        <w:t>However, Team Engineers assumes no responsibility for its use, or for any infringements of patents or other rights of third parties resulting from its use.</w:t>
      </w:r>
    </w:p>
    <w:p w14:paraId="5B5F4F1A" w14:textId="77777777" w:rsidR="00E449E1" w:rsidRDefault="00E449E1" w:rsidP="00E449E1">
      <w:pPr>
        <w:pStyle w:val="NormalWeb"/>
        <w:spacing w:before="0" w:beforeAutospacing="0" w:after="200" w:afterAutospacing="0" w:line="21" w:lineRule="atLeast"/>
        <w:rPr>
          <w:b w:val="0"/>
          <w:bCs/>
        </w:rPr>
      </w:pPr>
      <w:r>
        <w:rPr>
          <w:rFonts w:ascii="Arial" w:hAnsi="Arial" w:cs="Arial"/>
          <w:b w:val="0"/>
          <w:bCs/>
          <w:color w:val="000000"/>
        </w:rPr>
        <w:t>All other trademarks are the property of their respective owners.</w:t>
      </w:r>
    </w:p>
    <w:p w14:paraId="0F613B45" w14:textId="77777777" w:rsidR="00355F63" w:rsidRDefault="00355F63" w:rsidP="00355F63">
      <w:pPr>
        <w:rPr>
          <w:b/>
        </w:rPr>
      </w:pPr>
    </w:p>
    <w:p w14:paraId="202B82B0" w14:textId="77777777" w:rsidR="00355F63" w:rsidRDefault="00355F63" w:rsidP="00355F63">
      <w:pPr>
        <w:rPr>
          <w:b/>
        </w:rPr>
      </w:pPr>
    </w:p>
    <w:p w14:paraId="40414B64" w14:textId="77777777" w:rsidR="00355F63" w:rsidRDefault="00355F63" w:rsidP="00355F63">
      <w:pPr>
        <w:rPr>
          <w:b/>
        </w:rPr>
      </w:pPr>
    </w:p>
    <w:p w14:paraId="23F610AC" w14:textId="77777777" w:rsidR="00355F63" w:rsidRDefault="00355F63" w:rsidP="00355F63">
      <w:pPr>
        <w:rPr>
          <w:b/>
        </w:rPr>
      </w:pPr>
    </w:p>
    <w:p w14:paraId="31EA6C0E" w14:textId="77777777" w:rsidR="00355F63" w:rsidRDefault="00355F63" w:rsidP="00355F63">
      <w:pPr>
        <w:rPr>
          <w:b/>
        </w:rPr>
      </w:pPr>
    </w:p>
    <w:p w14:paraId="09401933" w14:textId="77777777" w:rsidR="00355F63" w:rsidRDefault="00355F63" w:rsidP="00355F63">
      <w:pPr>
        <w:rPr>
          <w:b/>
        </w:rPr>
      </w:pPr>
    </w:p>
    <w:p w14:paraId="7B137145" w14:textId="77777777" w:rsidR="00355F63" w:rsidRDefault="00355F63" w:rsidP="00355F63">
      <w:pPr>
        <w:rPr>
          <w:b/>
        </w:rPr>
      </w:pPr>
    </w:p>
    <w:p w14:paraId="64C472E3" w14:textId="77777777" w:rsidR="00355F63" w:rsidRDefault="00355F63" w:rsidP="00355F63">
      <w:pPr>
        <w:widowControl w:val="0"/>
        <w:spacing w:before="80" w:after="60"/>
        <w:rPr>
          <w:b/>
          <w:color w:val="000000"/>
        </w:rPr>
      </w:pPr>
    </w:p>
    <w:p w14:paraId="5F7865AD" w14:textId="77777777" w:rsidR="00355F63" w:rsidRPr="000D61CB" w:rsidRDefault="00355F63" w:rsidP="00355F63">
      <w:pPr>
        <w:rPr>
          <w:rFonts w:ascii="Arial" w:hAnsi="Arial" w:cs="Arial"/>
          <w:b/>
          <w:color w:val="4472C4" w:themeColor="accent1"/>
          <w:sz w:val="28"/>
          <w:szCs w:val="28"/>
        </w:rPr>
      </w:pPr>
      <w:r w:rsidRPr="000D61CB">
        <w:rPr>
          <w:rFonts w:ascii="Arial" w:hAnsi="Arial" w:cs="Arial"/>
          <w:color w:val="4472C4" w:themeColor="accent1"/>
          <w:sz w:val="28"/>
          <w:szCs w:val="28"/>
        </w:rPr>
        <w:t>Document Version Control</w:t>
      </w:r>
    </w:p>
    <w:tbl>
      <w:tblPr>
        <w:tblStyle w:val="Style190"/>
        <w:tblW w:w="9897"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561"/>
        <w:gridCol w:w="2251"/>
        <w:gridCol w:w="2815"/>
        <w:gridCol w:w="3270"/>
      </w:tblGrid>
      <w:tr w:rsidR="00355F63" w14:paraId="646AA09D" w14:textId="77777777" w:rsidTr="00B52051">
        <w:trPr>
          <w:trHeight w:val="543"/>
        </w:trPr>
        <w:tc>
          <w:tcPr>
            <w:tcW w:w="1561" w:type="dxa"/>
            <w:tcBorders>
              <w:top w:val="single" w:sz="6" w:space="0" w:color="000000"/>
              <w:left w:val="single" w:sz="4" w:space="0" w:color="000000"/>
              <w:bottom w:val="single" w:sz="6" w:space="0" w:color="000000"/>
              <w:right w:val="single" w:sz="4" w:space="0" w:color="000000"/>
            </w:tcBorders>
            <w:shd w:val="clear" w:color="auto" w:fill="A6A6A6"/>
            <w:tcMar>
              <w:top w:w="0" w:type="dxa"/>
              <w:left w:w="108" w:type="dxa"/>
              <w:bottom w:w="0" w:type="dxa"/>
              <w:right w:w="108" w:type="dxa"/>
            </w:tcMar>
            <w:vAlign w:val="center"/>
          </w:tcPr>
          <w:p w14:paraId="28E17750" w14:textId="77777777" w:rsidR="00355F63" w:rsidRDefault="00355F63" w:rsidP="00B52051">
            <w:pPr>
              <w:tabs>
                <w:tab w:val="left" w:pos="360"/>
                <w:tab w:val="left" w:pos="480"/>
                <w:tab w:val="left" w:pos="540"/>
                <w:tab w:val="left" w:pos="684"/>
                <w:tab w:val="right" w:pos="9000"/>
                <w:tab w:val="right" w:pos="10032"/>
              </w:tabs>
              <w:spacing w:line="276" w:lineRule="auto"/>
              <w:jc w:val="center"/>
              <w:rPr>
                <w:rFonts w:ascii="Arial" w:hAnsi="Arial" w:cs="Arial"/>
                <w:b/>
                <w:color w:val="000000"/>
              </w:rPr>
            </w:pPr>
            <w:r>
              <w:rPr>
                <w:rFonts w:ascii="Arial" w:hAnsi="Arial" w:cs="Arial"/>
                <w:color w:val="000000"/>
              </w:rPr>
              <w:t>Version (</w:t>
            </w:r>
            <w:proofErr w:type="spellStart"/>
            <w:r>
              <w:rPr>
                <w:rFonts w:ascii="Arial" w:hAnsi="Arial" w:cs="Arial"/>
                <w:color w:val="000000"/>
              </w:rPr>
              <w:t>x.y</w:t>
            </w:r>
            <w:proofErr w:type="spellEnd"/>
            <w:r>
              <w:rPr>
                <w:rFonts w:ascii="Arial" w:hAnsi="Arial" w:cs="Arial"/>
                <w:color w:val="000000"/>
              </w:rPr>
              <w:t>)</w:t>
            </w:r>
          </w:p>
        </w:tc>
        <w:tc>
          <w:tcPr>
            <w:tcW w:w="2251" w:type="dxa"/>
            <w:tcBorders>
              <w:top w:val="single" w:sz="6" w:space="0" w:color="000000"/>
              <w:left w:val="single" w:sz="4" w:space="0" w:color="000000"/>
              <w:bottom w:val="single" w:sz="6" w:space="0" w:color="000000"/>
              <w:right w:val="single" w:sz="4" w:space="0" w:color="000000"/>
            </w:tcBorders>
            <w:shd w:val="clear" w:color="auto" w:fill="A6A6A6"/>
            <w:tcMar>
              <w:top w:w="0" w:type="dxa"/>
              <w:left w:w="108" w:type="dxa"/>
              <w:bottom w:w="0" w:type="dxa"/>
              <w:right w:w="108" w:type="dxa"/>
            </w:tcMar>
            <w:vAlign w:val="center"/>
          </w:tcPr>
          <w:p w14:paraId="6CAB0D41" w14:textId="77777777" w:rsidR="00355F63" w:rsidRDefault="00355F63" w:rsidP="00B52051">
            <w:pPr>
              <w:tabs>
                <w:tab w:val="left" w:pos="360"/>
                <w:tab w:val="left" w:pos="480"/>
                <w:tab w:val="left" w:pos="540"/>
                <w:tab w:val="left" w:pos="684"/>
                <w:tab w:val="right" w:pos="9000"/>
                <w:tab w:val="right" w:pos="10032"/>
              </w:tabs>
              <w:spacing w:line="276" w:lineRule="auto"/>
              <w:jc w:val="center"/>
              <w:rPr>
                <w:rFonts w:ascii="Arial" w:hAnsi="Arial" w:cs="Arial"/>
                <w:b/>
                <w:color w:val="000000"/>
              </w:rPr>
            </w:pPr>
            <w:r>
              <w:rPr>
                <w:rFonts w:ascii="Arial" w:hAnsi="Arial" w:cs="Arial"/>
                <w:color w:val="000000"/>
              </w:rPr>
              <w:t>Date of Revision</w:t>
            </w:r>
          </w:p>
        </w:tc>
        <w:tc>
          <w:tcPr>
            <w:tcW w:w="2815" w:type="dxa"/>
            <w:tcBorders>
              <w:top w:val="single" w:sz="6" w:space="0" w:color="000000"/>
              <w:left w:val="single" w:sz="4" w:space="0" w:color="000000"/>
              <w:bottom w:val="single" w:sz="6" w:space="0" w:color="000000"/>
              <w:right w:val="single" w:sz="4" w:space="0" w:color="000000"/>
            </w:tcBorders>
            <w:shd w:val="clear" w:color="auto" w:fill="A6A6A6"/>
            <w:tcMar>
              <w:top w:w="0" w:type="dxa"/>
              <w:left w:w="108" w:type="dxa"/>
              <w:bottom w:w="0" w:type="dxa"/>
              <w:right w:w="108" w:type="dxa"/>
            </w:tcMar>
            <w:vAlign w:val="center"/>
          </w:tcPr>
          <w:p w14:paraId="7928649B" w14:textId="77777777" w:rsidR="00355F63" w:rsidRDefault="00355F63" w:rsidP="00B52051">
            <w:pPr>
              <w:tabs>
                <w:tab w:val="left" w:pos="360"/>
                <w:tab w:val="left" w:pos="480"/>
                <w:tab w:val="left" w:pos="540"/>
                <w:tab w:val="left" w:pos="684"/>
                <w:tab w:val="right" w:pos="9000"/>
                <w:tab w:val="right" w:pos="10032"/>
              </w:tabs>
              <w:spacing w:line="276" w:lineRule="auto"/>
              <w:jc w:val="center"/>
              <w:rPr>
                <w:rFonts w:ascii="Arial" w:hAnsi="Arial" w:cs="Arial"/>
                <w:b/>
                <w:color w:val="000000"/>
              </w:rPr>
            </w:pPr>
            <w:r>
              <w:rPr>
                <w:rFonts w:ascii="Arial" w:hAnsi="Arial" w:cs="Arial"/>
                <w:color w:val="000000"/>
              </w:rPr>
              <w:t>Description of Change</w:t>
            </w:r>
          </w:p>
        </w:tc>
        <w:tc>
          <w:tcPr>
            <w:tcW w:w="3270" w:type="dxa"/>
            <w:tcBorders>
              <w:top w:val="single" w:sz="6" w:space="0" w:color="000000"/>
              <w:left w:val="single" w:sz="4" w:space="0" w:color="000000"/>
              <w:bottom w:val="single" w:sz="6" w:space="0" w:color="000000"/>
              <w:right w:val="single" w:sz="6" w:space="0" w:color="000000"/>
            </w:tcBorders>
            <w:shd w:val="clear" w:color="auto" w:fill="A6A6A6"/>
            <w:tcMar>
              <w:top w:w="0" w:type="dxa"/>
              <w:left w:w="108" w:type="dxa"/>
              <w:bottom w:w="0" w:type="dxa"/>
              <w:right w:w="108" w:type="dxa"/>
            </w:tcMar>
            <w:vAlign w:val="center"/>
          </w:tcPr>
          <w:p w14:paraId="1DA88107" w14:textId="77777777" w:rsidR="00355F63" w:rsidRDefault="00355F63" w:rsidP="00B52051">
            <w:pPr>
              <w:tabs>
                <w:tab w:val="left" w:pos="360"/>
                <w:tab w:val="left" w:pos="480"/>
                <w:tab w:val="left" w:pos="540"/>
                <w:tab w:val="left" w:pos="684"/>
                <w:tab w:val="right" w:pos="9000"/>
                <w:tab w:val="right" w:pos="10032"/>
              </w:tabs>
              <w:spacing w:line="276" w:lineRule="auto"/>
              <w:jc w:val="center"/>
              <w:rPr>
                <w:rFonts w:ascii="Arial" w:hAnsi="Arial" w:cs="Arial"/>
                <w:b/>
                <w:color w:val="000000"/>
              </w:rPr>
            </w:pPr>
            <w:r>
              <w:rPr>
                <w:rFonts w:ascii="Arial" w:hAnsi="Arial" w:cs="Arial"/>
                <w:color w:val="000000"/>
              </w:rPr>
              <w:t>Reason for Change</w:t>
            </w:r>
          </w:p>
        </w:tc>
      </w:tr>
      <w:tr w:rsidR="00355F63" w14:paraId="30F18A25" w14:textId="77777777" w:rsidTr="00B52051">
        <w:trPr>
          <w:trHeight w:val="642"/>
        </w:trPr>
        <w:tc>
          <w:tcPr>
            <w:tcW w:w="15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69A09447" w14:textId="77777777" w:rsidR="00355F63" w:rsidRDefault="00355F63" w:rsidP="00B52051">
            <w:pPr>
              <w:tabs>
                <w:tab w:val="left" w:pos="360"/>
                <w:tab w:val="left" w:pos="480"/>
                <w:tab w:val="left" w:pos="540"/>
                <w:tab w:val="left" w:pos="684"/>
                <w:tab w:val="right" w:pos="9000"/>
                <w:tab w:val="right" w:pos="10032"/>
              </w:tabs>
              <w:spacing w:before="80" w:after="40" w:line="276" w:lineRule="auto"/>
              <w:rPr>
                <w:b/>
                <w:color w:val="000000"/>
              </w:rPr>
            </w:pPr>
            <w:r>
              <w:rPr>
                <w:rFonts w:ascii="Arial" w:hAnsi="Arial" w:cs="Arial"/>
                <w:color w:val="000000"/>
              </w:rPr>
              <w:t>1.0</w:t>
            </w:r>
          </w:p>
        </w:tc>
        <w:tc>
          <w:tcPr>
            <w:tcW w:w="225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5065618D" w14:textId="4A9C0D14" w:rsidR="00355F63" w:rsidRDefault="00355F63" w:rsidP="00B52051">
            <w:pPr>
              <w:tabs>
                <w:tab w:val="left" w:pos="360"/>
                <w:tab w:val="left" w:pos="480"/>
                <w:tab w:val="left" w:pos="540"/>
                <w:tab w:val="left" w:pos="684"/>
                <w:tab w:val="right" w:pos="9000"/>
                <w:tab w:val="right" w:pos="10032"/>
              </w:tabs>
              <w:spacing w:before="80" w:after="40" w:line="276" w:lineRule="auto"/>
              <w:rPr>
                <w:b/>
                <w:color w:val="000000"/>
              </w:rPr>
            </w:pPr>
            <w:r>
              <w:rPr>
                <w:color w:val="000000"/>
              </w:rPr>
              <w:t>27</w:t>
            </w:r>
            <w:r w:rsidRPr="00A15391">
              <w:rPr>
                <w:color w:val="000000"/>
                <w:vertAlign w:val="superscript"/>
              </w:rPr>
              <w:t>th</w:t>
            </w:r>
            <w:r>
              <w:rPr>
                <w:color w:val="000000"/>
              </w:rPr>
              <w:t xml:space="preserve"> </w:t>
            </w:r>
            <w:r w:rsidR="00A12A8E">
              <w:rPr>
                <w:color w:val="000000"/>
              </w:rPr>
              <w:t>Mar</w:t>
            </w:r>
            <w:r>
              <w:rPr>
                <w:color w:val="000000"/>
              </w:rPr>
              <w:t xml:space="preserve"> 202</w:t>
            </w:r>
            <w:r w:rsidR="00A12A8E">
              <w:rPr>
                <w:color w:val="000000"/>
              </w:rPr>
              <w:t>4</w:t>
            </w:r>
          </w:p>
        </w:tc>
        <w:tc>
          <w:tcPr>
            <w:tcW w:w="28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5C5C3E6E" w14:textId="77777777" w:rsidR="00355F63" w:rsidRDefault="00355F63" w:rsidP="00B52051">
            <w:pPr>
              <w:tabs>
                <w:tab w:val="left" w:pos="360"/>
                <w:tab w:val="left" w:pos="480"/>
                <w:tab w:val="left" w:pos="540"/>
                <w:tab w:val="left" w:pos="684"/>
                <w:tab w:val="right" w:pos="9000"/>
                <w:tab w:val="right" w:pos="10032"/>
              </w:tabs>
              <w:spacing w:before="80" w:after="40" w:line="276" w:lineRule="auto"/>
              <w:rPr>
                <w:b/>
                <w:color w:val="000000"/>
              </w:rPr>
            </w:pPr>
            <w:r>
              <w:rPr>
                <w:color w:val="000000"/>
              </w:rPr>
              <w:t>Baseline Document</w:t>
            </w:r>
          </w:p>
        </w:tc>
        <w:tc>
          <w:tcPr>
            <w:tcW w:w="32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59D3E47E" w14:textId="77777777" w:rsidR="00355F63" w:rsidRDefault="00355F63" w:rsidP="00B52051">
            <w:pPr>
              <w:tabs>
                <w:tab w:val="left" w:pos="360"/>
                <w:tab w:val="left" w:pos="480"/>
                <w:tab w:val="left" w:pos="540"/>
                <w:tab w:val="left" w:pos="684"/>
                <w:tab w:val="right" w:pos="9000"/>
                <w:tab w:val="right" w:pos="10032"/>
              </w:tabs>
              <w:spacing w:before="80" w:after="40" w:line="276" w:lineRule="auto"/>
              <w:rPr>
                <w:b/>
                <w:color w:val="000000"/>
              </w:rPr>
            </w:pPr>
          </w:p>
        </w:tc>
      </w:tr>
      <w:tr w:rsidR="00355F63" w14:paraId="6702212E" w14:textId="77777777" w:rsidTr="00B52051">
        <w:trPr>
          <w:trHeight w:val="642"/>
        </w:trPr>
        <w:tc>
          <w:tcPr>
            <w:tcW w:w="15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3D4D7526" w14:textId="77777777" w:rsidR="00355F63" w:rsidRDefault="00355F63" w:rsidP="00B52051">
            <w:pPr>
              <w:tabs>
                <w:tab w:val="left" w:pos="360"/>
                <w:tab w:val="left" w:pos="480"/>
                <w:tab w:val="left" w:pos="540"/>
                <w:tab w:val="left" w:pos="684"/>
                <w:tab w:val="right" w:pos="9000"/>
                <w:tab w:val="right" w:pos="10032"/>
              </w:tabs>
              <w:spacing w:before="80" w:after="40" w:line="276" w:lineRule="auto"/>
              <w:rPr>
                <w:b/>
                <w:color w:val="000000"/>
              </w:rPr>
            </w:pPr>
          </w:p>
        </w:tc>
        <w:tc>
          <w:tcPr>
            <w:tcW w:w="225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5F940620" w14:textId="77777777" w:rsidR="00355F63" w:rsidRDefault="00355F63" w:rsidP="00B52051">
            <w:pPr>
              <w:tabs>
                <w:tab w:val="left" w:pos="360"/>
                <w:tab w:val="left" w:pos="480"/>
                <w:tab w:val="left" w:pos="540"/>
                <w:tab w:val="left" w:pos="684"/>
                <w:tab w:val="right" w:pos="9000"/>
                <w:tab w:val="right" w:pos="10032"/>
              </w:tabs>
              <w:spacing w:before="80" w:after="40" w:line="276" w:lineRule="auto"/>
              <w:rPr>
                <w:b/>
                <w:color w:val="000000"/>
              </w:rPr>
            </w:pPr>
          </w:p>
        </w:tc>
        <w:tc>
          <w:tcPr>
            <w:tcW w:w="28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4CBBD2DD" w14:textId="77777777" w:rsidR="00355F63" w:rsidRDefault="00355F63" w:rsidP="00B52051">
            <w:pPr>
              <w:tabs>
                <w:tab w:val="left" w:pos="360"/>
                <w:tab w:val="left" w:pos="480"/>
                <w:tab w:val="left" w:pos="540"/>
                <w:tab w:val="left" w:pos="684"/>
                <w:tab w:val="right" w:pos="9000"/>
                <w:tab w:val="right" w:pos="10032"/>
              </w:tabs>
              <w:spacing w:before="80" w:after="40" w:line="276" w:lineRule="auto"/>
              <w:rPr>
                <w:b/>
                <w:color w:val="000000"/>
              </w:rPr>
            </w:pPr>
          </w:p>
        </w:tc>
        <w:tc>
          <w:tcPr>
            <w:tcW w:w="32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5C954EEF" w14:textId="77777777" w:rsidR="00355F63" w:rsidRDefault="00355F63" w:rsidP="00B52051">
            <w:pPr>
              <w:tabs>
                <w:tab w:val="left" w:pos="360"/>
                <w:tab w:val="left" w:pos="480"/>
                <w:tab w:val="left" w:pos="540"/>
                <w:tab w:val="left" w:pos="684"/>
                <w:tab w:val="right" w:pos="9000"/>
                <w:tab w:val="right" w:pos="10032"/>
              </w:tabs>
              <w:spacing w:before="80" w:after="40" w:line="276" w:lineRule="auto"/>
              <w:rPr>
                <w:b/>
                <w:color w:val="000000"/>
              </w:rPr>
            </w:pPr>
          </w:p>
        </w:tc>
      </w:tr>
    </w:tbl>
    <w:p w14:paraId="57BFD34D" w14:textId="77777777" w:rsidR="00355F63" w:rsidRDefault="00355F63" w:rsidP="00355F63">
      <w:r>
        <w:br w:type="page"/>
      </w:r>
    </w:p>
    <w:p w14:paraId="29457E49" w14:textId="668D214E" w:rsidR="0075058B" w:rsidRPr="00E96D69" w:rsidRDefault="0075058B" w:rsidP="0075058B">
      <w:pPr>
        <w:spacing w:after="120" w:line="240" w:lineRule="auto"/>
        <w:ind w:left="227"/>
        <w:rPr>
          <w:rFonts w:ascii="Arial" w:hAnsi="Arial" w:cs="Arial"/>
          <w:b/>
          <w:bCs/>
          <w:sz w:val="20"/>
          <w:szCs w:val="20"/>
        </w:rPr>
      </w:pPr>
      <w:bookmarkStart w:id="0" w:name="_heading=h.30j0zll" w:colFirst="0" w:colLast="0"/>
      <w:bookmarkStart w:id="1" w:name="_Toc20992"/>
      <w:bookmarkEnd w:id="0"/>
      <w:r>
        <w:rPr>
          <w:rFonts w:ascii="Arial" w:eastAsia="SimSun" w:hAnsi="Arial" w:cs="Arial"/>
          <w:bCs/>
          <w:color w:val="4472C4" w:themeColor="accent1"/>
          <w:sz w:val="28"/>
          <w:szCs w:val="28"/>
          <w:lang w:val="en-US"/>
        </w:rPr>
        <w:lastRenderedPageBreak/>
        <w:t xml:space="preserve"> </w:t>
      </w:r>
      <w:r>
        <w:rPr>
          <w:rFonts w:ascii="Arial" w:eastAsia="SimSun" w:hAnsi="Arial" w:cs="Arial"/>
          <w:bCs/>
          <w:color w:val="4472C4" w:themeColor="accent1"/>
          <w:sz w:val="28"/>
          <w:szCs w:val="28"/>
          <w:lang w:val="en-US"/>
        </w:rPr>
        <w:fldChar w:fldCharType="begin"/>
      </w:r>
      <w:r>
        <w:rPr>
          <w:rFonts w:ascii="Arial" w:eastAsia="SimSun" w:hAnsi="Arial" w:cs="Arial"/>
          <w:bCs/>
          <w:color w:val="4472C4" w:themeColor="accent1"/>
          <w:sz w:val="28"/>
          <w:szCs w:val="28"/>
          <w:lang w:val="en-US"/>
        </w:rPr>
        <w:instrText xml:space="preserve"> TOC \h \z \c "Figure" </w:instrText>
      </w:r>
      <w:r>
        <w:rPr>
          <w:rFonts w:ascii="Arial" w:eastAsia="SimSun" w:hAnsi="Arial" w:cs="Arial"/>
          <w:bCs/>
          <w:color w:val="4472C4" w:themeColor="accent1"/>
          <w:sz w:val="28"/>
          <w:szCs w:val="28"/>
          <w:lang w:val="en-US"/>
        </w:rPr>
        <w:fldChar w:fldCharType="separate"/>
      </w:r>
      <w:r>
        <w:rPr>
          <w:rStyle w:val="Hyperlink"/>
          <w:rFonts w:eastAsiaTheme="majorEastAsia" w:cs="Times New Roman"/>
          <w:b/>
          <w:noProof/>
          <w:szCs w:val="24"/>
          <w:lang w:val="en-GB"/>
        </w:rPr>
        <w:t xml:space="preserve"> </w:t>
      </w:r>
      <w:r>
        <w:rPr>
          <w:rFonts w:ascii="Arial" w:eastAsia="SimSun" w:hAnsi="Arial" w:cs="Arial"/>
          <w:bCs/>
          <w:color w:val="4472C4" w:themeColor="accent1"/>
          <w:sz w:val="28"/>
          <w:szCs w:val="28"/>
          <w:lang w:val="en-US"/>
        </w:rPr>
        <w:fldChar w:fldCharType="end"/>
      </w:r>
    </w:p>
    <w:sdt>
      <w:sdtPr>
        <w:rPr>
          <w:rFonts w:asciiTheme="minorHAnsi" w:eastAsiaTheme="minorHAnsi" w:hAnsiTheme="minorHAnsi" w:cstheme="minorBidi"/>
          <w:color w:val="auto"/>
          <w:sz w:val="22"/>
          <w:szCs w:val="22"/>
          <w:lang w:val="en-IN"/>
        </w:rPr>
        <w:id w:val="-672731882"/>
        <w:docPartObj>
          <w:docPartGallery w:val="Table of Contents"/>
          <w:docPartUnique/>
        </w:docPartObj>
      </w:sdtPr>
      <w:sdtEndPr>
        <w:rPr>
          <w:b/>
          <w:bCs/>
          <w:noProof/>
        </w:rPr>
      </w:sdtEndPr>
      <w:sdtContent>
        <w:p w14:paraId="5C985BC3" w14:textId="2AECEFB7" w:rsidR="0075058B" w:rsidRPr="0075058B" w:rsidRDefault="0075058B" w:rsidP="00AD578F">
          <w:pPr>
            <w:pStyle w:val="TOCHeading0"/>
            <w:ind w:left="227" w:right="397"/>
            <w:jc w:val="center"/>
            <w:rPr>
              <w:b/>
              <w:bCs/>
              <w:sz w:val="36"/>
              <w:szCs w:val="36"/>
            </w:rPr>
          </w:pPr>
          <w:r w:rsidRPr="0075058B">
            <w:rPr>
              <w:b/>
              <w:bCs/>
              <w:sz w:val="36"/>
              <w:szCs w:val="36"/>
            </w:rPr>
            <w:t>Table of Contents</w:t>
          </w:r>
        </w:p>
        <w:p w14:paraId="5303CE40" w14:textId="1AC37EBE" w:rsidR="0075058B" w:rsidRDefault="0075058B" w:rsidP="00AD578F">
          <w:pPr>
            <w:pStyle w:val="TOC1"/>
            <w:ind w:left="227" w:right="397"/>
            <w:rPr>
              <w:rFonts w:asciiTheme="minorHAnsi" w:eastAsiaTheme="minorEastAsia" w:hAnsiTheme="minorHAnsi" w:cstheme="minorBidi"/>
              <w:b w:val="0"/>
              <w:bCs w:val="0"/>
              <w:noProof/>
              <w:kern w:val="2"/>
              <w:lang w:val="en-IN" w:eastAsia="en-IN"/>
              <w14:ligatures w14:val="standardContextual"/>
            </w:rPr>
          </w:pPr>
          <w:r>
            <w:fldChar w:fldCharType="begin"/>
          </w:r>
          <w:r>
            <w:instrText xml:space="preserve"> TOC \o "1-3" \h \z \u </w:instrText>
          </w:r>
          <w:r>
            <w:fldChar w:fldCharType="separate"/>
          </w:r>
          <w:hyperlink w:anchor="_Toc163055519" w:history="1">
            <w:r w:rsidRPr="00FF78D1">
              <w:rPr>
                <w:rStyle w:val="Hyperlink"/>
                <w:rFonts w:eastAsiaTheme="majorEastAsia"/>
                <w:noProof/>
              </w:rPr>
              <w:t>1</w:t>
            </w:r>
            <w:r>
              <w:rPr>
                <w:rFonts w:asciiTheme="minorHAnsi" w:eastAsiaTheme="minorEastAsia" w:hAnsiTheme="minorHAnsi" w:cstheme="minorBidi"/>
                <w:b w:val="0"/>
                <w:bCs w:val="0"/>
                <w:noProof/>
                <w:kern w:val="2"/>
                <w:lang w:val="en-IN" w:eastAsia="en-IN"/>
                <w14:ligatures w14:val="standardContextual"/>
              </w:rPr>
              <w:tab/>
            </w:r>
            <w:r w:rsidRPr="00FF78D1">
              <w:rPr>
                <w:rStyle w:val="Hyperlink"/>
                <w:rFonts w:eastAsiaTheme="majorEastAsia"/>
                <w:noProof/>
              </w:rPr>
              <w:t>Preface</w:t>
            </w:r>
            <w:r>
              <w:rPr>
                <w:noProof/>
                <w:webHidden/>
              </w:rPr>
              <w:tab/>
            </w:r>
            <w:r>
              <w:rPr>
                <w:noProof/>
                <w:webHidden/>
              </w:rPr>
              <w:fldChar w:fldCharType="begin"/>
            </w:r>
            <w:r>
              <w:rPr>
                <w:noProof/>
                <w:webHidden/>
              </w:rPr>
              <w:instrText xml:space="preserve"> PAGEREF _Toc163055519 \h </w:instrText>
            </w:r>
            <w:r>
              <w:rPr>
                <w:noProof/>
                <w:webHidden/>
              </w:rPr>
            </w:r>
            <w:r>
              <w:rPr>
                <w:noProof/>
                <w:webHidden/>
              </w:rPr>
              <w:fldChar w:fldCharType="separate"/>
            </w:r>
            <w:r>
              <w:rPr>
                <w:noProof/>
                <w:webHidden/>
              </w:rPr>
              <w:t>5</w:t>
            </w:r>
            <w:r>
              <w:rPr>
                <w:noProof/>
                <w:webHidden/>
              </w:rPr>
              <w:fldChar w:fldCharType="end"/>
            </w:r>
          </w:hyperlink>
        </w:p>
        <w:p w14:paraId="540C5972" w14:textId="133C883C" w:rsidR="0075058B" w:rsidRDefault="00000000" w:rsidP="00AD578F">
          <w:pPr>
            <w:pStyle w:val="TOC2"/>
            <w:ind w:left="227" w:right="397"/>
            <w:rPr>
              <w:rFonts w:asciiTheme="minorHAnsi" w:eastAsiaTheme="minorEastAsia" w:hAnsiTheme="minorHAnsi" w:cstheme="minorBidi"/>
              <w:b w:val="0"/>
              <w:noProof/>
              <w:kern w:val="2"/>
              <w:szCs w:val="22"/>
              <w:lang w:val="en-IN" w:eastAsia="en-IN"/>
              <w14:ligatures w14:val="standardContextual"/>
            </w:rPr>
          </w:pPr>
          <w:hyperlink w:anchor="_Toc163055520" w:history="1">
            <w:r w:rsidR="0075058B" w:rsidRPr="00FF78D1">
              <w:rPr>
                <w:rStyle w:val="Hyperlink"/>
                <w:rFonts w:eastAsiaTheme="majorEastAsia"/>
                <w:noProof/>
              </w:rPr>
              <w:t>1.1</w:t>
            </w:r>
            <w:r w:rsidR="0075058B">
              <w:rPr>
                <w:rFonts w:asciiTheme="minorHAnsi" w:eastAsiaTheme="minorEastAsia" w:hAnsiTheme="minorHAnsi" w:cstheme="minorBidi"/>
                <w:b w:val="0"/>
                <w:noProof/>
                <w:kern w:val="2"/>
                <w:szCs w:val="22"/>
                <w:lang w:val="en-IN" w:eastAsia="en-IN"/>
                <w14:ligatures w14:val="standardContextual"/>
              </w:rPr>
              <w:tab/>
            </w:r>
            <w:r w:rsidR="0075058B" w:rsidRPr="00FF78D1">
              <w:rPr>
                <w:rStyle w:val="Hyperlink"/>
                <w:rFonts w:eastAsiaTheme="majorEastAsia"/>
                <w:noProof/>
              </w:rPr>
              <w:t>Purpose</w:t>
            </w:r>
            <w:r w:rsidR="0075058B">
              <w:rPr>
                <w:noProof/>
                <w:webHidden/>
              </w:rPr>
              <w:tab/>
            </w:r>
            <w:r w:rsidR="0075058B">
              <w:rPr>
                <w:noProof/>
                <w:webHidden/>
              </w:rPr>
              <w:fldChar w:fldCharType="begin"/>
            </w:r>
            <w:r w:rsidR="0075058B">
              <w:rPr>
                <w:noProof/>
                <w:webHidden/>
              </w:rPr>
              <w:instrText xml:space="preserve"> PAGEREF _Toc163055520 \h </w:instrText>
            </w:r>
            <w:r w:rsidR="0075058B">
              <w:rPr>
                <w:noProof/>
                <w:webHidden/>
              </w:rPr>
            </w:r>
            <w:r w:rsidR="0075058B">
              <w:rPr>
                <w:noProof/>
                <w:webHidden/>
              </w:rPr>
              <w:fldChar w:fldCharType="separate"/>
            </w:r>
            <w:r w:rsidR="0075058B">
              <w:rPr>
                <w:noProof/>
                <w:webHidden/>
              </w:rPr>
              <w:t>5</w:t>
            </w:r>
            <w:r w:rsidR="0075058B">
              <w:rPr>
                <w:noProof/>
                <w:webHidden/>
              </w:rPr>
              <w:fldChar w:fldCharType="end"/>
            </w:r>
          </w:hyperlink>
        </w:p>
        <w:p w14:paraId="78D04F57" w14:textId="14E76FE7" w:rsidR="0075058B" w:rsidRDefault="00000000" w:rsidP="00AD578F">
          <w:pPr>
            <w:pStyle w:val="TOC2"/>
            <w:ind w:left="227" w:right="397"/>
            <w:rPr>
              <w:rFonts w:asciiTheme="minorHAnsi" w:eastAsiaTheme="minorEastAsia" w:hAnsiTheme="minorHAnsi" w:cstheme="minorBidi"/>
              <w:b w:val="0"/>
              <w:noProof/>
              <w:kern w:val="2"/>
              <w:szCs w:val="22"/>
              <w:lang w:val="en-IN" w:eastAsia="en-IN"/>
              <w14:ligatures w14:val="standardContextual"/>
            </w:rPr>
          </w:pPr>
          <w:hyperlink w:anchor="_Toc163055521" w:history="1">
            <w:r w:rsidR="0075058B" w:rsidRPr="00FF78D1">
              <w:rPr>
                <w:rStyle w:val="Hyperlink"/>
                <w:rFonts w:ascii="Arial" w:eastAsiaTheme="majorEastAsia" w:hAnsi="Arial" w:cs="Arial"/>
                <w:bCs/>
                <w:noProof/>
              </w:rPr>
              <w:t>1.2</w:t>
            </w:r>
            <w:r w:rsidR="0075058B">
              <w:rPr>
                <w:rFonts w:asciiTheme="minorHAnsi" w:eastAsiaTheme="minorEastAsia" w:hAnsiTheme="minorHAnsi" w:cstheme="minorBidi"/>
                <w:b w:val="0"/>
                <w:noProof/>
                <w:kern w:val="2"/>
                <w:szCs w:val="22"/>
                <w:lang w:val="en-IN" w:eastAsia="en-IN"/>
                <w14:ligatures w14:val="standardContextual"/>
              </w:rPr>
              <w:tab/>
            </w:r>
            <w:r w:rsidR="0075058B" w:rsidRPr="00FF78D1">
              <w:rPr>
                <w:rStyle w:val="Hyperlink"/>
                <w:rFonts w:ascii="Arial" w:eastAsiaTheme="majorEastAsia" w:hAnsi="Arial" w:cs="Arial"/>
                <w:bCs/>
                <w:noProof/>
              </w:rPr>
              <w:t>Schedule</w:t>
            </w:r>
            <w:r w:rsidR="0075058B">
              <w:rPr>
                <w:noProof/>
                <w:webHidden/>
              </w:rPr>
              <w:tab/>
            </w:r>
            <w:r w:rsidR="0075058B">
              <w:rPr>
                <w:noProof/>
                <w:webHidden/>
              </w:rPr>
              <w:fldChar w:fldCharType="begin"/>
            </w:r>
            <w:r w:rsidR="0075058B">
              <w:rPr>
                <w:noProof/>
                <w:webHidden/>
              </w:rPr>
              <w:instrText xml:space="preserve"> PAGEREF _Toc163055521 \h </w:instrText>
            </w:r>
            <w:r w:rsidR="0075058B">
              <w:rPr>
                <w:noProof/>
                <w:webHidden/>
              </w:rPr>
            </w:r>
            <w:r w:rsidR="0075058B">
              <w:rPr>
                <w:noProof/>
                <w:webHidden/>
              </w:rPr>
              <w:fldChar w:fldCharType="separate"/>
            </w:r>
            <w:r w:rsidR="0075058B">
              <w:rPr>
                <w:noProof/>
                <w:webHidden/>
              </w:rPr>
              <w:t>6</w:t>
            </w:r>
            <w:r w:rsidR="0075058B">
              <w:rPr>
                <w:noProof/>
                <w:webHidden/>
              </w:rPr>
              <w:fldChar w:fldCharType="end"/>
            </w:r>
          </w:hyperlink>
        </w:p>
        <w:p w14:paraId="6A80B025" w14:textId="0FD64F59" w:rsidR="0075058B" w:rsidRDefault="00000000" w:rsidP="00AD578F">
          <w:pPr>
            <w:pStyle w:val="TOC2"/>
            <w:ind w:left="227" w:right="397"/>
            <w:rPr>
              <w:rFonts w:asciiTheme="minorHAnsi" w:eastAsiaTheme="minorEastAsia" w:hAnsiTheme="minorHAnsi" w:cstheme="minorBidi"/>
              <w:b w:val="0"/>
              <w:noProof/>
              <w:kern w:val="2"/>
              <w:szCs w:val="22"/>
              <w:lang w:val="en-IN" w:eastAsia="en-IN"/>
              <w14:ligatures w14:val="standardContextual"/>
            </w:rPr>
          </w:pPr>
          <w:hyperlink w:anchor="_Toc163055522" w:history="1">
            <w:r w:rsidR="0075058B" w:rsidRPr="00FF78D1">
              <w:rPr>
                <w:rStyle w:val="Hyperlink"/>
                <w:rFonts w:ascii="Arial" w:eastAsiaTheme="majorEastAsia" w:hAnsi="Arial" w:cs="Arial"/>
                <w:bCs/>
                <w:noProof/>
              </w:rPr>
              <w:t>1.3</w:t>
            </w:r>
            <w:r w:rsidR="0075058B">
              <w:rPr>
                <w:rFonts w:asciiTheme="minorHAnsi" w:eastAsiaTheme="minorEastAsia" w:hAnsiTheme="minorHAnsi" w:cstheme="minorBidi"/>
                <w:b w:val="0"/>
                <w:noProof/>
                <w:kern w:val="2"/>
                <w:szCs w:val="22"/>
                <w:lang w:val="en-IN" w:eastAsia="en-IN"/>
                <w14:ligatures w14:val="standardContextual"/>
              </w:rPr>
              <w:tab/>
            </w:r>
            <w:r w:rsidR="0075058B" w:rsidRPr="00FF78D1">
              <w:rPr>
                <w:rStyle w:val="Hyperlink"/>
                <w:rFonts w:ascii="Arial" w:eastAsiaTheme="majorEastAsia" w:hAnsi="Arial" w:cs="Arial"/>
                <w:bCs/>
                <w:noProof/>
              </w:rPr>
              <w:t>Budget Summary</w:t>
            </w:r>
            <w:r w:rsidR="0075058B">
              <w:rPr>
                <w:noProof/>
                <w:webHidden/>
              </w:rPr>
              <w:tab/>
            </w:r>
            <w:r w:rsidR="0075058B">
              <w:rPr>
                <w:noProof/>
                <w:webHidden/>
              </w:rPr>
              <w:fldChar w:fldCharType="begin"/>
            </w:r>
            <w:r w:rsidR="0075058B">
              <w:rPr>
                <w:noProof/>
                <w:webHidden/>
              </w:rPr>
              <w:instrText xml:space="preserve"> PAGEREF _Toc163055522 \h </w:instrText>
            </w:r>
            <w:r w:rsidR="0075058B">
              <w:rPr>
                <w:noProof/>
                <w:webHidden/>
              </w:rPr>
            </w:r>
            <w:r w:rsidR="0075058B">
              <w:rPr>
                <w:noProof/>
                <w:webHidden/>
              </w:rPr>
              <w:fldChar w:fldCharType="separate"/>
            </w:r>
            <w:r w:rsidR="0075058B">
              <w:rPr>
                <w:noProof/>
                <w:webHidden/>
              </w:rPr>
              <w:t>6</w:t>
            </w:r>
            <w:r w:rsidR="0075058B">
              <w:rPr>
                <w:noProof/>
                <w:webHidden/>
              </w:rPr>
              <w:fldChar w:fldCharType="end"/>
            </w:r>
          </w:hyperlink>
        </w:p>
        <w:p w14:paraId="65F258E0" w14:textId="5996C023" w:rsidR="0075058B" w:rsidRDefault="00000000" w:rsidP="00AD578F">
          <w:pPr>
            <w:pStyle w:val="TOC2"/>
            <w:ind w:left="227" w:right="397"/>
            <w:rPr>
              <w:rFonts w:asciiTheme="minorHAnsi" w:eastAsiaTheme="minorEastAsia" w:hAnsiTheme="minorHAnsi" w:cstheme="minorBidi"/>
              <w:b w:val="0"/>
              <w:noProof/>
              <w:kern w:val="2"/>
              <w:szCs w:val="22"/>
              <w:lang w:val="en-IN" w:eastAsia="en-IN"/>
              <w14:ligatures w14:val="standardContextual"/>
            </w:rPr>
          </w:pPr>
          <w:hyperlink w:anchor="_Toc163055523" w:history="1">
            <w:r w:rsidR="0075058B" w:rsidRPr="00FF78D1">
              <w:rPr>
                <w:rStyle w:val="Hyperlink"/>
                <w:rFonts w:eastAsiaTheme="majorEastAsia"/>
                <w:noProof/>
              </w:rPr>
              <w:t>1.4</w:t>
            </w:r>
            <w:r w:rsidR="0075058B">
              <w:rPr>
                <w:rFonts w:asciiTheme="minorHAnsi" w:eastAsiaTheme="minorEastAsia" w:hAnsiTheme="minorHAnsi" w:cstheme="minorBidi"/>
                <w:b w:val="0"/>
                <w:noProof/>
                <w:kern w:val="2"/>
                <w:szCs w:val="22"/>
                <w:lang w:val="en-IN" w:eastAsia="en-IN"/>
                <w14:ligatures w14:val="standardContextual"/>
              </w:rPr>
              <w:tab/>
            </w:r>
            <w:r w:rsidR="0075058B" w:rsidRPr="00FF78D1">
              <w:rPr>
                <w:rStyle w:val="Hyperlink"/>
                <w:rFonts w:eastAsiaTheme="majorEastAsia"/>
                <w:noProof/>
              </w:rPr>
              <w:t>Definitions</w:t>
            </w:r>
            <w:r w:rsidR="0075058B">
              <w:rPr>
                <w:noProof/>
                <w:webHidden/>
              </w:rPr>
              <w:tab/>
            </w:r>
            <w:r w:rsidR="0075058B">
              <w:rPr>
                <w:noProof/>
                <w:webHidden/>
              </w:rPr>
              <w:fldChar w:fldCharType="begin"/>
            </w:r>
            <w:r w:rsidR="0075058B">
              <w:rPr>
                <w:noProof/>
                <w:webHidden/>
              </w:rPr>
              <w:instrText xml:space="preserve"> PAGEREF _Toc163055523 \h </w:instrText>
            </w:r>
            <w:r w:rsidR="0075058B">
              <w:rPr>
                <w:noProof/>
                <w:webHidden/>
              </w:rPr>
            </w:r>
            <w:r w:rsidR="0075058B">
              <w:rPr>
                <w:noProof/>
                <w:webHidden/>
              </w:rPr>
              <w:fldChar w:fldCharType="separate"/>
            </w:r>
            <w:r w:rsidR="0075058B">
              <w:rPr>
                <w:noProof/>
                <w:webHidden/>
              </w:rPr>
              <w:t>6</w:t>
            </w:r>
            <w:r w:rsidR="0075058B">
              <w:rPr>
                <w:noProof/>
                <w:webHidden/>
              </w:rPr>
              <w:fldChar w:fldCharType="end"/>
            </w:r>
          </w:hyperlink>
        </w:p>
        <w:p w14:paraId="1D48769F" w14:textId="0C0EF5FF" w:rsidR="0075058B" w:rsidRDefault="00000000" w:rsidP="00AD578F">
          <w:pPr>
            <w:pStyle w:val="TOC2"/>
            <w:ind w:left="227" w:right="397"/>
            <w:rPr>
              <w:rFonts w:asciiTheme="minorHAnsi" w:eastAsiaTheme="minorEastAsia" w:hAnsiTheme="minorHAnsi" w:cstheme="minorBidi"/>
              <w:b w:val="0"/>
              <w:noProof/>
              <w:kern w:val="2"/>
              <w:szCs w:val="22"/>
              <w:lang w:val="en-IN" w:eastAsia="en-IN"/>
              <w14:ligatures w14:val="standardContextual"/>
            </w:rPr>
          </w:pPr>
          <w:hyperlink w:anchor="_Toc163055524" w:history="1">
            <w:r w:rsidR="0075058B" w:rsidRPr="00FF78D1">
              <w:rPr>
                <w:rStyle w:val="Hyperlink"/>
                <w:rFonts w:eastAsiaTheme="majorEastAsia"/>
                <w:noProof/>
              </w:rPr>
              <w:t>1.5</w:t>
            </w:r>
            <w:r w:rsidR="0075058B">
              <w:rPr>
                <w:rFonts w:asciiTheme="minorHAnsi" w:eastAsiaTheme="minorEastAsia" w:hAnsiTheme="minorHAnsi" w:cstheme="minorBidi"/>
                <w:b w:val="0"/>
                <w:noProof/>
                <w:kern w:val="2"/>
                <w:szCs w:val="22"/>
                <w:lang w:val="en-IN" w:eastAsia="en-IN"/>
                <w14:ligatures w14:val="standardContextual"/>
              </w:rPr>
              <w:tab/>
            </w:r>
            <w:r w:rsidR="0075058B" w:rsidRPr="00FF78D1">
              <w:rPr>
                <w:rStyle w:val="Hyperlink"/>
                <w:rFonts w:eastAsiaTheme="majorEastAsia"/>
                <w:noProof/>
              </w:rPr>
              <w:t>Acronyms and Abbreviations</w:t>
            </w:r>
            <w:r w:rsidR="0075058B">
              <w:rPr>
                <w:noProof/>
                <w:webHidden/>
              </w:rPr>
              <w:tab/>
            </w:r>
            <w:r w:rsidR="0075058B">
              <w:rPr>
                <w:noProof/>
                <w:webHidden/>
              </w:rPr>
              <w:fldChar w:fldCharType="begin"/>
            </w:r>
            <w:r w:rsidR="0075058B">
              <w:rPr>
                <w:noProof/>
                <w:webHidden/>
              </w:rPr>
              <w:instrText xml:space="preserve"> PAGEREF _Toc163055524 \h </w:instrText>
            </w:r>
            <w:r w:rsidR="0075058B">
              <w:rPr>
                <w:noProof/>
                <w:webHidden/>
              </w:rPr>
            </w:r>
            <w:r w:rsidR="0075058B">
              <w:rPr>
                <w:noProof/>
                <w:webHidden/>
              </w:rPr>
              <w:fldChar w:fldCharType="separate"/>
            </w:r>
            <w:r w:rsidR="0075058B">
              <w:rPr>
                <w:noProof/>
                <w:webHidden/>
              </w:rPr>
              <w:t>6</w:t>
            </w:r>
            <w:r w:rsidR="0075058B">
              <w:rPr>
                <w:noProof/>
                <w:webHidden/>
              </w:rPr>
              <w:fldChar w:fldCharType="end"/>
            </w:r>
          </w:hyperlink>
        </w:p>
        <w:p w14:paraId="7FFB8527" w14:textId="415C2CB9" w:rsidR="0075058B" w:rsidRDefault="00000000" w:rsidP="00AD578F">
          <w:pPr>
            <w:pStyle w:val="TOC2"/>
            <w:ind w:left="227" w:right="397"/>
            <w:rPr>
              <w:rFonts w:asciiTheme="minorHAnsi" w:eastAsiaTheme="minorEastAsia" w:hAnsiTheme="minorHAnsi" w:cstheme="minorBidi"/>
              <w:b w:val="0"/>
              <w:noProof/>
              <w:kern w:val="2"/>
              <w:szCs w:val="22"/>
              <w:lang w:val="en-IN" w:eastAsia="en-IN"/>
              <w14:ligatures w14:val="standardContextual"/>
            </w:rPr>
          </w:pPr>
          <w:hyperlink w:anchor="_Toc163055525" w:history="1">
            <w:r w:rsidR="0075058B" w:rsidRPr="00FF78D1">
              <w:rPr>
                <w:rStyle w:val="Hyperlink"/>
                <w:rFonts w:eastAsiaTheme="majorEastAsia"/>
                <w:noProof/>
              </w:rPr>
              <w:t>1.6</w:t>
            </w:r>
            <w:r w:rsidR="0075058B">
              <w:rPr>
                <w:rFonts w:asciiTheme="minorHAnsi" w:eastAsiaTheme="minorEastAsia" w:hAnsiTheme="minorHAnsi" w:cstheme="minorBidi"/>
                <w:b w:val="0"/>
                <w:noProof/>
                <w:kern w:val="2"/>
                <w:szCs w:val="22"/>
                <w:lang w:val="en-IN" w:eastAsia="en-IN"/>
                <w14:ligatures w14:val="standardContextual"/>
              </w:rPr>
              <w:tab/>
            </w:r>
            <w:r w:rsidR="0075058B" w:rsidRPr="00FF78D1">
              <w:rPr>
                <w:rStyle w:val="Hyperlink"/>
                <w:rFonts w:eastAsiaTheme="majorEastAsia"/>
                <w:noProof/>
              </w:rPr>
              <w:t>References</w:t>
            </w:r>
            <w:r w:rsidR="0075058B">
              <w:rPr>
                <w:noProof/>
                <w:webHidden/>
              </w:rPr>
              <w:tab/>
            </w:r>
            <w:r w:rsidR="0075058B">
              <w:rPr>
                <w:noProof/>
                <w:webHidden/>
              </w:rPr>
              <w:fldChar w:fldCharType="begin"/>
            </w:r>
            <w:r w:rsidR="0075058B">
              <w:rPr>
                <w:noProof/>
                <w:webHidden/>
              </w:rPr>
              <w:instrText xml:space="preserve"> PAGEREF _Toc163055525 \h </w:instrText>
            </w:r>
            <w:r w:rsidR="0075058B">
              <w:rPr>
                <w:noProof/>
                <w:webHidden/>
              </w:rPr>
            </w:r>
            <w:r w:rsidR="0075058B">
              <w:rPr>
                <w:noProof/>
                <w:webHidden/>
              </w:rPr>
              <w:fldChar w:fldCharType="separate"/>
            </w:r>
            <w:r w:rsidR="0075058B">
              <w:rPr>
                <w:noProof/>
                <w:webHidden/>
              </w:rPr>
              <w:t>10</w:t>
            </w:r>
            <w:r w:rsidR="0075058B">
              <w:rPr>
                <w:noProof/>
                <w:webHidden/>
              </w:rPr>
              <w:fldChar w:fldCharType="end"/>
            </w:r>
          </w:hyperlink>
        </w:p>
        <w:p w14:paraId="6F302FBD" w14:textId="43A1ADA4" w:rsidR="0075058B" w:rsidRDefault="00000000" w:rsidP="00AD578F">
          <w:pPr>
            <w:pStyle w:val="TOC1"/>
            <w:ind w:left="227" w:right="397"/>
            <w:rPr>
              <w:rFonts w:asciiTheme="minorHAnsi" w:eastAsiaTheme="minorEastAsia" w:hAnsiTheme="minorHAnsi" w:cstheme="minorBidi"/>
              <w:b w:val="0"/>
              <w:bCs w:val="0"/>
              <w:noProof/>
              <w:kern w:val="2"/>
              <w:lang w:val="en-IN" w:eastAsia="en-IN"/>
              <w14:ligatures w14:val="standardContextual"/>
            </w:rPr>
          </w:pPr>
          <w:hyperlink w:anchor="_Toc163055526" w:history="1">
            <w:r w:rsidR="0075058B" w:rsidRPr="00FF78D1">
              <w:rPr>
                <w:rStyle w:val="Hyperlink"/>
                <w:rFonts w:ascii="Arial" w:eastAsiaTheme="majorEastAsia" w:hAnsi="Arial" w:cs="Arial"/>
                <w:noProof/>
                <w:lang w:val="en-US"/>
              </w:rPr>
              <w:t>2</w:t>
            </w:r>
            <w:r w:rsidR="0075058B">
              <w:rPr>
                <w:rFonts w:asciiTheme="minorHAnsi" w:eastAsiaTheme="minorEastAsia" w:hAnsiTheme="minorHAnsi" w:cstheme="minorBidi"/>
                <w:b w:val="0"/>
                <w:bCs w:val="0"/>
                <w:noProof/>
                <w:kern w:val="2"/>
                <w:lang w:val="en-IN" w:eastAsia="en-IN"/>
                <w14:ligatures w14:val="standardContextual"/>
              </w:rPr>
              <w:tab/>
            </w:r>
            <w:r w:rsidR="0075058B" w:rsidRPr="00FF78D1">
              <w:rPr>
                <w:rStyle w:val="Hyperlink"/>
                <w:rFonts w:ascii="Arial" w:eastAsiaTheme="majorEastAsia" w:hAnsi="Arial" w:cs="Arial"/>
                <w:noProof/>
              </w:rPr>
              <w:t>System Description – FNMUX</w:t>
            </w:r>
            <w:r w:rsidR="0075058B">
              <w:rPr>
                <w:noProof/>
                <w:webHidden/>
              </w:rPr>
              <w:tab/>
            </w:r>
            <w:r w:rsidR="0075058B">
              <w:rPr>
                <w:noProof/>
                <w:webHidden/>
              </w:rPr>
              <w:fldChar w:fldCharType="begin"/>
            </w:r>
            <w:r w:rsidR="0075058B">
              <w:rPr>
                <w:noProof/>
                <w:webHidden/>
              </w:rPr>
              <w:instrText xml:space="preserve"> PAGEREF _Toc163055526 \h </w:instrText>
            </w:r>
            <w:r w:rsidR="0075058B">
              <w:rPr>
                <w:noProof/>
                <w:webHidden/>
              </w:rPr>
            </w:r>
            <w:r w:rsidR="0075058B">
              <w:rPr>
                <w:noProof/>
                <w:webHidden/>
              </w:rPr>
              <w:fldChar w:fldCharType="separate"/>
            </w:r>
            <w:r w:rsidR="0075058B">
              <w:rPr>
                <w:noProof/>
                <w:webHidden/>
              </w:rPr>
              <w:t>11</w:t>
            </w:r>
            <w:r w:rsidR="0075058B">
              <w:rPr>
                <w:noProof/>
                <w:webHidden/>
              </w:rPr>
              <w:fldChar w:fldCharType="end"/>
            </w:r>
          </w:hyperlink>
        </w:p>
        <w:p w14:paraId="26A44831" w14:textId="39C77E91" w:rsidR="0075058B" w:rsidRDefault="00000000" w:rsidP="00AD578F">
          <w:pPr>
            <w:pStyle w:val="TOC1"/>
            <w:ind w:left="227" w:right="397"/>
            <w:rPr>
              <w:rFonts w:asciiTheme="minorHAnsi" w:eastAsiaTheme="minorEastAsia" w:hAnsiTheme="minorHAnsi" w:cstheme="minorBidi"/>
              <w:b w:val="0"/>
              <w:bCs w:val="0"/>
              <w:noProof/>
              <w:kern w:val="2"/>
              <w:lang w:val="en-IN" w:eastAsia="en-IN"/>
              <w14:ligatures w14:val="standardContextual"/>
            </w:rPr>
          </w:pPr>
          <w:hyperlink w:anchor="_Toc163055527" w:history="1">
            <w:r w:rsidR="0075058B" w:rsidRPr="00FF78D1">
              <w:rPr>
                <w:rStyle w:val="Hyperlink"/>
                <w:rFonts w:eastAsiaTheme="majorEastAsia"/>
                <w:noProof/>
              </w:rPr>
              <w:t>3</w:t>
            </w:r>
            <w:r w:rsidR="0075058B">
              <w:rPr>
                <w:rFonts w:asciiTheme="minorHAnsi" w:eastAsiaTheme="minorEastAsia" w:hAnsiTheme="minorHAnsi" w:cstheme="minorBidi"/>
                <w:b w:val="0"/>
                <w:bCs w:val="0"/>
                <w:noProof/>
                <w:kern w:val="2"/>
                <w:lang w:val="en-IN" w:eastAsia="en-IN"/>
                <w14:ligatures w14:val="standardContextual"/>
              </w:rPr>
              <w:tab/>
            </w:r>
            <w:r w:rsidR="0075058B" w:rsidRPr="00FF78D1">
              <w:rPr>
                <w:rStyle w:val="Hyperlink"/>
                <w:rFonts w:eastAsiaTheme="majorEastAsia"/>
                <w:noProof/>
              </w:rPr>
              <w:t>FNMux project Organization structure</w:t>
            </w:r>
            <w:r w:rsidR="0075058B">
              <w:rPr>
                <w:noProof/>
                <w:webHidden/>
              </w:rPr>
              <w:tab/>
            </w:r>
            <w:r w:rsidR="0075058B">
              <w:rPr>
                <w:noProof/>
                <w:webHidden/>
              </w:rPr>
              <w:fldChar w:fldCharType="begin"/>
            </w:r>
            <w:r w:rsidR="0075058B">
              <w:rPr>
                <w:noProof/>
                <w:webHidden/>
              </w:rPr>
              <w:instrText xml:space="preserve"> PAGEREF _Toc163055527 \h </w:instrText>
            </w:r>
            <w:r w:rsidR="0075058B">
              <w:rPr>
                <w:noProof/>
                <w:webHidden/>
              </w:rPr>
            </w:r>
            <w:r w:rsidR="0075058B">
              <w:rPr>
                <w:noProof/>
                <w:webHidden/>
              </w:rPr>
              <w:fldChar w:fldCharType="separate"/>
            </w:r>
            <w:r w:rsidR="0075058B">
              <w:rPr>
                <w:noProof/>
                <w:webHidden/>
              </w:rPr>
              <w:t>12</w:t>
            </w:r>
            <w:r w:rsidR="0075058B">
              <w:rPr>
                <w:noProof/>
                <w:webHidden/>
              </w:rPr>
              <w:fldChar w:fldCharType="end"/>
            </w:r>
          </w:hyperlink>
        </w:p>
        <w:p w14:paraId="07725440" w14:textId="0355B0D3" w:rsidR="0075058B" w:rsidRDefault="00000000" w:rsidP="00AD578F">
          <w:pPr>
            <w:pStyle w:val="TOC2"/>
            <w:ind w:left="227" w:right="397"/>
            <w:rPr>
              <w:rFonts w:asciiTheme="minorHAnsi" w:eastAsiaTheme="minorEastAsia" w:hAnsiTheme="minorHAnsi" w:cstheme="minorBidi"/>
              <w:b w:val="0"/>
              <w:noProof/>
              <w:kern w:val="2"/>
              <w:szCs w:val="22"/>
              <w:lang w:val="en-IN" w:eastAsia="en-IN"/>
              <w14:ligatures w14:val="standardContextual"/>
            </w:rPr>
          </w:pPr>
          <w:hyperlink w:anchor="_Toc163055528" w:history="1">
            <w:r w:rsidR="0075058B" w:rsidRPr="00FF78D1">
              <w:rPr>
                <w:rStyle w:val="Hyperlink"/>
                <w:rFonts w:eastAsiaTheme="majorEastAsia"/>
                <w:noProof/>
              </w:rPr>
              <w:t>3.1</w:t>
            </w:r>
            <w:r w:rsidR="0075058B">
              <w:rPr>
                <w:rFonts w:asciiTheme="minorHAnsi" w:eastAsiaTheme="minorEastAsia" w:hAnsiTheme="minorHAnsi" w:cstheme="minorBidi"/>
                <w:b w:val="0"/>
                <w:noProof/>
                <w:kern w:val="2"/>
                <w:szCs w:val="22"/>
                <w:lang w:val="en-IN" w:eastAsia="en-IN"/>
                <w14:ligatures w14:val="standardContextual"/>
              </w:rPr>
              <w:tab/>
            </w:r>
            <w:r w:rsidR="0075058B" w:rsidRPr="00FF78D1">
              <w:rPr>
                <w:rStyle w:val="Hyperlink"/>
                <w:rFonts w:eastAsiaTheme="majorEastAsia"/>
                <w:noProof/>
              </w:rPr>
              <w:t>Organization Structure</w:t>
            </w:r>
            <w:r w:rsidR="0075058B">
              <w:rPr>
                <w:noProof/>
                <w:webHidden/>
              </w:rPr>
              <w:tab/>
            </w:r>
            <w:r w:rsidR="0075058B">
              <w:rPr>
                <w:noProof/>
                <w:webHidden/>
              </w:rPr>
              <w:fldChar w:fldCharType="begin"/>
            </w:r>
            <w:r w:rsidR="0075058B">
              <w:rPr>
                <w:noProof/>
                <w:webHidden/>
              </w:rPr>
              <w:instrText xml:space="preserve"> PAGEREF _Toc163055528 \h </w:instrText>
            </w:r>
            <w:r w:rsidR="0075058B">
              <w:rPr>
                <w:noProof/>
                <w:webHidden/>
              </w:rPr>
            </w:r>
            <w:r w:rsidR="0075058B">
              <w:rPr>
                <w:noProof/>
                <w:webHidden/>
              </w:rPr>
              <w:fldChar w:fldCharType="separate"/>
            </w:r>
            <w:r w:rsidR="0075058B">
              <w:rPr>
                <w:noProof/>
                <w:webHidden/>
              </w:rPr>
              <w:t>12</w:t>
            </w:r>
            <w:r w:rsidR="0075058B">
              <w:rPr>
                <w:noProof/>
                <w:webHidden/>
              </w:rPr>
              <w:fldChar w:fldCharType="end"/>
            </w:r>
          </w:hyperlink>
        </w:p>
        <w:p w14:paraId="4816C390" w14:textId="5686604B" w:rsidR="0075058B" w:rsidRDefault="00000000" w:rsidP="00AD578F">
          <w:pPr>
            <w:pStyle w:val="TOC2"/>
            <w:ind w:left="227" w:right="397"/>
            <w:rPr>
              <w:rFonts w:asciiTheme="minorHAnsi" w:eastAsiaTheme="minorEastAsia" w:hAnsiTheme="minorHAnsi" w:cstheme="minorBidi"/>
              <w:b w:val="0"/>
              <w:noProof/>
              <w:kern w:val="2"/>
              <w:szCs w:val="22"/>
              <w:lang w:val="en-IN" w:eastAsia="en-IN"/>
              <w14:ligatures w14:val="standardContextual"/>
            </w:rPr>
          </w:pPr>
          <w:hyperlink w:anchor="_Toc163055529" w:history="1">
            <w:r w:rsidR="0075058B" w:rsidRPr="00FF78D1">
              <w:rPr>
                <w:rStyle w:val="Hyperlink"/>
                <w:rFonts w:eastAsiaTheme="majorEastAsia"/>
                <w:noProof/>
              </w:rPr>
              <w:t>3.2</w:t>
            </w:r>
            <w:r w:rsidR="0075058B">
              <w:rPr>
                <w:rFonts w:asciiTheme="minorHAnsi" w:eastAsiaTheme="minorEastAsia" w:hAnsiTheme="minorHAnsi" w:cstheme="minorBidi"/>
                <w:b w:val="0"/>
                <w:noProof/>
                <w:kern w:val="2"/>
                <w:szCs w:val="22"/>
                <w:lang w:val="en-IN" w:eastAsia="en-IN"/>
                <w14:ligatures w14:val="standardContextual"/>
              </w:rPr>
              <w:tab/>
            </w:r>
            <w:r w:rsidR="0075058B" w:rsidRPr="00FF78D1">
              <w:rPr>
                <w:rStyle w:val="Hyperlink"/>
                <w:rFonts w:eastAsiaTheme="majorEastAsia"/>
                <w:noProof/>
              </w:rPr>
              <w:t>Roles and Responsibilities</w:t>
            </w:r>
            <w:r w:rsidR="0075058B">
              <w:rPr>
                <w:noProof/>
                <w:webHidden/>
              </w:rPr>
              <w:tab/>
            </w:r>
            <w:r w:rsidR="0075058B">
              <w:rPr>
                <w:noProof/>
                <w:webHidden/>
              </w:rPr>
              <w:fldChar w:fldCharType="begin"/>
            </w:r>
            <w:r w:rsidR="0075058B">
              <w:rPr>
                <w:noProof/>
                <w:webHidden/>
              </w:rPr>
              <w:instrText xml:space="preserve"> PAGEREF _Toc163055529 \h </w:instrText>
            </w:r>
            <w:r w:rsidR="0075058B">
              <w:rPr>
                <w:noProof/>
                <w:webHidden/>
              </w:rPr>
            </w:r>
            <w:r w:rsidR="0075058B">
              <w:rPr>
                <w:noProof/>
                <w:webHidden/>
              </w:rPr>
              <w:fldChar w:fldCharType="separate"/>
            </w:r>
            <w:r w:rsidR="0075058B">
              <w:rPr>
                <w:noProof/>
                <w:webHidden/>
              </w:rPr>
              <w:t>12</w:t>
            </w:r>
            <w:r w:rsidR="0075058B">
              <w:rPr>
                <w:noProof/>
                <w:webHidden/>
              </w:rPr>
              <w:fldChar w:fldCharType="end"/>
            </w:r>
          </w:hyperlink>
        </w:p>
        <w:p w14:paraId="2C593A83" w14:textId="5560BBF4" w:rsidR="0075058B" w:rsidRDefault="00000000" w:rsidP="00AD578F">
          <w:pPr>
            <w:pStyle w:val="TOC3"/>
            <w:tabs>
              <w:tab w:val="left" w:pos="1200"/>
            </w:tabs>
            <w:ind w:left="227" w:right="397"/>
            <w:rPr>
              <w:rFonts w:asciiTheme="minorHAnsi" w:eastAsiaTheme="minorEastAsia" w:hAnsiTheme="minorHAnsi" w:cstheme="minorBidi"/>
              <w:b w:val="0"/>
              <w:i w:val="0"/>
              <w:iCs w:val="0"/>
              <w:noProof/>
              <w:kern w:val="2"/>
              <w:szCs w:val="22"/>
              <w:lang w:val="en-IN" w:eastAsia="en-IN"/>
              <w14:ligatures w14:val="standardContextual"/>
            </w:rPr>
          </w:pPr>
          <w:hyperlink w:anchor="_Toc163055530" w:history="1">
            <w:r w:rsidR="0075058B" w:rsidRPr="00FF78D1">
              <w:rPr>
                <w:rStyle w:val="Hyperlink"/>
                <w:rFonts w:eastAsiaTheme="majorEastAsia"/>
                <w:noProof/>
              </w:rPr>
              <w:t>3.2.1</w:t>
            </w:r>
            <w:r w:rsidR="0075058B">
              <w:rPr>
                <w:rFonts w:asciiTheme="minorHAnsi" w:eastAsiaTheme="minorEastAsia" w:hAnsiTheme="minorHAnsi" w:cstheme="minorBidi"/>
                <w:b w:val="0"/>
                <w:i w:val="0"/>
                <w:iCs w:val="0"/>
                <w:noProof/>
                <w:kern w:val="2"/>
                <w:szCs w:val="22"/>
                <w:lang w:val="en-IN" w:eastAsia="en-IN"/>
                <w14:ligatures w14:val="standardContextual"/>
              </w:rPr>
              <w:tab/>
            </w:r>
            <w:r w:rsidR="0075058B" w:rsidRPr="00FF78D1">
              <w:rPr>
                <w:rStyle w:val="Hyperlink"/>
                <w:rFonts w:eastAsiaTheme="majorEastAsia"/>
                <w:noProof/>
              </w:rPr>
              <w:t>Head Technical/CEO</w:t>
            </w:r>
            <w:r w:rsidR="0075058B">
              <w:rPr>
                <w:noProof/>
                <w:webHidden/>
              </w:rPr>
              <w:tab/>
            </w:r>
            <w:r w:rsidR="0075058B">
              <w:rPr>
                <w:noProof/>
                <w:webHidden/>
              </w:rPr>
              <w:fldChar w:fldCharType="begin"/>
            </w:r>
            <w:r w:rsidR="0075058B">
              <w:rPr>
                <w:noProof/>
                <w:webHidden/>
              </w:rPr>
              <w:instrText xml:space="preserve"> PAGEREF _Toc163055530 \h </w:instrText>
            </w:r>
            <w:r w:rsidR="0075058B">
              <w:rPr>
                <w:noProof/>
                <w:webHidden/>
              </w:rPr>
            </w:r>
            <w:r w:rsidR="0075058B">
              <w:rPr>
                <w:noProof/>
                <w:webHidden/>
              </w:rPr>
              <w:fldChar w:fldCharType="separate"/>
            </w:r>
            <w:r w:rsidR="0075058B">
              <w:rPr>
                <w:noProof/>
                <w:webHidden/>
              </w:rPr>
              <w:t>12</w:t>
            </w:r>
            <w:r w:rsidR="0075058B">
              <w:rPr>
                <w:noProof/>
                <w:webHidden/>
              </w:rPr>
              <w:fldChar w:fldCharType="end"/>
            </w:r>
          </w:hyperlink>
        </w:p>
        <w:p w14:paraId="76268D33" w14:textId="29406786" w:rsidR="0075058B" w:rsidRDefault="00000000" w:rsidP="00AD578F">
          <w:pPr>
            <w:pStyle w:val="TOC3"/>
            <w:tabs>
              <w:tab w:val="left" w:pos="1200"/>
            </w:tabs>
            <w:ind w:left="227" w:right="397"/>
            <w:rPr>
              <w:rFonts w:asciiTheme="minorHAnsi" w:eastAsiaTheme="minorEastAsia" w:hAnsiTheme="minorHAnsi" w:cstheme="minorBidi"/>
              <w:b w:val="0"/>
              <w:i w:val="0"/>
              <w:iCs w:val="0"/>
              <w:noProof/>
              <w:kern w:val="2"/>
              <w:szCs w:val="22"/>
              <w:lang w:val="en-IN" w:eastAsia="en-IN"/>
              <w14:ligatures w14:val="standardContextual"/>
            </w:rPr>
          </w:pPr>
          <w:hyperlink w:anchor="_Toc163055531" w:history="1">
            <w:r w:rsidR="0075058B" w:rsidRPr="00FF78D1">
              <w:rPr>
                <w:rStyle w:val="Hyperlink"/>
                <w:rFonts w:eastAsiaTheme="majorEastAsia"/>
                <w:noProof/>
              </w:rPr>
              <w:t>3.2.2</w:t>
            </w:r>
            <w:r w:rsidR="0075058B">
              <w:rPr>
                <w:rFonts w:asciiTheme="minorHAnsi" w:eastAsiaTheme="minorEastAsia" w:hAnsiTheme="minorHAnsi" w:cstheme="minorBidi"/>
                <w:b w:val="0"/>
                <w:i w:val="0"/>
                <w:iCs w:val="0"/>
                <w:noProof/>
                <w:kern w:val="2"/>
                <w:szCs w:val="22"/>
                <w:lang w:val="en-IN" w:eastAsia="en-IN"/>
                <w14:ligatures w14:val="standardContextual"/>
              </w:rPr>
              <w:tab/>
            </w:r>
            <w:r w:rsidR="0075058B" w:rsidRPr="00FF78D1">
              <w:rPr>
                <w:rStyle w:val="Hyperlink"/>
                <w:rFonts w:eastAsiaTheme="majorEastAsia"/>
                <w:noProof/>
              </w:rPr>
              <w:t>Project Manager</w:t>
            </w:r>
            <w:r w:rsidR="0075058B">
              <w:rPr>
                <w:noProof/>
                <w:webHidden/>
              </w:rPr>
              <w:tab/>
            </w:r>
            <w:r w:rsidR="0075058B">
              <w:rPr>
                <w:noProof/>
                <w:webHidden/>
              </w:rPr>
              <w:fldChar w:fldCharType="begin"/>
            </w:r>
            <w:r w:rsidR="0075058B">
              <w:rPr>
                <w:noProof/>
                <w:webHidden/>
              </w:rPr>
              <w:instrText xml:space="preserve"> PAGEREF _Toc163055531 \h </w:instrText>
            </w:r>
            <w:r w:rsidR="0075058B">
              <w:rPr>
                <w:noProof/>
                <w:webHidden/>
              </w:rPr>
            </w:r>
            <w:r w:rsidR="0075058B">
              <w:rPr>
                <w:noProof/>
                <w:webHidden/>
              </w:rPr>
              <w:fldChar w:fldCharType="separate"/>
            </w:r>
            <w:r w:rsidR="0075058B">
              <w:rPr>
                <w:noProof/>
                <w:webHidden/>
              </w:rPr>
              <w:t>13</w:t>
            </w:r>
            <w:r w:rsidR="0075058B">
              <w:rPr>
                <w:noProof/>
                <w:webHidden/>
              </w:rPr>
              <w:fldChar w:fldCharType="end"/>
            </w:r>
          </w:hyperlink>
        </w:p>
        <w:p w14:paraId="4003E705" w14:textId="0EDB0D28" w:rsidR="0075058B" w:rsidRDefault="00000000" w:rsidP="00AD578F">
          <w:pPr>
            <w:pStyle w:val="TOC3"/>
            <w:tabs>
              <w:tab w:val="left" w:pos="1200"/>
            </w:tabs>
            <w:ind w:left="227" w:right="397"/>
            <w:rPr>
              <w:rFonts w:asciiTheme="minorHAnsi" w:eastAsiaTheme="minorEastAsia" w:hAnsiTheme="minorHAnsi" w:cstheme="minorBidi"/>
              <w:b w:val="0"/>
              <w:i w:val="0"/>
              <w:iCs w:val="0"/>
              <w:noProof/>
              <w:kern w:val="2"/>
              <w:szCs w:val="22"/>
              <w:lang w:val="en-IN" w:eastAsia="en-IN"/>
              <w14:ligatures w14:val="standardContextual"/>
            </w:rPr>
          </w:pPr>
          <w:hyperlink w:anchor="_Toc163055532" w:history="1">
            <w:r w:rsidR="0075058B" w:rsidRPr="00FF78D1">
              <w:rPr>
                <w:rStyle w:val="Hyperlink"/>
                <w:rFonts w:eastAsiaTheme="majorEastAsia"/>
                <w:noProof/>
              </w:rPr>
              <w:t>3.2.3</w:t>
            </w:r>
            <w:r w:rsidR="0075058B">
              <w:rPr>
                <w:rFonts w:asciiTheme="minorHAnsi" w:eastAsiaTheme="minorEastAsia" w:hAnsiTheme="minorHAnsi" w:cstheme="minorBidi"/>
                <w:b w:val="0"/>
                <w:i w:val="0"/>
                <w:iCs w:val="0"/>
                <w:noProof/>
                <w:kern w:val="2"/>
                <w:szCs w:val="22"/>
                <w:lang w:val="en-IN" w:eastAsia="en-IN"/>
                <w14:ligatures w14:val="standardContextual"/>
              </w:rPr>
              <w:tab/>
            </w:r>
            <w:r w:rsidR="0075058B" w:rsidRPr="00FF78D1">
              <w:rPr>
                <w:rStyle w:val="Hyperlink"/>
                <w:rFonts w:eastAsiaTheme="majorEastAsia"/>
                <w:noProof/>
              </w:rPr>
              <w:t>Hardware Manager/Designer</w:t>
            </w:r>
            <w:r w:rsidR="0075058B">
              <w:rPr>
                <w:noProof/>
                <w:webHidden/>
              </w:rPr>
              <w:tab/>
            </w:r>
            <w:r w:rsidR="0075058B">
              <w:rPr>
                <w:noProof/>
                <w:webHidden/>
              </w:rPr>
              <w:fldChar w:fldCharType="begin"/>
            </w:r>
            <w:r w:rsidR="0075058B">
              <w:rPr>
                <w:noProof/>
                <w:webHidden/>
              </w:rPr>
              <w:instrText xml:space="preserve"> PAGEREF _Toc163055532 \h </w:instrText>
            </w:r>
            <w:r w:rsidR="0075058B">
              <w:rPr>
                <w:noProof/>
                <w:webHidden/>
              </w:rPr>
            </w:r>
            <w:r w:rsidR="0075058B">
              <w:rPr>
                <w:noProof/>
                <w:webHidden/>
              </w:rPr>
              <w:fldChar w:fldCharType="separate"/>
            </w:r>
            <w:r w:rsidR="0075058B">
              <w:rPr>
                <w:noProof/>
                <w:webHidden/>
              </w:rPr>
              <w:t>13</w:t>
            </w:r>
            <w:r w:rsidR="0075058B">
              <w:rPr>
                <w:noProof/>
                <w:webHidden/>
              </w:rPr>
              <w:fldChar w:fldCharType="end"/>
            </w:r>
          </w:hyperlink>
        </w:p>
        <w:p w14:paraId="70C290A4" w14:textId="69769BB3" w:rsidR="0075058B" w:rsidRDefault="00000000" w:rsidP="00AD578F">
          <w:pPr>
            <w:pStyle w:val="TOC3"/>
            <w:tabs>
              <w:tab w:val="left" w:pos="1200"/>
            </w:tabs>
            <w:ind w:left="227" w:right="397"/>
            <w:rPr>
              <w:rFonts w:asciiTheme="minorHAnsi" w:eastAsiaTheme="minorEastAsia" w:hAnsiTheme="minorHAnsi" w:cstheme="minorBidi"/>
              <w:b w:val="0"/>
              <w:i w:val="0"/>
              <w:iCs w:val="0"/>
              <w:noProof/>
              <w:kern w:val="2"/>
              <w:szCs w:val="22"/>
              <w:lang w:val="en-IN" w:eastAsia="en-IN"/>
              <w14:ligatures w14:val="standardContextual"/>
            </w:rPr>
          </w:pPr>
          <w:hyperlink w:anchor="_Toc163055533" w:history="1">
            <w:r w:rsidR="0075058B" w:rsidRPr="00FF78D1">
              <w:rPr>
                <w:rStyle w:val="Hyperlink"/>
                <w:rFonts w:eastAsiaTheme="majorEastAsia"/>
                <w:noProof/>
              </w:rPr>
              <w:t>3.2.4</w:t>
            </w:r>
            <w:r w:rsidR="0075058B">
              <w:rPr>
                <w:rFonts w:asciiTheme="minorHAnsi" w:eastAsiaTheme="minorEastAsia" w:hAnsiTheme="minorHAnsi" w:cstheme="minorBidi"/>
                <w:b w:val="0"/>
                <w:i w:val="0"/>
                <w:iCs w:val="0"/>
                <w:noProof/>
                <w:kern w:val="2"/>
                <w:szCs w:val="22"/>
                <w:lang w:val="en-IN" w:eastAsia="en-IN"/>
                <w14:ligatures w14:val="standardContextual"/>
              </w:rPr>
              <w:tab/>
            </w:r>
            <w:r w:rsidR="0075058B" w:rsidRPr="00FF78D1">
              <w:rPr>
                <w:rStyle w:val="Hyperlink"/>
                <w:rFonts w:eastAsiaTheme="majorEastAsia"/>
                <w:noProof/>
              </w:rPr>
              <w:t>Software Manager/Designer</w:t>
            </w:r>
            <w:r w:rsidR="0075058B">
              <w:rPr>
                <w:noProof/>
                <w:webHidden/>
              </w:rPr>
              <w:tab/>
            </w:r>
            <w:r w:rsidR="0075058B">
              <w:rPr>
                <w:noProof/>
                <w:webHidden/>
              </w:rPr>
              <w:fldChar w:fldCharType="begin"/>
            </w:r>
            <w:r w:rsidR="0075058B">
              <w:rPr>
                <w:noProof/>
                <w:webHidden/>
              </w:rPr>
              <w:instrText xml:space="preserve"> PAGEREF _Toc163055533 \h </w:instrText>
            </w:r>
            <w:r w:rsidR="0075058B">
              <w:rPr>
                <w:noProof/>
                <w:webHidden/>
              </w:rPr>
            </w:r>
            <w:r w:rsidR="0075058B">
              <w:rPr>
                <w:noProof/>
                <w:webHidden/>
              </w:rPr>
              <w:fldChar w:fldCharType="separate"/>
            </w:r>
            <w:r w:rsidR="0075058B">
              <w:rPr>
                <w:noProof/>
                <w:webHidden/>
              </w:rPr>
              <w:t>14</w:t>
            </w:r>
            <w:r w:rsidR="0075058B">
              <w:rPr>
                <w:noProof/>
                <w:webHidden/>
              </w:rPr>
              <w:fldChar w:fldCharType="end"/>
            </w:r>
          </w:hyperlink>
        </w:p>
        <w:p w14:paraId="7333DE02" w14:textId="103A2063" w:rsidR="0075058B" w:rsidRDefault="00000000" w:rsidP="00AD578F">
          <w:pPr>
            <w:pStyle w:val="TOC3"/>
            <w:tabs>
              <w:tab w:val="left" w:pos="1200"/>
            </w:tabs>
            <w:ind w:left="227" w:right="397"/>
            <w:rPr>
              <w:rFonts w:asciiTheme="minorHAnsi" w:eastAsiaTheme="minorEastAsia" w:hAnsiTheme="minorHAnsi" w:cstheme="minorBidi"/>
              <w:b w:val="0"/>
              <w:i w:val="0"/>
              <w:iCs w:val="0"/>
              <w:noProof/>
              <w:kern w:val="2"/>
              <w:szCs w:val="22"/>
              <w:lang w:val="en-IN" w:eastAsia="en-IN"/>
              <w14:ligatures w14:val="standardContextual"/>
            </w:rPr>
          </w:pPr>
          <w:hyperlink w:anchor="_Toc163055534" w:history="1">
            <w:r w:rsidR="0075058B" w:rsidRPr="00FF78D1">
              <w:rPr>
                <w:rStyle w:val="Hyperlink"/>
                <w:rFonts w:eastAsiaTheme="majorEastAsia"/>
                <w:noProof/>
              </w:rPr>
              <w:t>3.2.5</w:t>
            </w:r>
            <w:r w:rsidR="0075058B">
              <w:rPr>
                <w:rFonts w:asciiTheme="minorHAnsi" w:eastAsiaTheme="minorEastAsia" w:hAnsiTheme="minorHAnsi" w:cstheme="minorBidi"/>
                <w:b w:val="0"/>
                <w:i w:val="0"/>
                <w:iCs w:val="0"/>
                <w:noProof/>
                <w:kern w:val="2"/>
                <w:szCs w:val="22"/>
                <w:lang w:val="en-IN" w:eastAsia="en-IN"/>
                <w14:ligatures w14:val="standardContextual"/>
              </w:rPr>
              <w:tab/>
            </w:r>
            <w:r w:rsidR="0075058B" w:rsidRPr="00FF78D1">
              <w:rPr>
                <w:rStyle w:val="Hyperlink"/>
                <w:rFonts w:eastAsiaTheme="majorEastAsia"/>
                <w:noProof/>
              </w:rPr>
              <w:t>Hardware Design Implementer</w:t>
            </w:r>
            <w:r w:rsidR="0075058B">
              <w:rPr>
                <w:noProof/>
                <w:webHidden/>
              </w:rPr>
              <w:tab/>
            </w:r>
            <w:r w:rsidR="0075058B">
              <w:rPr>
                <w:noProof/>
                <w:webHidden/>
              </w:rPr>
              <w:fldChar w:fldCharType="begin"/>
            </w:r>
            <w:r w:rsidR="0075058B">
              <w:rPr>
                <w:noProof/>
                <w:webHidden/>
              </w:rPr>
              <w:instrText xml:space="preserve"> PAGEREF _Toc163055534 \h </w:instrText>
            </w:r>
            <w:r w:rsidR="0075058B">
              <w:rPr>
                <w:noProof/>
                <w:webHidden/>
              </w:rPr>
            </w:r>
            <w:r w:rsidR="0075058B">
              <w:rPr>
                <w:noProof/>
                <w:webHidden/>
              </w:rPr>
              <w:fldChar w:fldCharType="separate"/>
            </w:r>
            <w:r w:rsidR="0075058B">
              <w:rPr>
                <w:noProof/>
                <w:webHidden/>
              </w:rPr>
              <w:t>14</w:t>
            </w:r>
            <w:r w:rsidR="0075058B">
              <w:rPr>
                <w:noProof/>
                <w:webHidden/>
              </w:rPr>
              <w:fldChar w:fldCharType="end"/>
            </w:r>
          </w:hyperlink>
        </w:p>
        <w:p w14:paraId="27D8EB70" w14:textId="2F9F0392" w:rsidR="0075058B" w:rsidRDefault="00000000" w:rsidP="00AD578F">
          <w:pPr>
            <w:pStyle w:val="TOC3"/>
            <w:tabs>
              <w:tab w:val="left" w:pos="1200"/>
            </w:tabs>
            <w:ind w:left="227" w:right="397"/>
            <w:rPr>
              <w:rFonts w:asciiTheme="minorHAnsi" w:eastAsiaTheme="minorEastAsia" w:hAnsiTheme="minorHAnsi" w:cstheme="minorBidi"/>
              <w:b w:val="0"/>
              <w:i w:val="0"/>
              <w:iCs w:val="0"/>
              <w:noProof/>
              <w:kern w:val="2"/>
              <w:szCs w:val="22"/>
              <w:lang w:val="en-IN" w:eastAsia="en-IN"/>
              <w14:ligatures w14:val="standardContextual"/>
            </w:rPr>
          </w:pPr>
          <w:hyperlink w:anchor="_Toc163055535" w:history="1">
            <w:r w:rsidR="0075058B" w:rsidRPr="00FF78D1">
              <w:rPr>
                <w:rStyle w:val="Hyperlink"/>
                <w:rFonts w:eastAsiaTheme="majorEastAsia"/>
                <w:noProof/>
              </w:rPr>
              <w:t>3.2.6</w:t>
            </w:r>
            <w:r w:rsidR="0075058B">
              <w:rPr>
                <w:rFonts w:asciiTheme="minorHAnsi" w:eastAsiaTheme="minorEastAsia" w:hAnsiTheme="minorHAnsi" w:cstheme="minorBidi"/>
                <w:b w:val="0"/>
                <w:i w:val="0"/>
                <w:iCs w:val="0"/>
                <w:noProof/>
                <w:kern w:val="2"/>
                <w:szCs w:val="22"/>
                <w:lang w:val="en-IN" w:eastAsia="en-IN"/>
                <w14:ligatures w14:val="standardContextual"/>
              </w:rPr>
              <w:tab/>
            </w:r>
            <w:r w:rsidR="0075058B" w:rsidRPr="00FF78D1">
              <w:rPr>
                <w:rStyle w:val="Hyperlink"/>
                <w:rFonts w:eastAsiaTheme="majorEastAsia"/>
                <w:noProof/>
              </w:rPr>
              <w:t>Software Design Implementer</w:t>
            </w:r>
            <w:r w:rsidR="0075058B">
              <w:rPr>
                <w:noProof/>
                <w:webHidden/>
              </w:rPr>
              <w:tab/>
            </w:r>
            <w:r w:rsidR="0075058B">
              <w:rPr>
                <w:noProof/>
                <w:webHidden/>
              </w:rPr>
              <w:fldChar w:fldCharType="begin"/>
            </w:r>
            <w:r w:rsidR="0075058B">
              <w:rPr>
                <w:noProof/>
                <w:webHidden/>
              </w:rPr>
              <w:instrText xml:space="preserve"> PAGEREF _Toc163055535 \h </w:instrText>
            </w:r>
            <w:r w:rsidR="0075058B">
              <w:rPr>
                <w:noProof/>
                <w:webHidden/>
              </w:rPr>
            </w:r>
            <w:r w:rsidR="0075058B">
              <w:rPr>
                <w:noProof/>
                <w:webHidden/>
              </w:rPr>
              <w:fldChar w:fldCharType="separate"/>
            </w:r>
            <w:r w:rsidR="0075058B">
              <w:rPr>
                <w:noProof/>
                <w:webHidden/>
              </w:rPr>
              <w:t>15</w:t>
            </w:r>
            <w:r w:rsidR="0075058B">
              <w:rPr>
                <w:noProof/>
                <w:webHidden/>
              </w:rPr>
              <w:fldChar w:fldCharType="end"/>
            </w:r>
          </w:hyperlink>
        </w:p>
        <w:p w14:paraId="47CCF324" w14:textId="56350E54" w:rsidR="0075058B" w:rsidRDefault="00000000" w:rsidP="00AD578F">
          <w:pPr>
            <w:pStyle w:val="TOC3"/>
            <w:tabs>
              <w:tab w:val="left" w:pos="1200"/>
            </w:tabs>
            <w:ind w:left="227" w:right="397"/>
            <w:rPr>
              <w:rFonts w:asciiTheme="minorHAnsi" w:eastAsiaTheme="minorEastAsia" w:hAnsiTheme="minorHAnsi" w:cstheme="minorBidi"/>
              <w:b w:val="0"/>
              <w:i w:val="0"/>
              <w:iCs w:val="0"/>
              <w:noProof/>
              <w:kern w:val="2"/>
              <w:szCs w:val="22"/>
              <w:lang w:val="en-IN" w:eastAsia="en-IN"/>
              <w14:ligatures w14:val="standardContextual"/>
            </w:rPr>
          </w:pPr>
          <w:hyperlink w:anchor="_Toc163055536" w:history="1">
            <w:r w:rsidR="0075058B" w:rsidRPr="00FF78D1">
              <w:rPr>
                <w:rStyle w:val="Hyperlink"/>
                <w:rFonts w:eastAsiaTheme="majorEastAsia"/>
                <w:noProof/>
              </w:rPr>
              <w:t>3.2.7</w:t>
            </w:r>
            <w:r w:rsidR="0075058B">
              <w:rPr>
                <w:rFonts w:asciiTheme="minorHAnsi" w:eastAsiaTheme="minorEastAsia" w:hAnsiTheme="minorHAnsi" w:cstheme="minorBidi"/>
                <w:b w:val="0"/>
                <w:i w:val="0"/>
                <w:iCs w:val="0"/>
                <w:noProof/>
                <w:kern w:val="2"/>
                <w:szCs w:val="22"/>
                <w:lang w:val="en-IN" w:eastAsia="en-IN"/>
                <w14:ligatures w14:val="standardContextual"/>
              </w:rPr>
              <w:tab/>
            </w:r>
            <w:r w:rsidR="0075058B" w:rsidRPr="00FF78D1">
              <w:rPr>
                <w:rStyle w:val="Hyperlink"/>
                <w:rFonts w:eastAsiaTheme="majorEastAsia"/>
                <w:noProof/>
              </w:rPr>
              <w:t>Software Tester</w:t>
            </w:r>
            <w:r w:rsidR="0075058B">
              <w:rPr>
                <w:noProof/>
                <w:webHidden/>
              </w:rPr>
              <w:tab/>
            </w:r>
            <w:r w:rsidR="0075058B">
              <w:rPr>
                <w:noProof/>
                <w:webHidden/>
              </w:rPr>
              <w:fldChar w:fldCharType="begin"/>
            </w:r>
            <w:r w:rsidR="0075058B">
              <w:rPr>
                <w:noProof/>
                <w:webHidden/>
              </w:rPr>
              <w:instrText xml:space="preserve"> PAGEREF _Toc163055536 \h </w:instrText>
            </w:r>
            <w:r w:rsidR="0075058B">
              <w:rPr>
                <w:noProof/>
                <w:webHidden/>
              </w:rPr>
            </w:r>
            <w:r w:rsidR="0075058B">
              <w:rPr>
                <w:noProof/>
                <w:webHidden/>
              </w:rPr>
              <w:fldChar w:fldCharType="separate"/>
            </w:r>
            <w:r w:rsidR="0075058B">
              <w:rPr>
                <w:noProof/>
                <w:webHidden/>
              </w:rPr>
              <w:t>15</w:t>
            </w:r>
            <w:r w:rsidR="0075058B">
              <w:rPr>
                <w:noProof/>
                <w:webHidden/>
              </w:rPr>
              <w:fldChar w:fldCharType="end"/>
            </w:r>
          </w:hyperlink>
        </w:p>
        <w:p w14:paraId="1C98828C" w14:textId="3359E6B0" w:rsidR="0075058B" w:rsidRDefault="00000000" w:rsidP="00AD578F">
          <w:pPr>
            <w:pStyle w:val="TOC3"/>
            <w:tabs>
              <w:tab w:val="left" w:pos="1200"/>
            </w:tabs>
            <w:ind w:left="227" w:right="397"/>
            <w:rPr>
              <w:rFonts w:asciiTheme="minorHAnsi" w:eastAsiaTheme="minorEastAsia" w:hAnsiTheme="minorHAnsi" w:cstheme="minorBidi"/>
              <w:b w:val="0"/>
              <w:i w:val="0"/>
              <w:iCs w:val="0"/>
              <w:noProof/>
              <w:kern w:val="2"/>
              <w:szCs w:val="22"/>
              <w:lang w:val="en-IN" w:eastAsia="en-IN"/>
              <w14:ligatures w14:val="standardContextual"/>
            </w:rPr>
          </w:pPr>
          <w:hyperlink w:anchor="_Toc163055537" w:history="1">
            <w:r w:rsidR="0075058B" w:rsidRPr="00FF78D1">
              <w:rPr>
                <w:rStyle w:val="Hyperlink"/>
                <w:rFonts w:eastAsiaTheme="majorEastAsia"/>
                <w:noProof/>
              </w:rPr>
              <w:t>3.2.8</w:t>
            </w:r>
            <w:r w:rsidR="0075058B">
              <w:rPr>
                <w:rFonts w:asciiTheme="minorHAnsi" w:eastAsiaTheme="minorEastAsia" w:hAnsiTheme="minorHAnsi" w:cstheme="minorBidi"/>
                <w:b w:val="0"/>
                <w:i w:val="0"/>
                <w:iCs w:val="0"/>
                <w:noProof/>
                <w:kern w:val="2"/>
                <w:szCs w:val="22"/>
                <w:lang w:val="en-IN" w:eastAsia="en-IN"/>
                <w14:ligatures w14:val="standardContextual"/>
              </w:rPr>
              <w:tab/>
            </w:r>
            <w:r w:rsidR="0075058B" w:rsidRPr="00FF78D1">
              <w:rPr>
                <w:rStyle w:val="Hyperlink"/>
                <w:rFonts w:eastAsiaTheme="majorEastAsia"/>
                <w:noProof/>
              </w:rPr>
              <w:t>Hardware Tester</w:t>
            </w:r>
            <w:r w:rsidR="0075058B">
              <w:rPr>
                <w:noProof/>
                <w:webHidden/>
              </w:rPr>
              <w:tab/>
            </w:r>
            <w:r w:rsidR="0075058B">
              <w:rPr>
                <w:noProof/>
                <w:webHidden/>
              </w:rPr>
              <w:fldChar w:fldCharType="begin"/>
            </w:r>
            <w:r w:rsidR="0075058B">
              <w:rPr>
                <w:noProof/>
                <w:webHidden/>
              </w:rPr>
              <w:instrText xml:space="preserve"> PAGEREF _Toc163055537 \h </w:instrText>
            </w:r>
            <w:r w:rsidR="0075058B">
              <w:rPr>
                <w:noProof/>
                <w:webHidden/>
              </w:rPr>
            </w:r>
            <w:r w:rsidR="0075058B">
              <w:rPr>
                <w:noProof/>
                <w:webHidden/>
              </w:rPr>
              <w:fldChar w:fldCharType="separate"/>
            </w:r>
            <w:r w:rsidR="0075058B">
              <w:rPr>
                <w:noProof/>
                <w:webHidden/>
              </w:rPr>
              <w:t>16</w:t>
            </w:r>
            <w:r w:rsidR="0075058B">
              <w:rPr>
                <w:noProof/>
                <w:webHidden/>
              </w:rPr>
              <w:fldChar w:fldCharType="end"/>
            </w:r>
          </w:hyperlink>
        </w:p>
        <w:p w14:paraId="21D4FFDD" w14:textId="3F62D0DC" w:rsidR="0075058B" w:rsidRDefault="00000000" w:rsidP="00AD578F">
          <w:pPr>
            <w:pStyle w:val="TOC3"/>
            <w:tabs>
              <w:tab w:val="left" w:pos="1200"/>
            </w:tabs>
            <w:ind w:left="227" w:right="397"/>
            <w:rPr>
              <w:rFonts w:asciiTheme="minorHAnsi" w:eastAsiaTheme="minorEastAsia" w:hAnsiTheme="minorHAnsi" w:cstheme="minorBidi"/>
              <w:b w:val="0"/>
              <w:i w:val="0"/>
              <w:iCs w:val="0"/>
              <w:noProof/>
              <w:kern w:val="2"/>
              <w:szCs w:val="22"/>
              <w:lang w:val="en-IN" w:eastAsia="en-IN"/>
              <w14:ligatures w14:val="standardContextual"/>
            </w:rPr>
          </w:pPr>
          <w:hyperlink w:anchor="_Toc163055538" w:history="1">
            <w:r w:rsidR="0075058B" w:rsidRPr="00FF78D1">
              <w:rPr>
                <w:rStyle w:val="Hyperlink"/>
                <w:rFonts w:eastAsiaTheme="majorEastAsia"/>
                <w:noProof/>
              </w:rPr>
              <w:t>3.2.9</w:t>
            </w:r>
            <w:r w:rsidR="0075058B">
              <w:rPr>
                <w:rFonts w:asciiTheme="minorHAnsi" w:eastAsiaTheme="minorEastAsia" w:hAnsiTheme="minorHAnsi" w:cstheme="minorBidi"/>
                <w:b w:val="0"/>
                <w:i w:val="0"/>
                <w:iCs w:val="0"/>
                <w:noProof/>
                <w:kern w:val="2"/>
                <w:szCs w:val="22"/>
                <w:lang w:val="en-IN" w:eastAsia="en-IN"/>
                <w14:ligatures w14:val="standardContextual"/>
              </w:rPr>
              <w:tab/>
            </w:r>
            <w:r w:rsidR="0075058B" w:rsidRPr="00FF78D1">
              <w:rPr>
                <w:rStyle w:val="Hyperlink"/>
                <w:rFonts w:eastAsiaTheme="majorEastAsia"/>
                <w:noProof/>
              </w:rPr>
              <w:t>Verifier</w:t>
            </w:r>
            <w:r w:rsidR="0075058B">
              <w:rPr>
                <w:noProof/>
                <w:webHidden/>
              </w:rPr>
              <w:tab/>
            </w:r>
            <w:r w:rsidR="0075058B">
              <w:rPr>
                <w:noProof/>
                <w:webHidden/>
              </w:rPr>
              <w:fldChar w:fldCharType="begin"/>
            </w:r>
            <w:r w:rsidR="0075058B">
              <w:rPr>
                <w:noProof/>
                <w:webHidden/>
              </w:rPr>
              <w:instrText xml:space="preserve"> PAGEREF _Toc163055538 \h </w:instrText>
            </w:r>
            <w:r w:rsidR="0075058B">
              <w:rPr>
                <w:noProof/>
                <w:webHidden/>
              </w:rPr>
            </w:r>
            <w:r w:rsidR="0075058B">
              <w:rPr>
                <w:noProof/>
                <w:webHidden/>
              </w:rPr>
              <w:fldChar w:fldCharType="separate"/>
            </w:r>
            <w:r w:rsidR="0075058B">
              <w:rPr>
                <w:noProof/>
                <w:webHidden/>
              </w:rPr>
              <w:t>17</w:t>
            </w:r>
            <w:r w:rsidR="0075058B">
              <w:rPr>
                <w:noProof/>
                <w:webHidden/>
              </w:rPr>
              <w:fldChar w:fldCharType="end"/>
            </w:r>
          </w:hyperlink>
        </w:p>
        <w:p w14:paraId="0368944F" w14:textId="3B5CF5AF" w:rsidR="0075058B" w:rsidRDefault="00000000" w:rsidP="00AD578F">
          <w:pPr>
            <w:pStyle w:val="TOC3"/>
            <w:tabs>
              <w:tab w:val="left" w:pos="1200"/>
            </w:tabs>
            <w:ind w:left="227" w:right="397"/>
            <w:rPr>
              <w:rFonts w:asciiTheme="minorHAnsi" w:eastAsiaTheme="minorEastAsia" w:hAnsiTheme="minorHAnsi" w:cstheme="minorBidi"/>
              <w:b w:val="0"/>
              <w:i w:val="0"/>
              <w:iCs w:val="0"/>
              <w:noProof/>
              <w:kern w:val="2"/>
              <w:szCs w:val="22"/>
              <w:lang w:val="en-IN" w:eastAsia="en-IN"/>
              <w14:ligatures w14:val="standardContextual"/>
            </w:rPr>
          </w:pPr>
          <w:hyperlink w:anchor="_Toc163055539" w:history="1">
            <w:r w:rsidR="0075058B" w:rsidRPr="00FF78D1">
              <w:rPr>
                <w:rStyle w:val="Hyperlink"/>
                <w:rFonts w:eastAsiaTheme="majorEastAsia"/>
                <w:noProof/>
              </w:rPr>
              <w:t>3.2.10</w:t>
            </w:r>
            <w:r w:rsidR="0075058B">
              <w:rPr>
                <w:rFonts w:asciiTheme="minorHAnsi" w:eastAsiaTheme="minorEastAsia" w:hAnsiTheme="minorHAnsi" w:cstheme="minorBidi"/>
                <w:b w:val="0"/>
                <w:i w:val="0"/>
                <w:iCs w:val="0"/>
                <w:noProof/>
                <w:kern w:val="2"/>
                <w:szCs w:val="22"/>
                <w:lang w:val="en-IN" w:eastAsia="en-IN"/>
                <w14:ligatures w14:val="standardContextual"/>
              </w:rPr>
              <w:tab/>
            </w:r>
            <w:r w:rsidR="0075058B" w:rsidRPr="00FF78D1">
              <w:rPr>
                <w:rStyle w:val="Hyperlink"/>
                <w:rFonts w:eastAsiaTheme="majorEastAsia"/>
                <w:noProof/>
              </w:rPr>
              <w:t>Validation &amp; Safety Manager</w:t>
            </w:r>
            <w:r w:rsidR="0075058B">
              <w:rPr>
                <w:noProof/>
                <w:webHidden/>
              </w:rPr>
              <w:tab/>
            </w:r>
            <w:r w:rsidR="0075058B">
              <w:rPr>
                <w:noProof/>
                <w:webHidden/>
              </w:rPr>
              <w:fldChar w:fldCharType="begin"/>
            </w:r>
            <w:r w:rsidR="0075058B">
              <w:rPr>
                <w:noProof/>
                <w:webHidden/>
              </w:rPr>
              <w:instrText xml:space="preserve"> PAGEREF _Toc163055539 \h </w:instrText>
            </w:r>
            <w:r w:rsidR="0075058B">
              <w:rPr>
                <w:noProof/>
                <w:webHidden/>
              </w:rPr>
            </w:r>
            <w:r w:rsidR="0075058B">
              <w:rPr>
                <w:noProof/>
                <w:webHidden/>
              </w:rPr>
              <w:fldChar w:fldCharType="separate"/>
            </w:r>
            <w:r w:rsidR="0075058B">
              <w:rPr>
                <w:noProof/>
                <w:webHidden/>
              </w:rPr>
              <w:t>18</w:t>
            </w:r>
            <w:r w:rsidR="0075058B">
              <w:rPr>
                <w:noProof/>
                <w:webHidden/>
              </w:rPr>
              <w:fldChar w:fldCharType="end"/>
            </w:r>
          </w:hyperlink>
        </w:p>
        <w:p w14:paraId="5E0E5810" w14:textId="3C662791" w:rsidR="0075058B" w:rsidRDefault="00000000" w:rsidP="00AD578F">
          <w:pPr>
            <w:pStyle w:val="TOC1"/>
            <w:ind w:left="227" w:right="397"/>
            <w:rPr>
              <w:rFonts w:asciiTheme="minorHAnsi" w:eastAsiaTheme="minorEastAsia" w:hAnsiTheme="minorHAnsi" w:cstheme="minorBidi"/>
              <w:b w:val="0"/>
              <w:bCs w:val="0"/>
              <w:noProof/>
              <w:kern w:val="2"/>
              <w:lang w:val="en-IN" w:eastAsia="en-IN"/>
              <w14:ligatures w14:val="standardContextual"/>
            </w:rPr>
          </w:pPr>
          <w:hyperlink w:anchor="_Toc163055540" w:history="1">
            <w:r w:rsidR="0075058B" w:rsidRPr="00FF78D1">
              <w:rPr>
                <w:rStyle w:val="Hyperlink"/>
                <w:rFonts w:eastAsiaTheme="majorEastAsia"/>
                <w:noProof/>
              </w:rPr>
              <w:t>4</w:t>
            </w:r>
            <w:r w:rsidR="0075058B">
              <w:rPr>
                <w:rFonts w:asciiTheme="minorHAnsi" w:eastAsiaTheme="minorEastAsia" w:hAnsiTheme="minorHAnsi" w:cstheme="minorBidi"/>
                <w:b w:val="0"/>
                <w:bCs w:val="0"/>
                <w:noProof/>
                <w:kern w:val="2"/>
                <w:lang w:val="en-IN" w:eastAsia="en-IN"/>
                <w14:ligatures w14:val="standardContextual"/>
              </w:rPr>
              <w:tab/>
            </w:r>
            <w:r w:rsidR="0075058B" w:rsidRPr="00FF78D1">
              <w:rPr>
                <w:rStyle w:val="Hyperlink"/>
                <w:rFonts w:eastAsiaTheme="majorEastAsia"/>
                <w:noProof/>
              </w:rPr>
              <w:t>Managerial Process Plans</w:t>
            </w:r>
            <w:r w:rsidR="0075058B">
              <w:rPr>
                <w:noProof/>
                <w:webHidden/>
              </w:rPr>
              <w:tab/>
            </w:r>
            <w:r w:rsidR="0075058B">
              <w:rPr>
                <w:noProof/>
                <w:webHidden/>
              </w:rPr>
              <w:fldChar w:fldCharType="begin"/>
            </w:r>
            <w:r w:rsidR="0075058B">
              <w:rPr>
                <w:noProof/>
                <w:webHidden/>
              </w:rPr>
              <w:instrText xml:space="preserve"> PAGEREF _Toc163055540 \h </w:instrText>
            </w:r>
            <w:r w:rsidR="0075058B">
              <w:rPr>
                <w:noProof/>
                <w:webHidden/>
              </w:rPr>
            </w:r>
            <w:r w:rsidR="0075058B">
              <w:rPr>
                <w:noProof/>
                <w:webHidden/>
              </w:rPr>
              <w:fldChar w:fldCharType="separate"/>
            </w:r>
            <w:r w:rsidR="0075058B">
              <w:rPr>
                <w:noProof/>
                <w:webHidden/>
              </w:rPr>
              <w:t>19</w:t>
            </w:r>
            <w:r w:rsidR="0075058B">
              <w:rPr>
                <w:noProof/>
                <w:webHidden/>
              </w:rPr>
              <w:fldChar w:fldCharType="end"/>
            </w:r>
          </w:hyperlink>
        </w:p>
        <w:p w14:paraId="675554F2" w14:textId="4701A1D1" w:rsidR="0075058B" w:rsidRDefault="00000000" w:rsidP="00AD578F">
          <w:pPr>
            <w:pStyle w:val="TOC2"/>
            <w:ind w:left="227" w:right="397"/>
            <w:rPr>
              <w:rFonts w:asciiTheme="minorHAnsi" w:eastAsiaTheme="minorEastAsia" w:hAnsiTheme="minorHAnsi" w:cstheme="minorBidi"/>
              <w:b w:val="0"/>
              <w:noProof/>
              <w:kern w:val="2"/>
              <w:szCs w:val="22"/>
              <w:lang w:val="en-IN" w:eastAsia="en-IN"/>
              <w14:ligatures w14:val="standardContextual"/>
            </w:rPr>
          </w:pPr>
          <w:hyperlink w:anchor="_Toc163055541" w:history="1">
            <w:r w:rsidR="0075058B" w:rsidRPr="00FF78D1">
              <w:rPr>
                <w:rStyle w:val="Hyperlink"/>
                <w:rFonts w:eastAsiaTheme="majorEastAsia"/>
                <w:noProof/>
              </w:rPr>
              <w:t>4.1</w:t>
            </w:r>
            <w:r w:rsidR="0075058B">
              <w:rPr>
                <w:rFonts w:asciiTheme="minorHAnsi" w:eastAsiaTheme="minorEastAsia" w:hAnsiTheme="minorHAnsi" w:cstheme="minorBidi"/>
                <w:b w:val="0"/>
                <w:noProof/>
                <w:kern w:val="2"/>
                <w:szCs w:val="22"/>
                <w:lang w:val="en-IN" w:eastAsia="en-IN"/>
                <w14:ligatures w14:val="standardContextual"/>
              </w:rPr>
              <w:tab/>
            </w:r>
            <w:r w:rsidR="0075058B" w:rsidRPr="00FF78D1">
              <w:rPr>
                <w:rStyle w:val="Hyperlink"/>
                <w:rFonts w:eastAsiaTheme="majorEastAsia"/>
                <w:noProof/>
              </w:rPr>
              <w:t>Resource Allocation and Acquisition Plan</w:t>
            </w:r>
            <w:r w:rsidR="0075058B">
              <w:rPr>
                <w:noProof/>
                <w:webHidden/>
              </w:rPr>
              <w:tab/>
            </w:r>
            <w:r w:rsidR="0075058B">
              <w:rPr>
                <w:noProof/>
                <w:webHidden/>
              </w:rPr>
              <w:fldChar w:fldCharType="begin"/>
            </w:r>
            <w:r w:rsidR="0075058B">
              <w:rPr>
                <w:noProof/>
                <w:webHidden/>
              </w:rPr>
              <w:instrText xml:space="preserve"> PAGEREF _Toc163055541 \h </w:instrText>
            </w:r>
            <w:r w:rsidR="0075058B">
              <w:rPr>
                <w:noProof/>
                <w:webHidden/>
              </w:rPr>
            </w:r>
            <w:r w:rsidR="0075058B">
              <w:rPr>
                <w:noProof/>
                <w:webHidden/>
              </w:rPr>
              <w:fldChar w:fldCharType="separate"/>
            </w:r>
            <w:r w:rsidR="0075058B">
              <w:rPr>
                <w:noProof/>
                <w:webHidden/>
              </w:rPr>
              <w:t>19</w:t>
            </w:r>
            <w:r w:rsidR="0075058B">
              <w:rPr>
                <w:noProof/>
                <w:webHidden/>
              </w:rPr>
              <w:fldChar w:fldCharType="end"/>
            </w:r>
          </w:hyperlink>
        </w:p>
        <w:p w14:paraId="4FA8C0C6" w14:textId="42902932" w:rsidR="0075058B" w:rsidRDefault="00000000" w:rsidP="00AD578F">
          <w:pPr>
            <w:pStyle w:val="TOC3"/>
            <w:tabs>
              <w:tab w:val="left" w:pos="1200"/>
            </w:tabs>
            <w:ind w:left="227" w:right="397"/>
            <w:rPr>
              <w:rFonts w:asciiTheme="minorHAnsi" w:eastAsiaTheme="minorEastAsia" w:hAnsiTheme="minorHAnsi" w:cstheme="minorBidi"/>
              <w:b w:val="0"/>
              <w:i w:val="0"/>
              <w:iCs w:val="0"/>
              <w:noProof/>
              <w:kern w:val="2"/>
              <w:szCs w:val="22"/>
              <w:lang w:val="en-IN" w:eastAsia="en-IN"/>
              <w14:ligatures w14:val="standardContextual"/>
            </w:rPr>
          </w:pPr>
          <w:hyperlink w:anchor="_Toc163055542" w:history="1">
            <w:r w:rsidR="0075058B" w:rsidRPr="00FF78D1">
              <w:rPr>
                <w:rStyle w:val="Hyperlink"/>
                <w:rFonts w:eastAsiaTheme="majorEastAsia" w:cs="Arial"/>
                <w:bCs/>
                <w:noProof/>
              </w:rPr>
              <w:t>4.1.1</w:t>
            </w:r>
            <w:r w:rsidR="0075058B">
              <w:rPr>
                <w:rFonts w:asciiTheme="minorHAnsi" w:eastAsiaTheme="minorEastAsia" w:hAnsiTheme="minorHAnsi" w:cstheme="minorBidi"/>
                <w:b w:val="0"/>
                <w:i w:val="0"/>
                <w:iCs w:val="0"/>
                <w:noProof/>
                <w:kern w:val="2"/>
                <w:szCs w:val="22"/>
                <w:lang w:val="en-IN" w:eastAsia="en-IN"/>
                <w14:ligatures w14:val="standardContextual"/>
              </w:rPr>
              <w:tab/>
            </w:r>
            <w:r w:rsidR="0075058B" w:rsidRPr="00FF78D1">
              <w:rPr>
                <w:rStyle w:val="Hyperlink"/>
                <w:rFonts w:eastAsiaTheme="majorEastAsia" w:cs="Arial"/>
                <w:bCs/>
                <w:noProof/>
              </w:rPr>
              <w:t>Following are the materials required for design, development, testing and validation of the system.</w:t>
            </w:r>
            <w:r w:rsidR="0075058B">
              <w:rPr>
                <w:noProof/>
                <w:webHidden/>
              </w:rPr>
              <w:tab/>
            </w:r>
            <w:r w:rsidR="0075058B">
              <w:rPr>
                <w:noProof/>
                <w:webHidden/>
              </w:rPr>
              <w:fldChar w:fldCharType="begin"/>
            </w:r>
            <w:r w:rsidR="0075058B">
              <w:rPr>
                <w:noProof/>
                <w:webHidden/>
              </w:rPr>
              <w:instrText xml:space="preserve"> PAGEREF _Toc163055542 \h </w:instrText>
            </w:r>
            <w:r w:rsidR="0075058B">
              <w:rPr>
                <w:noProof/>
                <w:webHidden/>
              </w:rPr>
            </w:r>
            <w:r w:rsidR="0075058B">
              <w:rPr>
                <w:noProof/>
                <w:webHidden/>
              </w:rPr>
              <w:fldChar w:fldCharType="separate"/>
            </w:r>
            <w:r w:rsidR="0075058B">
              <w:rPr>
                <w:noProof/>
                <w:webHidden/>
              </w:rPr>
              <w:t>19</w:t>
            </w:r>
            <w:r w:rsidR="0075058B">
              <w:rPr>
                <w:noProof/>
                <w:webHidden/>
              </w:rPr>
              <w:fldChar w:fldCharType="end"/>
            </w:r>
          </w:hyperlink>
        </w:p>
        <w:p w14:paraId="17F8453F" w14:textId="0ADAA2D0" w:rsidR="0075058B" w:rsidRDefault="00000000" w:rsidP="00AD578F">
          <w:pPr>
            <w:pStyle w:val="TOC2"/>
            <w:ind w:left="227" w:right="397"/>
            <w:rPr>
              <w:rFonts w:asciiTheme="minorHAnsi" w:eastAsiaTheme="minorEastAsia" w:hAnsiTheme="minorHAnsi" w:cstheme="minorBidi"/>
              <w:b w:val="0"/>
              <w:noProof/>
              <w:kern w:val="2"/>
              <w:szCs w:val="22"/>
              <w:lang w:val="en-IN" w:eastAsia="en-IN"/>
              <w14:ligatures w14:val="standardContextual"/>
            </w:rPr>
          </w:pPr>
          <w:hyperlink w:anchor="_Toc163055543" w:history="1">
            <w:r w:rsidR="0075058B" w:rsidRPr="00FF78D1">
              <w:rPr>
                <w:rStyle w:val="Hyperlink"/>
                <w:rFonts w:eastAsiaTheme="majorEastAsia"/>
                <w:noProof/>
              </w:rPr>
              <w:t>4.2</w:t>
            </w:r>
            <w:r w:rsidR="0075058B">
              <w:rPr>
                <w:rFonts w:asciiTheme="minorHAnsi" w:eastAsiaTheme="minorEastAsia" w:hAnsiTheme="minorHAnsi" w:cstheme="minorBidi"/>
                <w:b w:val="0"/>
                <w:noProof/>
                <w:kern w:val="2"/>
                <w:szCs w:val="22"/>
                <w:lang w:val="en-IN" w:eastAsia="en-IN"/>
                <w14:ligatures w14:val="standardContextual"/>
              </w:rPr>
              <w:tab/>
            </w:r>
            <w:r w:rsidR="0075058B" w:rsidRPr="00FF78D1">
              <w:rPr>
                <w:rStyle w:val="Hyperlink"/>
                <w:rFonts w:eastAsiaTheme="majorEastAsia"/>
                <w:noProof/>
              </w:rPr>
              <w:t>Product Validation and Assessment</w:t>
            </w:r>
            <w:r w:rsidR="0075058B">
              <w:rPr>
                <w:noProof/>
                <w:webHidden/>
              </w:rPr>
              <w:tab/>
            </w:r>
            <w:r w:rsidR="0075058B">
              <w:rPr>
                <w:noProof/>
                <w:webHidden/>
              </w:rPr>
              <w:fldChar w:fldCharType="begin"/>
            </w:r>
            <w:r w:rsidR="0075058B">
              <w:rPr>
                <w:noProof/>
                <w:webHidden/>
              </w:rPr>
              <w:instrText xml:space="preserve"> PAGEREF _Toc163055543 \h </w:instrText>
            </w:r>
            <w:r w:rsidR="0075058B">
              <w:rPr>
                <w:noProof/>
                <w:webHidden/>
              </w:rPr>
            </w:r>
            <w:r w:rsidR="0075058B">
              <w:rPr>
                <w:noProof/>
                <w:webHidden/>
              </w:rPr>
              <w:fldChar w:fldCharType="separate"/>
            </w:r>
            <w:r w:rsidR="0075058B">
              <w:rPr>
                <w:noProof/>
                <w:webHidden/>
              </w:rPr>
              <w:t>19</w:t>
            </w:r>
            <w:r w:rsidR="0075058B">
              <w:rPr>
                <w:noProof/>
                <w:webHidden/>
              </w:rPr>
              <w:fldChar w:fldCharType="end"/>
            </w:r>
          </w:hyperlink>
        </w:p>
        <w:p w14:paraId="2A854925" w14:textId="7B60CA60" w:rsidR="0075058B" w:rsidRDefault="00000000" w:rsidP="00AD578F">
          <w:pPr>
            <w:pStyle w:val="TOC3"/>
            <w:tabs>
              <w:tab w:val="left" w:pos="1200"/>
            </w:tabs>
            <w:ind w:left="227" w:right="397"/>
            <w:rPr>
              <w:rFonts w:asciiTheme="minorHAnsi" w:eastAsiaTheme="minorEastAsia" w:hAnsiTheme="minorHAnsi" w:cstheme="minorBidi"/>
              <w:b w:val="0"/>
              <w:i w:val="0"/>
              <w:iCs w:val="0"/>
              <w:noProof/>
              <w:kern w:val="2"/>
              <w:szCs w:val="22"/>
              <w:lang w:val="en-IN" w:eastAsia="en-IN"/>
              <w14:ligatures w14:val="standardContextual"/>
            </w:rPr>
          </w:pPr>
          <w:hyperlink w:anchor="_Toc163055544" w:history="1">
            <w:r w:rsidR="0075058B" w:rsidRPr="00FF78D1">
              <w:rPr>
                <w:rStyle w:val="Hyperlink"/>
                <w:rFonts w:eastAsiaTheme="majorEastAsia"/>
                <w:noProof/>
              </w:rPr>
              <w:t>4.2.1</w:t>
            </w:r>
            <w:r w:rsidR="0075058B">
              <w:rPr>
                <w:rFonts w:asciiTheme="minorHAnsi" w:eastAsiaTheme="minorEastAsia" w:hAnsiTheme="minorHAnsi" w:cstheme="minorBidi"/>
                <w:b w:val="0"/>
                <w:i w:val="0"/>
                <w:iCs w:val="0"/>
                <w:noProof/>
                <w:kern w:val="2"/>
                <w:szCs w:val="22"/>
                <w:lang w:val="en-IN" w:eastAsia="en-IN"/>
                <w14:ligatures w14:val="standardContextual"/>
              </w:rPr>
              <w:tab/>
            </w:r>
            <w:r w:rsidR="0075058B" w:rsidRPr="00FF78D1">
              <w:rPr>
                <w:rStyle w:val="Hyperlink"/>
                <w:rFonts w:eastAsiaTheme="majorEastAsia"/>
                <w:noProof/>
              </w:rPr>
              <w:t>Product Validation</w:t>
            </w:r>
            <w:r w:rsidR="0075058B">
              <w:rPr>
                <w:noProof/>
                <w:webHidden/>
              </w:rPr>
              <w:tab/>
            </w:r>
            <w:r w:rsidR="0075058B">
              <w:rPr>
                <w:noProof/>
                <w:webHidden/>
              </w:rPr>
              <w:fldChar w:fldCharType="begin"/>
            </w:r>
            <w:r w:rsidR="0075058B">
              <w:rPr>
                <w:noProof/>
                <w:webHidden/>
              </w:rPr>
              <w:instrText xml:space="preserve"> PAGEREF _Toc163055544 \h </w:instrText>
            </w:r>
            <w:r w:rsidR="0075058B">
              <w:rPr>
                <w:noProof/>
                <w:webHidden/>
              </w:rPr>
            </w:r>
            <w:r w:rsidR="0075058B">
              <w:rPr>
                <w:noProof/>
                <w:webHidden/>
              </w:rPr>
              <w:fldChar w:fldCharType="separate"/>
            </w:r>
            <w:r w:rsidR="0075058B">
              <w:rPr>
                <w:noProof/>
                <w:webHidden/>
              </w:rPr>
              <w:t>19</w:t>
            </w:r>
            <w:r w:rsidR="0075058B">
              <w:rPr>
                <w:noProof/>
                <w:webHidden/>
              </w:rPr>
              <w:fldChar w:fldCharType="end"/>
            </w:r>
          </w:hyperlink>
        </w:p>
        <w:p w14:paraId="5653E050" w14:textId="3F1BBEF1" w:rsidR="0075058B" w:rsidRDefault="00000000" w:rsidP="00AD578F">
          <w:pPr>
            <w:pStyle w:val="TOC3"/>
            <w:tabs>
              <w:tab w:val="left" w:pos="1200"/>
            </w:tabs>
            <w:ind w:left="227" w:right="397"/>
            <w:rPr>
              <w:rFonts w:asciiTheme="minorHAnsi" w:eastAsiaTheme="minorEastAsia" w:hAnsiTheme="minorHAnsi" w:cstheme="minorBidi"/>
              <w:b w:val="0"/>
              <w:i w:val="0"/>
              <w:iCs w:val="0"/>
              <w:noProof/>
              <w:kern w:val="2"/>
              <w:szCs w:val="22"/>
              <w:lang w:val="en-IN" w:eastAsia="en-IN"/>
              <w14:ligatures w14:val="standardContextual"/>
            </w:rPr>
          </w:pPr>
          <w:hyperlink w:anchor="_Toc163055545" w:history="1">
            <w:r w:rsidR="0075058B" w:rsidRPr="00FF78D1">
              <w:rPr>
                <w:rStyle w:val="Hyperlink"/>
                <w:rFonts w:eastAsiaTheme="majorEastAsia"/>
                <w:noProof/>
              </w:rPr>
              <w:t>4.2.2</w:t>
            </w:r>
            <w:r w:rsidR="0075058B">
              <w:rPr>
                <w:rFonts w:asciiTheme="minorHAnsi" w:eastAsiaTheme="minorEastAsia" w:hAnsiTheme="minorHAnsi" w:cstheme="minorBidi"/>
                <w:b w:val="0"/>
                <w:i w:val="0"/>
                <w:iCs w:val="0"/>
                <w:noProof/>
                <w:kern w:val="2"/>
                <w:szCs w:val="22"/>
                <w:lang w:val="en-IN" w:eastAsia="en-IN"/>
                <w14:ligatures w14:val="standardContextual"/>
              </w:rPr>
              <w:tab/>
            </w:r>
            <w:r w:rsidR="0075058B" w:rsidRPr="00FF78D1">
              <w:rPr>
                <w:rStyle w:val="Hyperlink"/>
                <w:rFonts w:eastAsiaTheme="majorEastAsia"/>
                <w:noProof/>
              </w:rPr>
              <w:t>Independent Safety Assessment (ISA)</w:t>
            </w:r>
            <w:r w:rsidR="0075058B">
              <w:rPr>
                <w:noProof/>
                <w:webHidden/>
              </w:rPr>
              <w:tab/>
            </w:r>
            <w:r w:rsidR="0075058B">
              <w:rPr>
                <w:noProof/>
                <w:webHidden/>
              </w:rPr>
              <w:fldChar w:fldCharType="begin"/>
            </w:r>
            <w:r w:rsidR="0075058B">
              <w:rPr>
                <w:noProof/>
                <w:webHidden/>
              </w:rPr>
              <w:instrText xml:space="preserve"> PAGEREF _Toc163055545 \h </w:instrText>
            </w:r>
            <w:r w:rsidR="0075058B">
              <w:rPr>
                <w:noProof/>
                <w:webHidden/>
              </w:rPr>
            </w:r>
            <w:r w:rsidR="0075058B">
              <w:rPr>
                <w:noProof/>
                <w:webHidden/>
              </w:rPr>
              <w:fldChar w:fldCharType="separate"/>
            </w:r>
            <w:r w:rsidR="0075058B">
              <w:rPr>
                <w:noProof/>
                <w:webHidden/>
              </w:rPr>
              <w:t>20</w:t>
            </w:r>
            <w:r w:rsidR="0075058B">
              <w:rPr>
                <w:noProof/>
                <w:webHidden/>
              </w:rPr>
              <w:fldChar w:fldCharType="end"/>
            </w:r>
          </w:hyperlink>
        </w:p>
        <w:p w14:paraId="6AD14F07" w14:textId="675C1EDB" w:rsidR="0075058B" w:rsidRDefault="00000000" w:rsidP="00AD578F">
          <w:pPr>
            <w:pStyle w:val="TOC2"/>
            <w:ind w:left="227" w:right="397"/>
            <w:rPr>
              <w:rFonts w:asciiTheme="minorHAnsi" w:eastAsiaTheme="minorEastAsia" w:hAnsiTheme="minorHAnsi" w:cstheme="minorBidi"/>
              <w:b w:val="0"/>
              <w:noProof/>
              <w:kern w:val="2"/>
              <w:szCs w:val="22"/>
              <w:lang w:val="en-IN" w:eastAsia="en-IN"/>
              <w14:ligatures w14:val="standardContextual"/>
            </w:rPr>
          </w:pPr>
          <w:hyperlink w:anchor="_Toc163055546" w:history="1">
            <w:r w:rsidR="0075058B" w:rsidRPr="00FF78D1">
              <w:rPr>
                <w:rStyle w:val="Hyperlink"/>
                <w:rFonts w:eastAsiaTheme="majorEastAsia"/>
                <w:noProof/>
              </w:rPr>
              <w:t>4.3</w:t>
            </w:r>
            <w:r w:rsidR="0075058B">
              <w:rPr>
                <w:rFonts w:asciiTheme="minorHAnsi" w:eastAsiaTheme="minorEastAsia" w:hAnsiTheme="minorHAnsi" w:cstheme="minorBidi"/>
                <w:b w:val="0"/>
                <w:noProof/>
                <w:kern w:val="2"/>
                <w:szCs w:val="22"/>
                <w:lang w:val="en-IN" w:eastAsia="en-IN"/>
                <w14:ligatures w14:val="standardContextual"/>
              </w:rPr>
              <w:tab/>
            </w:r>
            <w:r w:rsidR="0075058B" w:rsidRPr="00FF78D1">
              <w:rPr>
                <w:rStyle w:val="Hyperlink"/>
                <w:rFonts w:eastAsiaTheme="majorEastAsia"/>
                <w:noProof/>
              </w:rPr>
              <w:t>Staffing Plan</w:t>
            </w:r>
            <w:r w:rsidR="0075058B">
              <w:rPr>
                <w:noProof/>
                <w:webHidden/>
              </w:rPr>
              <w:tab/>
            </w:r>
            <w:r w:rsidR="0075058B">
              <w:rPr>
                <w:noProof/>
                <w:webHidden/>
              </w:rPr>
              <w:fldChar w:fldCharType="begin"/>
            </w:r>
            <w:r w:rsidR="0075058B">
              <w:rPr>
                <w:noProof/>
                <w:webHidden/>
              </w:rPr>
              <w:instrText xml:space="preserve"> PAGEREF _Toc163055546 \h </w:instrText>
            </w:r>
            <w:r w:rsidR="0075058B">
              <w:rPr>
                <w:noProof/>
                <w:webHidden/>
              </w:rPr>
            </w:r>
            <w:r w:rsidR="0075058B">
              <w:rPr>
                <w:noProof/>
                <w:webHidden/>
              </w:rPr>
              <w:fldChar w:fldCharType="separate"/>
            </w:r>
            <w:r w:rsidR="0075058B">
              <w:rPr>
                <w:noProof/>
                <w:webHidden/>
              </w:rPr>
              <w:t>20</w:t>
            </w:r>
            <w:r w:rsidR="0075058B">
              <w:rPr>
                <w:noProof/>
                <w:webHidden/>
              </w:rPr>
              <w:fldChar w:fldCharType="end"/>
            </w:r>
          </w:hyperlink>
        </w:p>
        <w:p w14:paraId="7AD1A3F2" w14:textId="6903A345" w:rsidR="0075058B" w:rsidRDefault="00000000" w:rsidP="00AD578F">
          <w:pPr>
            <w:pStyle w:val="TOC2"/>
            <w:ind w:left="227" w:right="397"/>
            <w:rPr>
              <w:rFonts w:asciiTheme="minorHAnsi" w:eastAsiaTheme="minorEastAsia" w:hAnsiTheme="minorHAnsi" w:cstheme="minorBidi"/>
              <w:b w:val="0"/>
              <w:noProof/>
              <w:kern w:val="2"/>
              <w:szCs w:val="22"/>
              <w:lang w:val="en-IN" w:eastAsia="en-IN"/>
              <w14:ligatures w14:val="standardContextual"/>
            </w:rPr>
          </w:pPr>
          <w:hyperlink w:anchor="_Toc163055547" w:history="1">
            <w:r w:rsidR="0075058B" w:rsidRPr="00FF78D1">
              <w:rPr>
                <w:rStyle w:val="Hyperlink"/>
                <w:rFonts w:eastAsiaTheme="majorEastAsia"/>
                <w:noProof/>
              </w:rPr>
              <w:t>4.4</w:t>
            </w:r>
            <w:r w:rsidR="0075058B">
              <w:rPr>
                <w:rFonts w:asciiTheme="minorHAnsi" w:eastAsiaTheme="minorEastAsia" w:hAnsiTheme="minorHAnsi" w:cstheme="minorBidi"/>
                <w:b w:val="0"/>
                <w:noProof/>
                <w:kern w:val="2"/>
                <w:szCs w:val="22"/>
                <w:lang w:val="en-IN" w:eastAsia="en-IN"/>
                <w14:ligatures w14:val="standardContextual"/>
              </w:rPr>
              <w:tab/>
            </w:r>
            <w:r w:rsidR="0075058B" w:rsidRPr="00FF78D1">
              <w:rPr>
                <w:rStyle w:val="Hyperlink"/>
                <w:rFonts w:eastAsiaTheme="majorEastAsia"/>
                <w:noProof/>
              </w:rPr>
              <w:t>Training plan</w:t>
            </w:r>
            <w:r w:rsidR="0075058B">
              <w:rPr>
                <w:noProof/>
                <w:webHidden/>
              </w:rPr>
              <w:tab/>
            </w:r>
            <w:r w:rsidR="0075058B">
              <w:rPr>
                <w:noProof/>
                <w:webHidden/>
              </w:rPr>
              <w:fldChar w:fldCharType="begin"/>
            </w:r>
            <w:r w:rsidR="0075058B">
              <w:rPr>
                <w:noProof/>
                <w:webHidden/>
              </w:rPr>
              <w:instrText xml:space="preserve"> PAGEREF _Toc163055547 \h </w:instrText>
            </w:r>
            <w:r w:rsidR="0075058B">
              <w:rPr>
                <w:noProof/>
                <w:webHidden/>
              </w:rPr>
            </w:r>
            <w:r w:rsidR="0075058B">
              <w:rPr>
                <w:noProof/>
                <w:webHidden/>
              </w:rPr>
              <w:fldChar w:fldCharType="separate"/>
            </w:r>
            <w:r w:rsidR="0075058B">
              <w:rPr>
                <w:noProof/>
                <w:webHidden/>
              </w:rPr>
              <w:t>21</w:t>
            </w:r>
            <w:r w:rsidR="0075058B">
              <w:rPr>
                <w:noProof/>
                <w:webHidden/>
              </w:rPr>
              <w:fldChar w:fldCharType="end"/>
            </w:r>
          </w:hyperlink>
        </w:p>
        <w:p w14:paraId="578B640A" w14:textId="3EC7117C" w:rsidR="0075058B" w:rsidRDefault="00000000" w:rsidP="00AD578F">
          <w:pPr>
            <w:pStyle w:val="TOC1"/>
            <w:ind w:left="227" w:right="397"/>
            <w:rPr>
              <w:rFonts w:asciiTheme="minorHAnsi" w:eastAsiaTheme="minorEastAsia" w:hAnsiTheme="minorHAnsi" w:cstheme="minorBidi"/>
              <w:b w:val="0"/>
              <w:bCs w:val="0"/>
              <w:noProof/>
              <w:kern w:val="2"/>
              <w:lang w:val="en-IN" w:eastAsia="en-IN"/>
              <w14:ligatures w14:val="standardContextual"/>
            </w:rPr>
          </w:pPr>
          <w:hyperlink w:anchor="_Toc163055548" w:history="1">
            <w:r w:rsidR="0075058B" w:rsidRPr="00FF78D1">
              <w:rPr>
                <w:rStyle w:val="Hyperlink"/>
                <w:rFonts w:eastAsiaTheme="majorEastAsia"/>
                <w:noProof/>
              </w:rPr>
              <w:t>5</w:t>
            </w:r>
            <w:r w:rsidR="0075058B">
              <w:rPr>
                <w:rFonts w:asciiTheme="minorHAnsi" w:eastAsiaTheme="minorEastAsia" w:hAnsiTheme="minorHAnsi" w:cstheme="minorBidi"/>
                <w:b w:val="0"/>
                <w:bCs w:val="0"/>
                <w:noProof/>
                <w:kern w:val="2"/>
                <w:lang w:val="en-IN" w:eastAsia="en-IN"/>
                <w14:ligatures w14:val="standardContextual"/>
              </w:rPr>
              <w:tab/>
            </w:r>
            <w:r w:rsidR="0075058B" w:rsidRPr="00FF78D1">
              <w:rPr>
                <w:rStyle w:val="Hyperlink"/>
                <w:rFonts w:eastAsiaTheme="majorEastAsia"/>
                <w:noProof/>
              </w:rPr>
              <w:t>Technical process plans</w:t>
            </w:r>
            <w:r w:rsidR="0075058B">
              <w:rPr>
                <w:noProof/>
                <w:webHidden/>
              </w:rPr>
              <w:tab/>
            </w:r>
            <w:r w:rsidR="0075058B">
              <w:rPr>
                <w:noProof/>
                <w:webHidden/>
              </w:rPr>
              <w:fldChar w:fldCharType="begin"/>
            </w:r>
            <w:r w:rsidR="0075058B">
              <w:rPr>
                <w:noProof/>
                <w:webHidden/>
              </w:rPr>
              <w:instrText xml:space="preserve"> PAGEREF _Toc163055548 \h </w:instrText>
            </w:r>
            <w:r w:rsidR="0075058B">
              <w:rPr>
                <w:noProof/>
                <w:webHidden/>
              </w:rPr>
            </w:r>
            <w:r w:rsidR="0075058B">
              <w:rPr>
                <w:noProof/>
                <w:webHidden/>
              </w:rPr>
              <w:fldChar w:fldCharType="separate"/>
            </w:r>
            <w:r w:rsidR="0075058B">
              <w:rPr>
                <w:noProof/>
                <w:webHidden/>
              </w:rPr>
              <w:t>22</w:t>
            </w:r>
            <w:r w:rsidR="0075058B">
              <w:rPr>
                <w:noProof/>
                <w:webHidden/>
              </w:rPr>
              <w:fldChar w:fldCharType="end"/>
            </w:r>
          </w:hyperlink>
        </w:p>
        <w:p w14:paraId="1989A77B" w14:textId="15959153" w:rsidR="0075058B" w:rsidRDefault="00000000" w:rsidP="00AD578F">
          <w:pPr>
            <w:pStyle w:val="TOC2"/>
            <w:ind w:left="227" w:right="397"/>
            <w:rPr>
              <w:rFonts w:asciiTheme="minorHAnsi" w:eastAsiaTheme="minorEastAsia" w:hAnsiTheme="minorHAnsi" w:cstheme="minorBidi"/>
              <w:b w:val="0"/>
              <w:noProof/>
              <w:kern w:val="2"/>
              <w:szCs w:val="22"/>
              <w:lang w:val="en-IN" w:eastAsia="en-IN"/>
              <w14:ligatures w14:val="standardContextual"/>
            </w:rPr>
          </w:pPr>
          <w:hyperlink w:anchor="_Toc163055549" w:history="1">
            <w:r w:rsidR="0075058B" w:rsidRPr="00FF78D1">
              <w:rPr>
                <w:rStyle w:val="Hyperlink"/>
                <w:rFonts w:eastAsiaTheme="majorEastAsia"/>
                <w:noProof/>
              </w:rPr>
              <w:t>5.1</w:t>
            </w:r>
            <w:r w:rsidR="0075058B">
              <w:rPr>
                <w:rFonts w:asciiTheme="minorHAnsi" w:eastAsiaTheme="minorEastAsia" w:hAnsiTheme="minorHAnsi" w:cstheme="minorBidi"/>
                <w:b w:val="0"/>
                <w:noProof/>
                <w:kern w:val="2"/>
                <w:szCs w:val="22"/>
                <w:lang w:val="en-IN" w:eastAsia="en-IN"/>
                <w14:ligatures w14:val="standardContextual"/>
              </w:rPr>
              <w:tab/>
            </w:r>
            <w:r w:rsidR="0075058B" w:rsidRPr="00FF78D1">
              <w:rPr>
                <w:rStyle w:val="Hyperlink"/>
                <w:rFonts w:eastAsiaTheme="majorEastAsia"/>
                <w:noProof/>
              </w:rPr>
              <w:t>Process Model</w:t>
            </w:r>
            <w:r w:rsidR="0075058B">
              <w:rPr>
                <w:noProof/>
                <w:webHidden/>
              </w:rPr>
              <w:tab/>
            </w:r>
            <w:r w:rsidR="0075058B">
              <w:rPr>
                <w:noProof/>
                <w:webHidden/>
              </w:rPr>
              <w:fldChar w:fldCharType="begin"/>
            </w:r>
            <w:r w:rsidR="0075058B">
              <w:rPr>
                <w:noProof/>
                <w:webHidden/>
              </w:rPr>
              <w:instrText xml:space="preserve"> PAGEREF _Toc163055549 \h </w:instrText>
            </w:r>
            <w:r w:rsidR="0075058B">
              <w:rPr>
                <w:noProof/>
                <w:webHidden/>
              </w:rPr>
            </w:r>
            <w:r w:rsidR="0075058B">
              <w:rPr>
                <w:noProof/>
                <w:webHidden/>
              </w:rPr>
              <w:fldChar w:fldCharType="separate"/>
            </w:r>
            <w:r w:rsidR="0075058B">
              <w:rPr>
                <w:noProof/>
                <w:webHidden/>
              </w:rPr>
              <w:t>22</w:t>
            </w:r>
            <w:r w:rsidR="0075058B">
              <w:rPr>
                <w:noProof/>
                <w:webHidden/>
              </w:rPr>
              <w:fldChar w:fldCharType="end"/>
            </w:r>
          </w:hyperlink>
        </w:p>
        <w:p w14:paraId="50EAD6F9" w14:textId="1685BBC6" w:rsidR="0075058B" w:rsidRDefault="00000000" w:rsidP="00AD578F">
          <w:pPr>
            <w:pStyle w:val="TOC3"/>
            <w:tabs>
              <w:tab w:val="left" w:pos="1200"/>
            </w:tabs>
            <w:ind w:left="227" w:right="397"/>
            <w:rPr>
              <w:rFonts w:asciiTheme="minorHAnsi" w:eastAsiaTheme="minorEastAsia" w:hAnsiTheme="minorHAnsi" w:cstheme="minorBidi"/>
              <w:b w:val="0"/>
              <w:i w:val="0"/>
              <w:iCs w:val="0"/>
              <w:noProof/>
              <w:kern w:val="2"/>
              <w:szCs w:val="22"/>
              <w:lang w:val="en-IN" w:eastAsia="en-IN"/>
              <w14:ligatures w14:val="standardContextual"/>
            </w:rPr>
          </w:pPr>
          <w:hyperlink w:anchor="_Toc163055550" w:history="1">
            <w:r w:rsidR="0075058B" w:rsidRPr="00FF78D1">
              <w:rPr>
                <w:rStyle w:val="Hyperlink"/>
                <w:rFonts w:eastAsiaTheme="majorEastAsia" w:cs="Arial"/>
                <w:noProof/>
              </w:rPr>
              <w:t>5.1.1</w:t>
            </w:r>
            <w:r w:rsidR="0075058B">
              <w:rPr>
                <w:rFonts w:asciiTheme="minorHAnsi" w:eastAsiaTheme="minorEastAsia" w:hAnsiTheme="minorHAnsi" w:cstheme="minorBidi"/>
                <w:b w:val="0"/>
                <w:i w:val="0"/>
                <w:iCs w:val="0"/>
                <w:noProof/>
                <w:kern w:val="2"/>
                <w:szCs w:val="22"/>
                <w:lang w:val="en-IN" w:eastAsia="en-IN"/>
                <w14:ligatures w14:val="standardContextual"/>
              </w:rPr>
              <w:tab/>
            </w:r>
            <w:r w:rsidR="0075058B" w:rsidRPr="00FF78D1">
              <w:rPr>
                <w:rStyle w:val="Hyperlink"/>
                <w:rFonts w:eastAsiaTheme="majorEastAsia" w:cs="Arial"/>
                <w:noProof/>
              </w:rPr>
              <w:t>Project Lifecycle</w:t>
            </w:r>
            <w:r w:rsidR="0075058B">
              <w:rPr>
                <w:noProof/>
                <w:webHidden/>
              </w:rPr>
              <w:tab/>
            </w:r>
            <w:r w:rsidR="0075058B">
              <w:rPr>
                <w:noProof/>
                <w:webHidden/>
              </w:rPr>
              <w:fldChar w:fldCharType="begin"/>
            </w:r>
            <w:r w:rsidR="0075058B">
              <w:rPr>
                <w:noProof/>
                <w:webHidden/>
              </w:rPr>
              <w:instrText xml:space="preserve"> PAGEREF _Toc163055550 \h </w:instrText>
            </w:r>
            <w:r w:rsidR="0075058B">
              <w:rPr>
                <w:noProof/>
                <w:webHidden/>
              </w:rPr>
            </w:r>
            <w:r w:rsidR="0075058B">
              <w:rPr>
                <w:noProof/>
                <w:webHidden/>
              </w:rPr>
              <w:fldChar w:fldCharType="separate"/>
            </w:r>
            <w:r w:rsidR="0075058B">
              <w:rPr>
                <w:noProof/>
                <w:webHidden/>
              </w:rPr>
              <w:t>22</w:t>
            </w:r>
            <w:r w:rsidR="0075058B">
              <w:rPr>
                <w:noProof/>
                <w:webHidden/>
              </w:rPr>
              <w:fldChar w:fldCharType="end"/>
            </w:r>
          </w:hyperlink>
        </w:p>
        <w:p w14:paraId="5C45FEA0" w14:textId="79D558E6" w:rsidR="0075058B" w:rsidRDefault="00000000" w:rsidP="00AD578F">
          <w:pPr>
            <w:pStyle w:val="TOC2"/>
            <w:ind w:left="227" w:right="397"/>
            <w:rPr>
              <w:rFonts w:asciiTheme="minorHAnsi" w:eastAsiaTheme="minorEastAsia" w:hAnsiTheme="minorHAnsi" w:cstheme="minorBidi"/>
              <w:b w:val="0"/>
              <w:noProof/>
              <w:kern w:val="2"/>
              <w:szCs w:val="22"/>
              <w:lang w:val="en-IN" w:eastAsia="en-IN"/>
              <w14:ligatures w14:val="standardContextual"/>
            </w:rPr>
          </w:pPr>
          <w:hyperlink w:anchor="_Toc163055551" w:history="1">
            <w:r w:rsidR="0075058B" w:rsidRPr="00FF78D1">
              <w:rPr>
                <w:rStyle w:val="Hyperlink"/>
                <w:rFonts w:ascii="Arial" w:eastAsiaTheme="majorEastAsia" w:hAnsi="Arial" w:cs="Arial"/>
                <w:noProof/>
              </w:rPr>
              <w:t>5.2</w:t>
            </w:r>
            <w:r w:rsidR="0075058B">
              <w:rPr>
                <w:rFonts w:asciiTheme="minorHAnsi" w:eastAsiaTheme="minorEastAsia" w:hAnsiTheme="minorHAnsi" w:cstheme="minorBidi"/>
                <w:b w:val="0"/>
                <w:noProof/>
                <w:kern w:val="2"/>
                <w:szCs w:val="22"/>
                <w:lang w:val="en-IN" w:eastAsia="en-IN"/>
                <w14:ligatures w14:val="standardContextual"/>
              </w:rPr>
              <w:tab/>
            </w:r>
            <w:r w:rsidR="0075058B" w:rsidRPr="00FF78D1">
              <w:rPr>
                <w:rStyle w:val="Hyperlink"/>
                <w:rFonts w:ascii="Arial" w:eastAsiaTheme="majorEastAsia" w:hAnsi="Arial" w:cs="Arial"/>
                <w:noProof/>
              </w:rPr>
              <w:t>Technology</w:t>
            </w:r>
            <w:r w:rsidR="0075058B">
              <w:rPr>
                <w:noProof/>
                <w:webHidden/>
              </w:rPr>
              <w:tab/>
            </w:r>
            <w:r w:rsidR="0075058B">
              <w:rPr>
                <w:noProof/>
                <w:webHidden/>
              </w:rPr>
              <w:fldChar w:fldCharType="begin"/>
            </w:r>
            <w:r w:rsidR="0075058B">
              <w:rPr>
                <w:noProof/>
                <w:webHidden/>
              </w:rPr>
              <w:instrText xml:space="preserve"> PAGEREF _Toc163055551 \h </w:instrText>
            </w:r>
            <w:r w:rsidR="0075058B">
              <w:rPr>
                <w:noProof/>
                <w:webHidden/>
              </w:rPr>
            </w:r>
            <w:r w:rsidR="0075058B">
              <w:rPr>
                <w:noProof/>
                <w:webHidden/>
              </w:rPr>
              <w:fldChar w:fldCharType="separate"/>
            </w:r>
            <w:r w:rsidR="0075058B">
              <w:rPr>
                <w:noProof/>
                <w:webHidden/>
              </w:rPr>
              <w:t>22</w:t>
            </w:r>
            <w:r w:rsidR="0075058B">
              <w:rPr>
                <w:noProof/>
                <w:webHidden/>
              </w:rPr>
              <w:fldChar w:fldCharType="end"/>
            </w:r>
          </w:hyperlink>
        </w:p>
        <w:p w14:paraId="044616BF" w14:textId="145B7708" w:rsidR="0075058B" w:rsidRDefault="00000000" w:rsidP="00AD578F">
          <w:pPr>
            <w:pStyle w:val="TOC3"/>
            <w:tabs>
              <w:tab w:val="left" w:pos="1200"/>
            </w:tabs>
            <w:ind w:left="227" w:right="397"/>
            <w:rPr>
              <w:rFonts w:asciiTheme="minorHAnsi" w:eastAsiaTheme="minorEastAsia" w:hAnsiTheme="minorHAnsi" w:cstheme="minorBidi"/>
              <w:b w:val="0"/>
              <w:i w:val="0"/>
              <w:iCs w:val="0"/>
              <w:noProof/>
              <w:kern w:val="2"/>
              <w:szCs w:val="22"/>
              <w:lang w:val="en-IN" w:eastAsia="en-IN"/>
              <w14:ligatures w14:val="standardContextual"/>
            </w:rPr>
          </w:pPr>
          <w:hyperlink w:anchor="_Toc163055552" w:history="1">
            <w:r w:rsidR="0075058B" w:rsidRPr="00FF78D1">
              <w:rPr>
                <w:rStyle w:val="Hyperlink"/>
                <w:rFonts w:eastAsiaTheme="majorEastAsia" w:cs="Arial"/>
                <w:noProof/>
              </w:rPr>
              <w:t>5.2.1</w:t>
            </w:r>
            <w:r w:rsidR="0075058B">
              <w:rPr>
                <w:rFonts w:asciiTheme="minorHAnsi" w:eastAsiaTheme="minorEastAsia" w:hAnsiTheme="minorHAnsi" w:cstheme="minorBidi"/>
                <w:b w:val="0"/>
                <w:i w:val="0"/>
                <w:iCs w:val="0"/>
                <w:noProof/>
                <w:kern w:val="2"/>
                <w:szCs w:val="22"/>
                <w:lang w:val="en-IN" w:eastAsia="en-IN"/>
                <w14:ligatures w14:val="standardContextual"/>
              </w:rPr>
              <w:tab/>
            </w:r>
            <w:r w:rsidR="0075058B" w:rsidRPr="00FF78D1">
              <w:rPr>
                <w:rStyle w:val="Hyperlink"/>
                <w:rFonts w:eastAsiaTheme="majorEastAsia" w:cs="Arial"/>
                <w:noProof/>
              </w:rPr>
              <w:t>Development Environment</w:t>
            </w:r>
            <w:r w:rsidR="0075058B">
              <w:rPr>
                <w:noProof/>
                <w:webHidden/>
              </w:rPr>
              <w:tab/>
            </w:r>
            <w:r w:rsidR="0075058B">
              <w:rPr>
                <w:noProof/>
                <w:webHidden/>
              </w:rPr>
              <w:fldChar w:fldCharType="begin"/>
            </w:r>
            <w:r w:rsidR="0075058B">
              <w:rPr>
                <w:noProof/>
                <w:webHidden/>
              </w:rPr>
              <w:instrText xml:space="preserve"> PAGEREF _Toc163055552 \h </w:instrText>
            </w:r>
            <w:r w:rsidR="0075058B">
              <w:rPr>
                <w:noProof/>
                <w:webHidden/>
              </w:rPr>
            </w:r>
            <w:r w:rsidR="0075058B">
              <w:rPr>
                <w:noProof/>
                <w:webHidden/>
              </w:rPr>
              <w:fldChar w:fldCharType="separate"/>
            </w:r>
            <w:r w:rsidR="0075058B">
              <w:rPr>
                <w:noProof/>
                <w:webHidden/>
              </w:rPr>
              <w:t>22</w:t>
            </w:r>
            <w:r w:rsidR="0075058B">
              <w:rPr>
                <w:noProof/>
                <w:webHidden/>
              </w:rPr>
              <w:fldChar w:fldCharType="end"/>
            </w:r>
          </w:hyperlink>
        </w:p>
        <w:p w14:paraId="0FE34FF7" w14:textId="6828EBEA" w:rsidR="0075058B" w:rsidRDefault="00000000" w:rsidP="00AD578F">
          <w:pPr>
            <w:pStyle w:val="TOC3"/>
            <w:tabs>
              <w:tab w:val="left" w:pos="1200"/>
            </w:tabs>
            <w:ind w:left="227" w:right="397"/>
            <w:rPr>
              <w:rFonts w:asciiTheme="minorHAnsi" w:eastAsiaTheme="minorEastAsia" w:hAnsiTheme="minorHAnsi" w:cstheme="minorBidi"/>
              <w:b w:val="0"/>
              <w:i w:val="0"/>
              <w:iCs w:val="0"/>
              <w:noProof/>
              <w:kern w:val="2"/>
              <w:szCs w:val="22"/>
              <w:lang w:val="en-IN" w:eastAsia="en-IN"/>
              <w14:ligatures w14:val="standardContextual"/>
            </w:rPr>
          </w:pPr>
          <w:hyperlink w:anchor="_Toc163055553" w:history="1">
            <w:r w:rsidR="0075058B" w:rsidRPr="00FF78D1">
              <w:rPr>
                <w:rStyle w:val="Hyperlink"/>
                <w:rFonts w:eastAsiaTheme="majorEastAsia" w:cs="Arial"/>
                <w:noProof/>
              </w:rPr>
              <w:t>5.2.2</w:t>
            </w:r>
            <w:r w:rsidR="0075058B">
              <w:rPr>
                <w:rFonts w:asciiTheme="minorHAnsi" w:eastAsiaTheme="minorEastAsia" w:hAnsiTheme="minorHAnsi" w:cstheme="minorBidi"/>
                <w:b w:val="0"/>
                <w:i w:val="0"/>
                <w:iCs w:val="0"/>
                <w:noProof/>
                <w:kern w:val="2"/>
                <w:szCs w:val="22"/>
                <w:lang w:val="en-IN" w:eastAsia="en-IN"/>
                <w14:ligatures w14:val="standardContextual"/>
              </w:rPr>
              <w:tab/>
            </w:r>
            <w:r w:rsidR="0075058B" w:rsidRPr="00FF78D1">
              <w:rPr>
                <w:rStyle w:val="Hyperlink"/>
                <w:rFonts w:eastAsiaTheme="majorEastAsia" w:cs="Arial"/>
                <w:noProof/>
              </w:rPr>
              <w:t>Deployment Environment</w:t>
            </w:r>
            <w:r w:rsidR="0075058B">
              <w:rPr>
                <w:noProof/>
                <w:webHidden/>
              </w:rPr>
              <w:tab/>
            </w:r>
            <w:r w:rsidR="0075058B">
              <w:rPr>
                <w:noProof/>
                <w:webHidden/>
              </w:rPr>
              <w:fldChar w:fldCharType="begin"/>
            </w:r>
            <w:r w:rsidR="0075058B">
              <w:rPr>
                <w:noProof/>
                <w:webHidden/>
              </w:rPr>
              <w:instrText xml:space="preserve"> PAGEREF _Toc163055553 \h </w:instrText>
            </w:r>
            <w:r w:rsidR="0075058B">
              <w:rPr>
                <w:noProof/>
                <w:webHidden/>
              </w:rPr>
            </w:r>
            <w:r w:rsidR="0075058B">
              <w:rPr>
                <w:noProof/>
                <w:webHidden/>
              </w:rPr>
              <w:fldChar w:fldCharType="separate"/>
            </w:r>
            <w:r w:rsidR="0075058B">
              <w:rPr>
                <w:noProof/>
                <w:webHidden/>
              </w:rPr>
              <w:t>22</w:t>
            </w:r>
            <w:r w:rsidR="0075058B">
              <w:rPr>
                <w:noProof/>
                <w:webHidden/>
              </w:rPr>
              <w:fldChar w:fldCharType="end"/>
            </w:r>
          </w:hyperlink>
        </w:p>
        <w:p w14:paraId="1E7F8183" w14:textId="16C7ABB2" w:rsidR="0075058B" w:rsidRDefault="00000000" w:rsidP="00AD578F">
          <w:pPr>
            <w:pStyle w:val="TOC2"/>
            <w:ind w:left="227" w:right="397"/>
            <w:rPr>
              <w:rFonts w:asciiTheme="minorHAnsi" w:eastAsiaTheme="minorEastAsia" w:hAnsiTheme="minorHAnsi" w:cstheme="minorBidi"/>
              <w:b w:val="0"/>
              <w:noProof/>
              <w:kern w:val="2"/>
              <w:szCs w:val="22"/>
              <w:lang w:val="en-IN" w:eastAsia="en-IN"/>
              <w14:ligatures w14:val="standardContextual"/>
            </w:rPr>
          </w:pPr>
          <w:hyperlink w:anchor="_Toc163055554" w:history="1">
            <w:r w:rsidR="0075058B" w:rsidRPr="00FF78D1">
              <w:rPr>
                <w:rStyle w:val="Hyperlink"/>
                <w:rFonts w:eastAsiaTheme="majorEastAsia"/>
                <w:noProof/>
              </w:rPr>
              <w:t>5.3</w:t>
            </w:r>
            <w:r w:rsidR="0075058B">
              <w:rPr>
                <w:rFonts w:asciiTheme="minorHAnsi" w:eastAsiaTheme="minorEastAsia" w:hAnsiTheme="minorHAnsi" w:cstheme="minorBidi"/>
                <w:b w:val="0"/>
                <w:noProof/>
                <w:kern w:val="2"/>
                <w:szCs w:val="22"/>
                <w:lang w:val="en-IN" w:eastAsia="en-IN"/>
                <w14:ligatures w14:val="standardContextual"/>
              </w:rPr>
              <w:tab/>
            </w:r>
            <w:r w:rsidR="0075058B" w:rsidRPr="00FF78D1">
              <w:rPr>
                <w:rStyle w:val="Hyperlink"/>
                <w:rFonts w:eastAsiaTheme="majorEastAsia"/>
                <w:noProof/>
              </w:rPr>
              <w:t>Supporting process plans</w:t>
            </w:r>
            <w:r w:rsidR="0075058B">
              <w:rPr>
                <w:noProof/>
                <w:webHidden/>
              </w:rPr>
              <w:tab/>
            </w:r>
            <w:r w:rsidR="0075058B">
              <w:rPr>
                <w:noProof/>
                <w:webHidden/>
              </w:rPr>
              <w:fldChar w:fldCharType="begin"/>
            </w:r>
            <w:r w:rsidR="0075058B">
              <w:rPr>
                <w:noProof/>
                <w:webHidden/>
              </w:rPr>
              <w:instrText xml:space="preserve"> PAGEREF _Toc163055554 \h </w:instrText>
            </w:r>
            <w:r w:rsidR="0075058B">
              <w:rPr>
                <w:noProof/>
                <w:webHidden/>
              </w:rPr>
            </w:r>
            <w:r w:rsidR="0075058B">
              <w:rPr>
                <w:noProof/>
                <w:webHidden/>
              </w:rPr>
              <w:fldChar w:fldCharType="separate"/>
            </w:r>
            <w:r w:rsidR="0075058B">
              <w:rPr>
                <w:noProof/>
                <w:webHidden/>
              </w:rPr>
              <w:t>22</w:t>
            </w:r>
            <w:r w:rsidR="0075058B">
              <w:rPr>
                <w:noProof/>
                <w:webHidden/>
              </w:rPr>
              <w:fldChar w:fldCharType="end"/>
            </w:r>
          </w:hyperlink>
        </w:p>
        <w:p w14:paraId="1C983CB5" w14:textId="79605F33" w:rsidR="0075058B" w:rsidRDefault="00000000" w:rsidP="00AD578F">
          <w:pPr>
            <w:pStyle w:val="TOC3"/>
            <w:tabs>
              <w:tab w:val="left" w:pos="1200"/>
            </w:tabs>
            <w:ind w:left="227" w:right="397"/>
            <w:rPr>
              <w:rFonts w:asciiTheme="minorHAnsi" w:eastAsiaTheme="minorEastAsia" w:hAnsiTheme="minorHAnsi" w:cstheme="minorBidi"/>
              <w:b w:val="0"/>
              <w:i w:val="0"/>
              <w:iCs w:val="0"/>
              <w:noProof/>
              <w:kern w:val="2"/>
              <w:szCs w:val="22"/>
              <w:lang w:val="en-IN" w:eastAsia="en-IN"/>
              <w14:ligatures w14:val="standardContextual"/>
            </w:rPr>
          </w:pPr>
          <w:hyperlink w:anchor="_Toc163055555" w:history="1">
            <w:r w:rsidR="0075058B" w:rsidRPr="00FF78D1">
              <w:rPr>
                <w:rStyle w:val="Hyperlink"/>
                <w:rFonts w:eastAsiaTheme="majorEastAsia"/>
                <w:noProof/>
              </w:rPr>
              <w:t>5.3.1</w:t>
            </w:r>
            <w:r w:rsidR="0075058B">
              <w:rPr>
                <w:rFonts w:asciiTheme="minorHAnsi" w:eastAsiaTheme="minorEastAsia" w:hAnsiTheme="minorHAnsi" w:cstheme="minorBidi"/>
                <w:b w:val="0"/>
                <w:i w:val="0"/>
                <w:iCs w:val="0"/>
                <w:noProof/>
                <w:kern w:val="2"/>
                <w:szCs w:val="22"/>
                <w:lang w:val="en-IN" w:eastAsia="en-IN"/>
                <w14:ligatures w14:val="standardContextual"/>
              </w:rPr>
              <w:tab/>
            </w:r>
            <w:r w:rsidR="0075058B" w:rsidRPr="00FF78D1">
              <w:rPr>
                <w:rStyle w:val="Hyperlink"/>
                <w:rFonts w:eastAsiaTheme="majorEastAsia" w:cs="Arial"/>
                <w:noProof/>
              </w:rPr>
              <w:t>Configuration Management Plan</w:t>
            </w:r>
            <w:r w:rsidR="0075058B">
              <w:rPr>
                <w:noProof/>
                <w:webHidden/>
              </w:rPr>
              <w:tab/>
            </w:r>
            <w:r w:rsidR="0075058B">
              <w:rPr>
                <w:noProof/>
                <w:webHidden/>
              </w:rPr>
              <w:fldChar w:fldCharType="begin"/>
            </w:r>
            <w:r w:rsidR="0075058B">
              <w:rPr>
                <w:noProof/>
                <w:webHidden/>
              </w:rPr>
              <w:instrText xml:space="preserve"> PAGEREF _Toc163055555 \h </w:instrText>
            </w:r>
            <w:r w:rsidR="0075058B">
              <w:rPr>
                <w:noProof/>
                <w:webHidden/>
              </w:rPr>
            </w:r>
            <w:r w:rsidR="0075058B">
              <w:rPr>
                <w:noProof/>
                <w:webHidden/>
              </w:rPr>
              <w:fldChar w:fldCharType="separate"/>
            </w:r>
            <w:r w:rsidR="0075058B">
              <w:rPr>
                <w:noProof/>
                <w:webHidden/>
              </w:rPr>
              <w:t>22</w:t>
            </w:r>
            <w:r w:rsidR="0075058B">
              <w:rPr>
                <w:noProof/>
                <w:webHidden/>
              </w:rPr>
              <w:fldChar w:fldCharType="end"/>
            </w:r>
          </w:hyperlink>
        </w:p>
        <w:p w14:paraId="175DB57C" w14:textId="4822C7F4" w:rsidR="0075058B" w:rsidRDefault="00000000" w:rsidP="00AD578F">
          <w:pPr>
            <w:pStyle w:val="TOC3"/>
            <w:tabs>
              <w:tab w:val="left" w:pos="1200"/>
            </w:tabs>
            <w:ind w:left="227" w:right="397"/>
            <w:rPr>
              <w:rFonts w:asciiTheme="minorHAnsi" w:eastAsiaTheme="minorEastAsia" w:hAnsiTheme="minorHAnsi" w:cstheme="minorBidi"/>
              <w:b w:val="0"/>
              <w:i w:val="0"/>
              <w:iCs w:val="0"/>
              <w:noProof/>
              <w:kern w:val="2"/>
              <w:szCs w:val="22"/>
              <w:lang w:val="en-IN" w:eastAsia="en-IN"/>
              <w14:ligatures w14:val="standardContextual"/>
            </w:rPr>
          </w:pPr>
          <w:hyperlink w:anchor="_Toc163055556" w:history="1">
            <w:r w:rsidR="0075058B" w:rsidRPr="00FF78D1">
              <w:rPr>
                <w:rStyle w:val="Hyperlink"/>
                <w:rFonts w:eastAsiaTheme="majorEastAsia"/>
                <w:noProof/>
              </w:rPr>
              <w:t>5.3.2</w:t>
            </w:r>
            <w:r w:rsidR="0075058B">
              <w:rPr>
                <w:rFonts w:asciiTheme="minorHAnsi" w:eastAsiaTheme="minorEastAsia" w:hAnsiTheme="minorHAnsi" w:cstheme="minorBidi"/>
                <w:b w:val="0"/>
                <w:i w:val="0"/>
                <w:iCs w:val="0"/>
                <w:noProof/>
                <w:kern w:val="2"/>
                <w:szCs w:val="22"/>
                <w:lang w:val="en-IN" w:eastAsia="en-IN"/>
                <w14:ligatures w14:val="standardContextual"/>
              </w:rPr>
              <w:tab/>
            </w:r>
            <w:r w:rsidR="0075058B" w:rsidRPr="00FF78D1">
              <w:rPr>
                <w:rStyle w:val="Hyperlink"/>
                <w:rFonts w:eastAsiaTheme="majorEastAsia"/>
                <w:noProof/>
              </w:rPr>
              <w:t>Verification and Validation Plan</w:t>
            </w:r>
            <w:r w:rsidR="0075058B">
              <w:rPr>
                <w:noProof/>
                <w:webHidden/>
              </w:rPr>
              <w:tab/>
            </w:r>
            <w:r w:rsidR="0075058B">
              <w:rPr>
                <w:noProof/>
                <w:webHidden/>
              </w:rPr>
              <w:fldChar w:fldCharType="begin"/>
            </w:r>
            <w:r w:rsidR="0075058B">
              <w:rPr>
                <w:noProof/>
                <w:webHidden/>
              </w:rPr>
              <w:instrText xml:space="preserve"> PAGEREF _Toc163055556 \h </w:instrText>
            </w:r>
            <w:r w:rsidR="0075058B">
              <w:rPr>
                <w:noProof/>
                <w:webHidden/>
              </w:rPr>
            </w:r>
            <w:r w:rsidR="0075058B">
              <w:rPr>
                <w:noProof/>
                <w:webHidden/>
              </w:rPr>
              <w:fldChar w:fldCharType="separate"/>
            </w:r>
            <w:r w:rsidR="0075058B">
              <w:rPr>
                <w:noProof/>
                <w:webHidden/>
              </w:rPr>
              <w:t>23</w:t>
            </w:r>
            <w:r w:rsidR="0075058B">
              <w:rPr>
                <w:noProof/>
                <w:webHidden/>
              </w:rPr>
              <w:fldChar w:fldCharType="end"/>
            </w:r>
          </w:hyperlink>
        </w:p>
        <w:p w14:paraId="010825B3" w14:textId="07634113" w:rsidR="0075058B" w:rsidRDefault="00000000" w:rsidP="00AD578F">
          <w:pPr>
            <w:pStyle w:val="TOC3"/>
            <w:tabs>
              <w:tab w:val="left" w:pos="1200"/>
            </w:tabs>
            <w:ind w:left="227" w:right="397"/>
            <w:rPr>
              <w:rFonts w:asciiTheme="minorHAnsi" w:eastAsiaTheme="minorEastAsia" w:hAnsiTheme="minorHAnsi" w:cstheme="minorBidi"/>
              <w:b w:val="0"/>
              <w:i w:val="0"/>
              <w:iCs w:val="0"/>
              <w:noProof/>
              <w:kern w:val="2"/>
              <w:szCs w:val="22"/>
              <w:lang w:val="en-IN" w:eastAsia="en-IN"/>
              <w14:ligatures w14:val="standardContextual"/>
            </w:rPr>
          </w:pPr>
          <w:hyperlink w:anchor="_Toc163055557" w:history="1">
            <w:r w:rsidR="0075058B" w:rsidRPr="00FF78D1">
              <w:rPr>
                <w:rStyle w:val="Hyperlink"/>
                <w:rFonts w:eastAsiaTheme="majorEastAsia"/>
                <w:noProof/>
              </w:rPr>
              <w:t>5.3.3</w:t>
            </w:r>
            <w:r w:rsidR="0075058B">
              <w:rPr>
                <w:rFonts w:asciiTheme="minorHAnsi" w:eastAsiaTheme="minorEastAsia" w:hAnsiTheme="minorHAnsi" w:cstheme="minorBidi"/>
                <w:b w:val="0"/>
                <w:i w:val="0"/>
                <w:iCs w:val="0"/>
                <w:noProof/>
                <w:kern w:val="2"/>
                <w:szCs w:val="22"/>
                <w:lang w:val="en-IN" w:eastAsia="en-IN"/>
                <w14:ligatures w14:val="standardContextual"/>
              </w:rPr>
              <w:tab/>
            </w:r>
            <w:r w:rsidR="0075058B" w:rsidRPr="00FF78D1">
              <w:rPr>
                <w:rStyle w:val="Hyperlink"/>
                <w:rFonts w:eastAsiaTheme="majorEastAsia"/>
                <w:noProof/>
              </w:rPr>
              <w:t>Quality Assurance Plan</w:t>
            </w:r>
            <w:r w:rsidR="0075058B">
              <w:rPr>
                <w:noProof/>
                <w:webHidden/>
              </w:rPr>
              <w:tab/>
            </w:r>
            <w:r w:rsidR="0075058B">
              <w:rPr>
                <w:noProof/>
                <w:webHidden/>
              </w:rPr>
              <w:fldChar w:fldCharType="begin"/>
            </w:r>
            <w:r w:rsidR="0075058B">
              <w:rPr>
                <w:noProof/>
                <w:webHidden/>
              </w:rPr>
              <w:instrText xml:space="preserve"> PAGEREF _Toc163055557 \h </w:instrText>
            </w:r>
            <w:r w:rsidR="0075058B">
              <w:rPr>
                <w:noProof/>
                <w:webHidden/>
              </w:rPr>
            </w:r>
            <w:r w:rsidR="0075058B">
              <w:rPr>
                <w:noProof/>
                <w:webHidden/>
              </w:rPr>
              <w:fldChar w:fldCharType="separate"/>
            </w:r>
            <w:r w:rsidR="0075058B">
              <w:rPr>
                <w:noProof/>
                <w:webHidden/>
              </w:rPr>
              <w:t>23</w:t>
            </w:r>
            <w:r w:rsidR="0075058B">
              <w:rPr>
                <w:noProof/>
                <w:webHidden/>
              </w:rPr>
              <w:fldChar w:fldCharType="end"/>
            </w:r>
          </w:hyperlink>
        </w:p>
        <w:p w14:paraId="309AFABA" w14:textId="51DB078F" w:rsidR="0075058B" w:rsidRDefault="00000000" w:rsidP="00AD578F">
          <w:pPr>
            <w:pStyle w:val="TOC1"/>
            <w:ind w:left="227" w:right="397"/>
            <w:rPr>
              <w:rFonts w:asciiTheme="minorHAnsi" w:eastAsiaTheme="minorEastAsia" w:hAnsiTheme="minorHAnsi" w:cstheme="minorBidi"/>
              <w:b w:val="0"/>
              <w:bCs w:val="0"/>
              <w:noProof/>
              <w:kern w:val="2"/>
              <w:lang w:val="en-IN" w:eastAsia="en-IN"/>
              <w14:ligatures w14:val="standardContextual"/>
            </w:rPr>
          </w:pPr>
          <w:hyperlink w:anchor="_Toc163055558" w:history="1">
            <w:r w:rsidR="0075058B" w:rsidRPr="00FF78D1">
              <w:rPr>
                <w:rStyle w:val="Hyperlink"/>
                <w:rFonts w:eastAsiaTheme="majorEastAsia"/>
                <w:noProof/>
              </w:rPr>
              <w:t>6</w:t>
            </w:r>
            <w:r w:rsidR="0075058B">
              <w:rPr>
                <w:rFonts w:asciiTheme="minorHAnsi" w:eastAsiaTheme="minorEastAsia" w:hAnsiTheme="minorHAnsi" w:cstheme="minorBidi"/>
                <w:b w:val="0"/>
                <w:bCs w:val="0"/>
                <w:noProof/>
                <w:kern w:val="2"/>
                <w:lang w:val="en-IN" w:eastAsia="en-IN"/>
                <w14:ligatures w14:val="standardContextual"/>
              </w:rPr>
              <w:tab/>
            </w:r>
            <w:r w:rsidR="0075058B" w:rsidRPr="00FF78D1">
              <w:rPr>
                <w:rStyle w:val="Hyperlink"/>
                <w:rFonts w:eastAsiaTheme="majorEastAsia"/>
                <w:noProof/>
              </w:rPr>
              <w:t>Appendix – A WBS &amp; Schedules</w:t>
            </w:r>
            <w:r w:rsidR="0075058B">
              <w:rPr>
                <w:noProof/>
                <w:webHidden/>
              </w:rPr>
              <w:tab/>
            </w:r>
            <w:r w:rsidR="0075058B">
              <w:rPr>
                <w:noProof/>
                <w:webHidden/>
              </w:rPr>
              <w:fldChar w:fldCharType="begin"/>
            </w:r>
            <w:r w:rsidR="0075058B">
              <w:rPr>
                <w:noProof/>
                <w:webHidden/>
              </w:rPr>
              <w:instrText xml:space="preserve"> PAGEREF _Toc163055558 \h </w:instrText>
            </w:r>
            <w:r w:rsidR="0075058B">
              <w:rPr>
                <w:noProof/>
                <w:webHidden/>
              </w:rPr>
            </w:r>
            <w:r w:rsidR="0075058B">
              <w:rPr>
                <w:noProof/>
                <w:webHidden/>
              </w:rPr>
              <w:fldChar w:fldCharType="separate"/>
            </w:r>
            <w:r w:rsidR="0075058B">
              <w:rPr>
                <w:noProof/>
                <w:webHidden/>
              </w:rPr>
              <w:t>24</w:t>
            </w:r>
            <w:r w:rsidR="0075058B">
              <w:rPr>
                <w:noProof/>
                <w:webHidden/>
              </w:rPr>
              <w:fldChar w:fldCharType="end"/>
            </w:r>
          </w:hyperlink>
        </w:p>
        <w:p w14:paraId="44917BFA" w14:textId="685A6501" w:rsidR="0075058B" w:rsidRDefault="00000000" w:rsidP="00AD578F">
          <w:pPr>
            <w:pStyle w:val="TOC2"/>
            <w:ind w:left="227" w:right="397"/>
            <w:rPr>
              <w:rFonts w:asciiTheme="minorHAnsi" w:eastAsiaTheme="minorEastAsia" w:hAnsiTheme="minorHAnsi" w:cstheme="minorBidi"/>
              <w:b w:val="0"/>
              <w:noProof/>
              <w:kern w:val="2"/>
              <w:szCs w:val="22"/>
              <w:lang w:val="en-IN" w:eastAsia="en-IN"/>
              <w14:ligatures w14:val="standardContextual"/>
            </w:rPr>
          </w:pPr>
          <w:hyperlink w:anchor="_Toc163055559" w:history="1">
            <w:r w:rsidR="0075058B" w:rsidRPr="00FF78D1">
              <w:rPr>
                <w:rStyle w:val="Hyperlink"/>
                <w:rFonts w:eastAsiaTheme="majorEastAsia"/>
                <w:noProof/>
              </w:rPr>
              <w:t>6.1</w:t>
            </w:r>
            <w:r w:rsidR="0075058B">
              <w:rPr>
                <w:rFonts w:asciiTheme="minorHAnsi" w:eastAsiaTheme="minorEastAsia" w:hAnsiTheme="minorHAnsi" w:cstheme="minorBidi"/>
                <w:b w:val="0"/>
                <w:noProof/>
                <w:kern w:val="2"/>
                <w:szCs w:val="22"/>
                <w:lang w:val="en-IN" w:eastAsia="en-IN"/>
                <w14:ligatures w14:val="standardContextual"/>
              </w:rPr>
              <w:tab/>
            </w:r>
            <w:r w:rsidR="0075058B" w:rsidRPr="00FF78D1">
              <w:rPr>
                <w:rStyle w:val="Hyperlink"/>
                <w:rFonts w:eastAsiaTheme="majorEastAsia"/>
                <w:noProof/>
              </w:rPr>
              <w:t>FNMux Software Life Cycle Phases</w:t>
            </w:r>
            <w:r w:rsidR="0075058B">
              <w:rPr>
                <w:noProof/>
                <w:webHidden/>
              </w:rPr>
              <w:tab/>
            </w:r>
            <w:r w:rsidR="0075058B">
              <w:rPr>
                <w:noProof/>
                <w:webHidden/>
              </w:rPr>
              <w:fldChar w:fldCharType="begin"/>
            </w:r>
            <w:r w:rsidR="0075058B">
              <w:rPr>
                <w:noProof/>
                <w:webHidden/>
              </w:rPr>
              <w:instrText xml:space="preserve"> PAGEREF _Toc163055559 \h </w:instrText>
            </w:r>
            <w:r w:rsidR="0075058B">
              <w:rPr>
                <w:noProof/>
                <w:webHidden/>
              </w:rPr>
            </w:r>
            <w:r w:rsidR="0075058B">
              <w:rPr>
                <w:noProof/>
                <w:webHidden/>
              </w:rPr>
              <w:fldChar w:fldCharType="separate"/>
            </w:r>
            <w:r w:rsidR="0075058B">
              <w:rPr>
                <w:noProof/>
                <w:webHidden/>
              </w:rPr>
              <w:t>24</w:t>
            </w:r>
            <w:r w:rsidR="0075058B">
              <w:rPr>
                <w:noProof/>
                <w:webHidden/>
              </w:rPr>
              <w:fldChar w:fldCharType="end"/>
            </w:r>
          </w:hyperlink>
        </w:p>
        <w:p w14:paraId="1C4DF2F6" w14:textId="5F98C965" w:rsidR="0075058B" w:rsidRDefault="00000000" w:rsidP="00AD578F">
          <w:pPr>
            <w:pStyle w:val="TOC1"/>
            <w:ind w:left="227" w:right="397"/>
            <w:rPr>
              <w:rFonts w:asciiTheme="minorHAnsi" w:eastAsiaTheme="minorEastAsia" w:hAnsiTheme="minorHAnsi" w:cstheme="minorBidi"/>
              <w:b w:val="0"/>
              <w:bCs w:val="0"/>
              <w:noProof/>
              <w:kern w:val="2"/>
              <w:lang w:val="en-IN" w:eastAsia="en-IN"/>
              <w14:ligatures w14:val="standardContextual"/>
            </w:rPr>
          </w:pPr>
          <w:hyperlink w:anchor="_Toc163055560" w:history="1">
            <w:r w:rsidR="0075058B" w:rsidRPr="00FF78D1">
              <w:rPr>
                <w:rStyle w:val="Hyperlink"/>
                <w:rFonts w:eastAsiaTheme="majorEastAsia"/>
                <w:noProof/>
              </w:rPr>
              <w:t>7</w:t>
            </w:r>
            <w:r w:rsidR="0075058B">
              <w:rPr>
                <w:rFonts w:asciiTheme="minorHAnsi" w:eastAsiaTheme="minorEastAsia" w:hAnsiTheme="minorHAnsi" w:cstheme="minorBidi"/>
                <w:b w:val="0"/>
                <w:bCs w:val="0"/>
                <w:noProof/>
                <w:kern w:val="2"/>
                <w:lang w:val="en-IN" w:eastAsia="en-IN"/>
                <w14:ligatures w14:val="standardContextual"/>
              </w:rPr>
              <w:tab/>
            </w:r>
            <w:r w:rsidR="0075058B" w:rsidRPr="00FF78D1">
              <w:rPr>
                <w:rStyle w:val="Hyperlink"/>
                <w:rFonts w:eastAsiaTheme="majorEastAsia"/>
                <w:noProof/>
              </w:rPr>
              <w:t>ANNEXURES</w:t>
            </w:r>
            <w:r w:rsidR="0075058B">
              <w:rPr>
                <w:noProof/>
                <w:webHidden/>
              </w:rPr>
              <w:tab/>
            </w:r>
            <w:r w:rsidR="0075058B">
              <w:rPr>
                <w:noProof/>
                <w:webHidden/>
              </w:rPr>
              <w:fldChar w:fldCharType="begin"/>
            </w:r>
            <w:r w:rsidR="0075058B">
              <w:rPr>
                <w:noProof/>
                <w:webHidden/>
              </w:rPr>
              <w:instrText xml:space="preserve"> PAGEREF _Toc163055560 \h </w:instrText>
            </w:r>
            <w:r w:rsidR="0075058B">
              <w:rPr>
                <w:noProof/>
                <w:webHidden/>
              </w:rPr>
            </w:r>
            <w:r w:rsidR="0075058B">
              <w:rPr>
                <w:noProof/>
                <w:webHidden/>
              </w:rPr>
              <w:fldChar w:fldCharType="separate"/>
            </w:r>
            <w:r w:rsidR="0075058B">
              <w:rPr>
                <w:noProof/>
                <w:webHidden/>
              </w:rPr>
              <w:t>26</w:t>
            </w:r>
            <w:r w:rsidR="0075058B">
              <w:rPr>
                <w:noProof/>
                <w:webHidden/>
              </w:rPr>
              <w:fldChar w:fldCharType="end"/>
            </w:r>
          </w:hyperlink>
        </w:p>
        <w:p w14:paraId="756E8DF2" w14:textId="15B88480" w:rsidR="0075058B" w:rsidRDefault="00000000" w:rsidP="00AD578F">
          <w:pPr>
            <w:pStyle w:val="TOC2"/>
            <w:ind w:left="227" w:right="397"/>
            <w:rPr>
              <w:rFonts w:asciiTheme="minorHAnsi" w:eastAsiaTheme="minorEastAsia" w:hAnsiTheme="minorHAnsi" w:cstheme="minorBidi"/>
              <w:b w:val="0"/>
              <w:noProof/>
              <w:kern w:val="2"/>
              <w:szCs w:val="22"/>
              <w:lang w:val="en-IN" w:eastAsia="en-IN"/>
              <w14:ligatures w14:val="standardContextual"/>
            </w:rPr>
          </w:pPr>
          <w:hyperlink w:anchor="_Toc163055561" w:history="1">
            <w:r w:rsidR="0075058B" w:rsidRPr="00FF78D1">
              <w:rPr>
                <w:rStyle w:val="Hyperlink"/>
                <w:rFonts w:eastAsiaTheme="majorEastAsia"/>
                <w:noProof/>
              </w:rPr>
              <w:t>7.1</w:t>
            </w:r>
            <w:r w:rsidR="0075058B">
              <w:rPr>
                <w:rFonts w:asciiTheme="minorHAnsi" w:eastAsiaTheme="minorEastAsia" w:hAnsiTheme="minorHAnsi" w:cstheme="minorBidi"/>
                <w:b w:val="0"/>
                <w:noProof/>
                <w:kern w:val="2"/>
                <w:szCs w:val="22"/>
                <w:lang w:val="en-IN" w:eastAsia="en-IN"/>
                <w14:ligatures w14:val="standardContextual"/>
              </w:rPr>
              <w:tab/>
            </w:r>
            <w:r w:rsidR="0075058B" w:rsidRPr="00FF78D1">
              <w:rPr>
                <w:rStyle w:val="Hyperlink"/>
                <w:rFonts w:eastAsiaTheme="majorEastAsia"/>
                <w:noProof/>
              </w:rPr>
              <w:t>Annexure – A Personnel Identified with Roles</w:t>
            </w:r>
            <w:r w:rsidR="0075058B">
              <w:rPr>
                <w:noProof/>
                <w:webHidden/>
              </w:rPr>
              <w:tab/>
            </w:r>
            <w:r w:rsidR="0075058B">
              <w:rPr>
                <w:noProof/>
                <w:webHidden/>
              </w:rPr>
              <w:fldChar w:fldCharType="begin"/>
            </w:r>
            <w:r w:rsidR="0075058B">
              <w:rPr>
                <w:noProof/>
                <w:webHidden/>
              </w:rPr>
              <w:instrText xml:space="preserve"> PAGEREF _Toc163055561 \h </w:instrText>
            </w:r>
            <w:r w:rsidR="0075058B">
              <w:rPr>
                <w:noProof/>
                <w:webHidden/>
              </w:rPr>
            </w:r>
            <w:r w:rsidR="0075058B">
              <w:rPr>
                <w:noProof/>
                <w:webHidden/>
              </w:rPr>
              <w:fldChar w:fldCharType="separate"/>
            </w:r>
            <w:r w:rsidR="0075058B">
              <w:rPr>
                <w:noProof/>
                <w:webHidden/>
              </w:rPr>
              <w:t>26</w:t>
            </w:r>
            <w:r w:rsidR="0075058B">
              <w:rPr>
                <w:noProof/>
                <w:webHidden/>
              </w:rPr>
              <w:fldChar w:fldCharType="end"/>
            </w:r>
          </w:hyperlink>
        </w:p>
        <w:p w14:paraId="5C052EB7" w14:textId="2AECEFB7" w:rsidR="0075058B" w:rsidRDefault="0075058B" w:rsidP="00AD578F">
          <w:pPr>
            <w:ind w:left="227" w:right="397"/>
          </w:pPr>
          <w:r>
            <w:rPr>
              <w:b/>
              <w:bCs/>
              <w:noProof/>
            </w:rPr>
            <w:fldChar w:fldCharType="end"/>
          </w:r>
        </w:p>
      </w:sdtContent>
    </w:sdt>
    <w:p w14:paraId="0A445731" w14:textId="3B9207D7" w:rsidR="00DC237E" w:rsidRDefault="00DC237E" w:rsidP="00DC237E">
      <w:pPr>
        <w:spacing w:after="0"/>
        <w:jc w:val="center"/>
        <w:rPr>
          <w:rFonts w:ascii="Arial" w:hAnsi="Arial" w:cs="Arial"/>
          <w:b/>
          <w:bCs/>
          <w:sz w:val="28"/>
          <w:szCs w:val="28"/>
          <w:lang w:val="en-US"/>
        </w:rPr>
      </w:pPr>
      <w:r>
        <w:rPr>
          <w:rFonts w:ascii="Arial" w:hAnsi="Arial" w:cs="Arial"/>
          <w:b/>
          <w:bCs/>
          <w:sz w:val="20"/>
          <w:szCs w:val="20"/>
        </w:rPr>
        <w:t xml:space="preserve"> </w:t>
      </w:r>
    </w:p>
    <w:p w14:paraId="211CECC3" w14:textId="2CDEF404" w:rsidR="00DC237E" w:rsidRDefault="00DC237E" w:rsidP="00DC237E">
      <w:pPr>
        <w:rPr>
          <w:rFonts w:ascii="Arial" w:hAnsi="Arial" w:cs="Arial"/>
          <w:b/>
          <w:bCs/>
          <w:szCs w:val="20"/>
        </w:rPr>
      </w:pPr>
      <w:r>
        <w:rPr>
          <w:rFonts w:ascii="Arial" w:hAnsi="Arial" w:cs="Arial"/>
          <w:b/>
          <w:bCs/>
          <w:szCs w:val="20"/>
        </w:rPr>
        <w:t xml:space="preserve"> </w:t>
      </w:r>
    </w:p>
    <w:p w14:paraId="4F282252" w14:textId="77777777" w:rsidR="00DC237E" w:rsidRDefault="00DC237E" w:rsidP="00DC237E">
      <w:pPr>
        <w:jc w:val="center"/>
        <w:rPr>
          <w:rFonts w:ascii="Arial" w:hAnsi="Arial" w:cs="Arial"/>
          <w:b/>
          <w:bCs/>
          <w:color w:val="0000FF"/>
          <w:sz w:val="28"/>
          <w:szCs w:val="28"/>
          <w:lang w:val="en-US"/>
        </w:rPr>
      </w:pPr>
      <w:r>
        <w:rPr>
          <w:rFonts w:ascii="Arial" w:hAnsi="Arial" w:cs="Arial"/>
          <w:bCs/>
          <w:color w:val="0000FF"/>
          <w:sz w:val="28"/>
          <w:szCs w:val="28"/>
          <w:lang w:val="en-US"/>
        </w:rPr>
        <w:t>List of Figures</w:t>
      </w:r>
    </w:p>
    <w:p w14:paraId="63A71D1E" w14:textId="79CDF6AF" w:rsidR="00A812BB" w:rsidRDefault="00DC237E">
      <w:pPr>
        <w:pStyle w:val="TableofFigures"/>
        <w:rPr>
          <w:rFonts w:eastAsiaTheme="minorEastAsia" w:cstheme="minorBidi"/>
          <w:b w:val="0"/>
          <w:noProof/>
          <w:kern w:val="2"/>
          <w:szCs w:val="22"/>
          <w:lang w:val="en-IN" w:eastAsia="en-IN"/>
          <w14:ligatures w14:val="standardContextual"/>
        </w:rPr>
      </w:pPr>
      <w:r>
        <w:rPr>
          <w:rFonts w:ascii="Arial" w:hAnsi="Arial" w:cs="Arial"/>
          <w:b w:val="0"/>
          <w:bCs/>
        </w:rPr>
        <w:fldChar w:fldCharType="begin"/>
      </w:r>
      <w:r>
        <w:rPr>
          <w:rFonts w:ascii="Arial" w:hAnsi="Arial" w:cs="Arial"/>
          <w:b w:val="0"/>
          <w:bCs/>
        </w:rPr>
        <w:instrText>TOC \h \c "Figure"</w:instrText>
      </w:r>
      <w:r>
        <w:rPr>
          <w:rFonts w:ascii="Arial" w:hAnsi="Arial" w:cs="Arial"/>
          <w:b w:val="0"/>
          <w:bCs/>
        </w:rPr>
        <w:fldChar w:fldCharType="separate"/>
      </w:r>
      <w:hyperlink w:anchor="_Toc163059766" w:history="1">
        <w:r w:rsidR="00A812BB" w:rsidRPr="00A263AF">
          <w:rPr>
            <w:rStyle w:val="Hyperlink"/>
            <w:rFonts w:ascii="Arial" w:eastAsiaTheme="majorEastAsia" w:hAnsi="Arial" w:cs="Arial"/>
            <w:noProof/>
          </w:rPr>
          <w:t>Figure 1: System Overview</w:t>
        </w:r>
        <w:r w:rsidR="00A812BB">
          <w:rPr>
            <w:noProof/>
          </w:rPr>
          <w:tab/>
        </w:r>
        <w:r w:rsidR="00A812BB">
          <w:rPr>
            <w:noProof/>
          </w:rPr>
          <w:fldChar w:fldCharType="begin"/>
        </w:r>
        <w:r w:rsidR="00A812BB">
          <w:rPr>
            <w:noProof/>
          </w:rPr>
          <w:instrText xml:space="preserve"> PAGEREF _Toc163059766 \h </w:instrText>
        </w:r>
        <w:r w:rsidR="00A812BB">
          <w:rPr>
            <w:noProof/>
          </w:rPr>
        </w:r>
        <w:r w:rsidR="00A812BB">
          <w:rPr>
            <w:noProof/>
          </w:rPr>
          <w:fldChar w:fldCharType="separate"/>
        </w:r>
        <w:r w:rsidR="00A812BB">
          <w:rPr>
            <w:noProof/>
          </w:rPr>
          <w:t>11</w:t>
        </w:r>
        <w:r w:rsidR="00A812BB">
          <w:rPr>
            <w:noProof/>
          </w:rPr>
          <w:fldChar w:fldCharType="end"/>
        </w:r>
      </w:hyperlink>
    </w:p>
    <w:p w14:paraId="1D1500B0" w14:textId="724D1508" w:rsidR="00A812BB" w:rsidRDefault="00000000">
      <w:pPr>
        <w:pStyle w:val="TableofFigures"/>
        <w:rPr>
          <w:rFonts w:eastAsiaTheme="minorEastAsia" w:cstheme="minorBidi"/>
          <w:b w:val="0"/>
          <w:noProof/>
          <w:kern w:val="2"/>
          <w:szCs w:val="22"/>
          <w:lang w:val="en-IN" w:eastAsia="en-IN"/>
          <w14:ligatures w14:val="standardContextual"/>
        </w:rPr>
      </w:pPr>
      <w:hyperlink w:anchor="_Toc163059767" w:history="1">
        <w:r w:rsidR="00A812BB" w:rsidRPr="00A263AF">
          <w:rPr>
            <w:rStyle w:val="Hyperlink"/>
            <w:rFonts w:ascii="Arial" w:eastAsiaTheme="majorEastAsia" w:hAnsi="Arial" w:cs="Arial"/>
            <w:noProof/>
          </w:rPr>
          <w:t>Figure 2: Organization Structure</w:t>
        </w:r>
        <w:r w:rsidR="00A812BB">
          <w:rPr>
            <w:noProof/>
          </w:rPr>
          <w:tab/>
        </w:r>
        <w:r w:rsidR="00A812BB">
          <w:rPr>
            <w:noProof/>
          </w:rPr>
          <w:fldChar w:fldCharType="begin"/>
        </w:r>
        <w:r w:rsidR="00A812BB">
          <w:rPr>
            <w:noProof/>
          </w:rPr>
          <w:instrText xml:space="preserve"> PAGEREF _Toc163059767 \h </w:instrText>
        </w:r>
        <w:r w:rsidR="00A812BB">
          <w:rPr>
            <w:noProof/>
          </w:rPr>
        </w:r>
        <w:r w:rsidR="00A812BB">
          <w:rPr>
            <w:noProof/>
          </w:rPr>
          <w:fldChar w:fldCharType="separate"/>
        </w:r>
        <w:r w:rsidR="00A812BB">
          <w:rPr>
            <w:noProof/>
          </w:rPr>
          <w:t>12</w:t>
        </w:r>
        <w:r w:rsidR="00A812BB">
          <w:rPr>
            <w:noProof/>
          </w:rPr>
          <w:fldChar w:fldCharType="end"/>
        </w:r>
      </w:hyperlink>
    </w:p>
    <w:p w14:paraId="71FC715F" w14:textId="49C81762" w:rsidR="00DC237E" w:rsidRDefault="00DC237E" w:rsidP="00DA5EB6">
      <w:pPr>
        <w:ind w:left="227" w:right="57"/>
      </w:pPr>
      <w:r>
        <w:rPr>
          <w:rFonts w:ascii="Arial" w:hAnsi="Arial" w:cs="Arial"/>
          <w:b/>
          <w:bCs/>
        </w:rPr>
        <w:fldChar w:fldCharType="end"/>
      </w:r>
    </w:p>
    <w:p w14:paraId="5C74D2DA" w14:textId="77777777" w:rsidR="00DC237E" w:rsidRDefault="00DC237E" w:rsidP="00DC237E">
      <w:pPr>
        <w:jc w:val="center"/>
        <w:rPr>
          <w:rFonts w:ascii="Arial" w:eastAsia="SimSun" w:hAnsi="Arial" w:cs="Arial"/>
          <w:bCs/>
          <w:color w:val="0000FF"/>
          <w:sz w:val="28"/>
          <w:szCs w:val="28"/>
          <w:lang w:val="en-US"/>
        </w:rPr>
      </w:pPr>
      <w:r>
        <w:rPr>
          <w:rFonts w:ascii="Arial" w:eastAsia="SimSun" w:hAnsi="Arial" w:cs="Arial"/>
          <w:bCs/>
          <w:color w:val="0000FF"/>
          <w:sz w:val="28"/>
          <w:szCs w:val="28"/>
          <w:lang w:val="en-US"/>
        </w:rPr>
        <w:t>List of Tables</w:t>
      </w:r>
    </w:p>
    <w:p w14:paraId="4725565E" w14:textId="7F04210C" w:rsidR="00DC237E" w:rsidRDefault="00DC237E" w:rsidP="00DC237E">
      <w:pPr>
        <w:jc w:val="center"/>
        <w:rPr>
          <w:rFonts w:ascii="Arial" w:hAnsi="Arial" w:cs="Arial"/>
          <w:b/>
          <w:bCs/>
          <w:sz w:val="24"/>
        </w:rPr>
      </w:pPr>
      <w:r>
        <w:rPr>
          <w:rFonts w:ascii="Arial" w:hAnsi="Arial" w:cs="Arial"/>
          <w:b/>
          <w:bCs/>
          <w:sz w:val="24"/>
        </w:rPr>
        <w:t xml:space="preserve"> </w:t>
      </w:r>
    </w:p>
    <w:p w14:paraId="1D5CBE3C" w14:textId="21D6E30A" w:rsidR="00B329DA" w:rsidRDefault="00DC237E">
      <w:pPr>
        <w:pStyle w:val="TableofFigures"/>
        <w:rPr>
          <w:rFonts w:eastAsiaTheme="minorEastAsia" w:cstheme="minorBidi"/>
          <w:b w:val="0"/>
          <w:noProof/>
          <w:kern w:val="2"/>
          <w:szCs w:val="22"/>
          <w:lang w:val="en-IN" w:eastAsia="en-IN"/>
          <w14:ligatures w14:val="standardContextual"/>
        </w:rPr>
      </w:pPr>
      <w:r>
        <w:rPr>
          <w:rFonts w:ascii="Arial" w:hAnsi="Arial" w:cs="Arial"/>
          <w:b w:val="0"/>
          <w:bCs/>
          <w:sz w:val="24"/>
        </w:rPr>
        <w:fldChar w:fldCharType="begin"/>
      </w:r>
      <w:r>
        <w:rPr>
          <w:rFonts w:ascii="Arial" w:hAnsi="Arial" w:cs="Arial"/>
          <w:b w:val="0"/>
          <w:bCs/>
          <w:sz w:val="24"/>
        </w:rPr>
        <w:instrText>TOC \h \c "Table"</w:instrText>
      </w:r>
      <w:r>
        <w:rPr>
          <w:rFonts w:ascii="Arial" w:hAnsi="Arial" w:cs="Arial"/>
          <w:b w:val="0"/>
          <w:bCs/>
          <w:sz w:val="24"/>
        </w:rPr>
        <w:fldChar w:fldCharType="separate"/>
      </w:r>
      <w:hyperlink w:anchor="_Toc163059439" w:history="1">
        <w:r w:rsidR="00B329DA" w:rsidRPr="00BA102D">
          <w:rPr>
            <w:rStyle w:val="Hyperlink"/>
            <w:rFonts w:ascii="Arial" w:eastAsiaTheme="majorEastAsia" w:hAnsi="Arial" w:cs="Arial"/>
            <w:noProof/>
          </w:rPr>
          <w:t>Table 1: Definitions</w:t>
        </w:r>
        <w:r w:rsidR="00B329DA">
          <w:rPr>
            <w:noProof/>
          </w:rPr>
          <w:tab/>
        </w:r>
        <w:r w:rsidR="00B329DA">
          <w:rPr>
            <w:noProof/>
          </w:rPr>
          <w:fldChar w:fldCharType="begin"/>
        </w:r>
        <w:r w:rsidR="00B329DA">
          <w:rPr>
            <w:noProof/>
          </w:rPr>
          <w:instrText xml:space="preserve"> PAGEREF _Toc163059439 \h </w:instrText>
        </w:r>
        <w:r w:rsidR="00B329DA">
          <w:rPr>
            <w:noProof/>
          </w:rPr>
        </w:r>
        <w:r w:rsidR="00B329DA">
          <w:rPr>
            <w:noProof/>
          </w:rPr>
          <w:fldChar w:fldCharType="separate"/>
        </w:r>
        <w:r w:rsidR="00B329DA">
          <w:rPr>
            <w:noProof/>
          </w:rPr>
          <w:t>6</w:t>
        </w:r>
        <w:r w:rsidR="00B329DA">
          <w:rPr>
            <w:noProof/>
          </w:rPr>
          <w:fldChar w:fldCharType="end"/>
        </w:r>
      </w:hyperlink>
    </w:p>
    <w:p w14:paraId="09FACB0F" w14:textId="1371BE45" w:rsidR="00B329DA" w:rsidRPr="00B329DA" w:rsidRDefault="00000000">
      <w:pPr>
        <w:pStyle w:val="TableofFigures"/>
        <w:rPr>
          <w:rStyle w:val="Hyperlink"/>
          <w:rFonts w:ascii="Arial" w:eastAsiaTheme="majorEastAsia" w:hAnsi="Arial" w:cs="Arial"/>
        </w:rPr>
      </w:pPr>
      <w:hyperlink w:anchor="_Toc163059440" w:history="1">
        <w:r w:rsidR="00B329DA" w:rsidRPr="00B329DA">
          <w:rPr>
            <w:rStyle w:val="Hyperlink"/>
            <w:rFonts w:ascii="Arial" w:eastAsiaTheme="majorEastAsia" w:hAnsi="Arial" w:cs="Arial"/>
            <w:noProof/>
          </w:rPr>
          <w:t>Table 2: Acronyms and Abbreviations</w:t>
        </w:r>
        <w:r w:rsidR="00B329DA" w:rsidRPr="00B329DA">
          <w:rPr>
            <w:rStyle w:val="Hyperlink"/>
            <w:rFonts w:ascii="Arial" w:eastAsiaTheme="majorEastAsia" w:hAnsi="Arial" w:cs="Arial"/>
          </w:rPr>
          <w:tab/>
        </w:r>
        <w:r w:rsidR="00B329DA" w:rsidRPr="00B329DA">
          <w:rPr>
            <w:rStyle w:val="Hyperlink"/>
            <w:rFonts w:ascii="Arial" w:eastAsiaTheme="majorEastAsia" w:hAnsi="Arial" w:cs="Arial"/>
          </w:rPr>
          <w:fldChar w:fldCharType="begin"/>
        </w:r>
        <w:r w:rsidR="00B329DA" w:rsidRPr="00B329DA">
          <w:rPr>
            <w:rStyle w:val="Hyperlink"/>
            <w:rFonts w:ascii="Arial" w:eastAsiaTheme="majorEastAsia" w:hAnsi="Arial" w:cs="Arial"/>
          </w:rPr>
          <w:instrText xml:space="preserve"> PAGEREF _Toc163059440 \h </w:instrText>
        </w:r>
        <w:r w:rsidR="00B329DA" w:rsidRPr="00B329DA">
          <w:rPr>
            <w:rStyle w:val="Hyperlink"/>
            <w:rFonts w:ascii="Arial" w:eastAsiaTheme="majorEastAsia" w:hAnsi="Arial" w:cs="Arial"/>
          </w:rPr>
        </w:r>
        <w:r w:rsidR="00B329DA" w:rsidRPr="00B329DA">
          <w:rPr>
            <w:rStyle w:val="Hyperlink"/>
            <w:rFonts w:ascii="Arial" w:eastAsiaTheme="majorEastAsia" w:hAnsi="Arial" w:cs="Arial"/>
          </w:rPr>
          <w:fldChar w:fldCharType="separate"/>
        </w:r>
        <w:r w:rsidR="00B329DA" w:rsidRPr="00B329DA">
          <w:rPr>
            <w:rStyle w:val="Hyperlink"/>
            <w:rFonts w:ascii="Arial" w:eastAsiaTheme="majorEastAsia" w:hAnsi="Arial" w:cs="Arial"/>
          </w:rPr>
          <w:t>9</w:t>
        </w:r>
        <w:r w:rsidR="00B329DA" w:rsidRPr="00B329DA">
          <w:rPr>
            <w:rStyle w:val="Hyperlink"/>
            <w:rFonts w:ascii="Arial" w:eastAsiaTheme="majorEastAsia" w:hAnsi="Arial" w:cs="Arial"/>
          </w:rPr>
          <w:fldChar w:fldCharType="end"/>
        </w:r>
      </w:hyperlink>
    </w:p>
    <w:p w14:paraId="754CA7F5" w14:textId="0DA1B6EE" w:rsidR="00B329DA" w:rsidRPr="00B329DA" w:rsidRDefault="00000000">
      <w:pPr>
        <w:pStyle w:val="TableofFigures"/>
        <w:rPr>
          <w:rStyle w:val="Hyperlink"/>
          <w:rFonts w:ascii="Arial" w:eastAsiaTheme="majorEastAsia" w:hAnsi="Arial" w:cs="Arial"/>
        </w:rPr>
      </w:pPr>
      <w:hyperlink w:anchor="_Toc163059441" w:history="1">
        <w:r w:rsidR="00B329DA" w:rsidRPr="00B329DA">
          <w:rPr>
            <w:rStyle w:val="Hyperlink"/>
            <w:rFonts w:ascii="Arial" w:eastAsiaTheme="majorEastAsia" w:hAnsi="Arial" w:cs="Arial"/>
            <w:noProof/>
          </w:rPr>
          <w:t>Table 3: References</w:t>
        </w:r>
        <w:r w:rsidR="00B329DA" w:rsidRPr="00B329DA">
          <w:rPr>
            <w:rStyle w:val="Hyperlink"/>
            <w:rFonts w:ascii="Arial" w:eastAsiaTheme="majorEastAsia" w:hAnsi="Arial" w:cs="Arial"/>
          </w:rPr>
          <w:tab/>
        </w:r>
        <w:r w:rsidR="00B329DA" w:rsidRPr="00B329DA">
          <w:rPr>
            <w:rStyle w:val="Hyperlink"/>
            <w:rFonts w:ascii="Arial" w:eastAsiaTheme="majorEastAsia" w:hAnsi="Arial" w:cs="Arial"/>
          </w:rPr>
          <w:fldChar w:fldCharType="begin"/>
        </w:r>
        <w:r w:rsidR="00B329DA" w:rsidRPr="00B329DA">
          <w:rPr>
            <w:rStyle w:val="Hyperlink"/>
            <w:rFonts w:ascii="Arial" w:eastAsiaTheme="majorEastAsia" w:hAnsi="Arial" w:cs="Arial"/>
          </w:rPr>
          <w:instrText xml:space="preserve"> PAGEREF _Toc163059441 \h </w:instrText>
        </w:r>
        <w:r w:rsidR="00B329DA" w:rsidRPr="00B329DA">
          <w:rPr>
            <w:rStyle w:val="Hyperlink"/>
            <w:rFonts w:ascii="Arial" w:eastAsiaTheme="majorEastAsia" w:hAnsi="Arial" w:cs="Arial"/>
          </w:rPr>
        </w:r>
        <w:r w:rsidR="00B329DA" w:rsidRPr="00B329DA">
          <w:rPr>
            <w:rStyle w:val="Hyperlink"/>
            <w:rFonts w:ascii="Arial" w:eastAsiaTheme="majorEastAsia" w:hAnsi="Arial" w:cs="Arial"/>
          </w:rPr>
          <w:fldChar w:fldCharType="separate"/>
        </w:r>
        <w:r w:rsidR="00B329DA" w:rsidRPr="00B329DA">
          <w:rPr>
            <w:rStyle w:val="Hyperlink"/>
            <w:rFonts w:ascii="Arial" w:eastAsiaTheme="majorEastAsia" w:hAnsi="Arial" w:cs="Arial"/>
          </w:rPr>
          <w:t>10</w:t>
        </w:r>
        <w:r w:rsidR="00B329DA" w:rsidRPr="00B329DA">
          <w:rPr>
            <w:rStyle w:val="Hyperlink"/>
            <w:rFonts w:ascii="Arial" w:eastAsiaTheme="majorEastAsia" w:hAnsi="Arial" w:cs="Arial"/>
          </w:rPr>
          <w:fldChar w:fldCharType="end"/>
        </w:r>
      </w:hyperlink>
    </w:p>
    <w:p w14:paraId="18D453F9" w14:textId="7A1524C9" w:rsidR="00B329DA" w:rsidRDefault="00000000">
      <w:pPr>
        <w:pStyle w:val="TableofFigures"/>
        <w:rPr>
          <w:rFonts w:eastAsiaTheme="minorEastAsia" w:cstheme="minorBidi"/>
          <w:b w:val="0"/>
          <w:noProof/>
          <w:kern w:val="2"/>
          <w:szCs w:val="22"/>
          <w:lang w:val="en-IN" w:eastAsia="en-IN"/>
          <w14:ligatures w14:val="standardContextual"/>
        </w:rPr>
      </w:pPr>
      <w:hyperlink w:anchor="_Toc163059442" w:history="1">
        <w:r w:rsidR="00B329DA" w:rsidRPr="00BA102D">
          <w:rPr>
            <w:rStyle w:val="Hyperlink"/>
            <w:rFonts w:ascii="Arial" w:eastAsiaTheme="majorEastAsia" w:hAnsi="Arial" w:cs="Arial"/>
            <w:noProof/>
          </w:rPr>
          <w:t>Table 4: Roles &amp; Responsibilities of the Project Director</w:t>
        </w:r>
        <w:r w:rsidR="00B329DA">
          <w:rPr>
            <w:noProof/>
          </w:rPr>
          <w:tab/>
        </w:r>
        <w:r w:rsidR="00B329DA">
          <w:rPr>
            <w:noProof/>
          </w:rPr>
          <w:fldChar w:fldCharType="begin"/>
        </w:r>
        <w:r w:rsidR="00B329DA">
          <w:rPr>
            <w:noProof/>
          </w:rPr>
          <w:instrText xml:space="preserve"> PAGEREF _Toc163059442 \h </w:instrText>
        </w:r>
        <w:r w:rsidR="00B329DA">
          <w:rPr>
            <w:noProof/>
          </w:rPr>
        </w:r>
        <w:r w:rsidR="00B329DA">
          <w:rPr>
            <w:noProof/>
          </w:rPr>
          <w:fldChar w:fldCharType="separate"/>
        </w:r>
        <w:r w:rsidR="00B329DA">
          <w:rPr>
            <w:noProof/>
          </w:rPr>
          <w:t>12</w:t>
        </w:r>
        <w:r w:rsidR="00B329DA">
          <w:rPr>
            <w:noProof/>
          </w:rPr>
          <w:fldChar w:fldCharType="end"/>
        </w:r>
      </w:hyperlink>
    </w:p>
    <w:p w14:paraId="24A63593" w14:textId="526AA6E0" w:rsidR="00B329DA" w:rsidRDefault="00000000">
      <w:pPr>
        <w:pStyle w:val="TableofFigures"/>
        <w:rPr>
          <w:rFonts w:eastAsiaTheme="minorEastAsia" w:cstheme="minorBidi"/>
          <w:b w:val="0"/>
          <w:noProof/>
          <w:kern w:val="2"/>
          <w:szCs w:val="22"/>
          <w:lang w:val="en-IN" w:eastAsia="en-IN"/>
          <w14:ligatures w14:val="standardContextual"/>
        </w:rPr>
      </w:pPr>
      <w:hyperlink w:anchor="_Toc163059443" w:history="1">
        <w:r w:rsidR="00B329DA" w:rsidRPr="00BA102D">
          <w:rPr>
            <w:rStyle w:val="Hyperlink"/>
            <w:rFonts w:ascii="Arial" w:eastAsiaTheme="majorEastAsia" w:hAnsi="Arial" w:cs="Arial"/>
            <w:noProof/>
          </w:rPr>
          <w:t>Table 5: Roles &amp; Responsibilities of Project Manager</w:t>
        </w:r>
        <w:r w:rsidR="00B329DA">
          <w:rPr>
            <w:noProof/>
          </w:rPr>
          <w:tab/>
        </w:r>
        <w:r w:rsidR="00B329DA">
          <w:rPr>
            <w:noProof/>
          </w:rPr>
          <w:fldChar w:fldCharType="begin"/>
        </w:r>
        <w:r w:rsidR="00B329DA">
          <w:rPr>
            <w:noProof/>
          </w:rPr>
          <w:instrText xml:space="preserve"> PAGEREF _Toc163059443 \h </w:instrText>
        </w:r>
        <w:r w:rsidR="00B329DA">
          <w:rPr>
            <w:noProof/>
          </w:rPr>
        </w:r>
        <w:r w:rsidR="00B329DA">
          <w:rPr>
            <w:noProof/>
          </w:rPr>
          <w:fldChar w:fldCharType="separate"/>
        </w:r>
        <w:r w:rsidR="00B329DA">
          <w:rPr>
            <w:noProof/>
          </w:rPr>
          <w:t>13</w:t>
        </w:r>
        <w:r w:rsidR="00B329DA">
          <w:rPr>
            <w:noProof/>
          </w:rPr>
          <w:fldChar w:fldCharType="end"/>
        </w:r>
      </w:hyperlink>
    </w:p>
    <w:p w14:paraId="17621222" w14:textId="7E7B59E5" w:rsidR="00B329DA" w:rsidRDefault="00000000">
      <w:pPr>
        <w:pStyle w:val="TableofFigures"/>
        <w:rPr>
          <w:rFonts w:eastAsiaTheme="minorEastAsia" w:cstheme="minorBidi"/>
          <w:b w:val="0"/>
          <w:noProof/>
          <w:kern w:val="2"/>
          <w:szCs w:val="22"/>
          <w:lang w:val="en-IN" w:eastAsia="en-IN"/>
          <w14:ligatures w14:val="standardContextual"/>
        </w:rPr>
      </w:pPr>
      <w:hyperlink w:anchor="_Toc163059444" w:history="1">
        <w:r w:rsidR="00B329DA" w:rsidRPr="00BA102D">
          <w:rPr>
            <w:rStyle w:val="Hyperlink"/>
            <w:rFonts w:ascii="Arial" w:eastAsiaTheme="majorEastAsia" w:hAnsi="Arial" w:cs="Arial"/>
            <w:noProof/>
          </w:rPr>
          <w:t>Table 6: Roles &amp; Responsibilities of Hardware Manager/Designer</w:t>
        </w:r>
        <w:r w:rsidR="00B329DA">
          <w:rPr>
            <w:noProof/>
          </w:rPr>
          <w:tab/>
        </w:r>
        <w:r w:rsidR="00B329DA">
          <w:rPr>
            <w:noProof/>
          </w:rPr>
          <w:fldChar w:fldCharType="begin"/>
        </w:r>
        <w:r w:rsidR="00B329DA">
          <w:rPr>
            <w:noProof/>
          </w:rPr>
          <w:instrText xml:space="preserve"> PAGEREF _Toc163059444 \h </w:instrText>
        </w:r>
        <w:r w:rsidR="00B329DA">
          <w:rPr>
            <w:noProof/>
          </w:rPr>
        </w:r>
        <w:r w:rsidR="00B329DA">
          <w:rPr>
            <w:noProof/>
          </w:rPr>
          <w:fldChar w:fldCharType="separate"/>
        </w:r>
        <w:r w:rsidR="00B329DA">
          <w:rPr>
            <w:noProof/>
          </w:rPr>
          <w:t>13</w:t>
        </w:r>
        <w:r w:rsidR="00B329DA">
          <w:rPr>
            <w:noProof/>
          </w:rPr>
          <w:fldChar w:fldCharType="end"/>
        </w:r>
      </w:hyperlink>
    </w:p>
    <w:p w14:paraId="285E7201" w14:textId="71D00B15" w:rsidR="00B329DA" w:rsidRDefault="00000000">
      <w:pPr>
        <w:pStyle w:val="TableofFigures"/>
        <w:rPr>
          <w:rFonts w:eastAsiaTheme="minorEastAsia" w:cstheme="minorBidi"/>
          <w:b w:val="0"/>
          <w:noProof/>
          <w:kern w:val="2"/>
          <w:szCs w:val="22"/>
          <w:lang w:val="en-IN" w:eastAsia="en-IN"/>
          <w14:ligatures w14:val="standardContextual"/>
        </w:rPr>
      </w:pPr>
      <w:hyperlink w:anchor="_Toc163059445" w:history="1">
        <w:r w:rsidR="00B329DA" w:rsidRPr="00BA102D">
          <w:rPr>
            <w:rStyle w:val="Hyperlink"/>
            <w:rFonts w:ascii="Arial" w:eastAsiaTheme="majorEastAsia" w:hAnsi="Arial" w:cs="Arial"/>
            <w:noProof/>
          </w:rPr>
          <w:t>Table 7: Roles &amp; Responsibilities of Software Manager/Designer</w:t>
        </w:r>
        <w:r w:rsidR="00B329DA">
          <w:rPr>
            <w:noProof/>
          </w:rPr>
          <w:tab/>
        </w:r>
        <w:r w:rsidR="00B329DA">
          <w:rPr>
            <w:noProof/>
          </w:rPr>
          <w:fldChar w:fldCharType="begin"/>
        </w:r>
        <w:r w:rsidR="00B329DA">
          <w:rPr>
            <w:noProof/>
          </w:rPr>
          <w:instrText xml:space="preserve"> PAGEREF _Toc163059445 \h </w:instrText>
        </w:r>
        <w:r w:rsidR="00B329DA">
          <w:rPr>
            <w:noProof/>
          </w:rPr>
        </w:r>
        <w:r w:rsidR="00B329DA">
          <w:rPr>
            <w:noProof/>
          </w:rPr>
          <w:fldChar w:fldCharType="separate"/>
        </w:r>
        <w:r w:rsidR="00B329DA">
          <w:rPr>
            <w:noProof/>
          </w:rPr>
          <w:t>14</w:t>
        </w:r>
        <w:r w:rsidR="00B329DA">
          <w:rPr>
            <w:noProof/>
          </w:rPr>
          <w:fldChar w:fldCharType="end"/>
        </w:r>
      </w:hyperlink>
    </w:p>
    <w:p w14:paraId="4A484710" w14:textId="4F106CD1" w:rsidR="00B329DA" w:rsidRDefault="00000000">
      <w:pPr>
        <w:pStyle w:val="TableofFigures"/>
        <w:rPr>
          <w:rFonts w:eastAsiaTheme="minorEastAsia" w:cstheme="minorBidi"/>
          <w:b w:val="0"/>
          <w:noProof/>
          <w:kern w:val="2"/>
          <w:szCs w:val="22"/>
          <w:lang w:val="en-IN" w:eastAsia="en-IN"/>
          <w14:ligatures w14:val="standardContextual"/>
        </w:rPr>
      </w:pPr>
      <w:hyperlink w:anchor="_Toc163059446" w:history="1">
        <w:r w:rsidR="00B329DA" w:rsidRPr="00BA102D">
          <w:rPr>
            <w:rStyle w:val="Hyperlink"/>
            <w:rFonts w:ascii="Arial" w:eastAsiaTheme="majorEastAsia" w:hAnsi="Arial" w:cs="Arial"/>
            <w:noProof/>
          </w:rPr>
          <w:t>Table 8: Roles &amp; Responsibilities of Hardware Design Implementer</w:t>
        </w:r>
        <w:r w:rsidR="00B329DA">
          <w:rPr>
            <w:noProof/>
          </w:rPr>
          <w:tab/>
        </w:r>
        <w:r w:rsidR="00B329DA">
          <w:rPr>
            <w:noProof/>
          </w:rPr>
          <w:fldChar w:fldCharType="begin"/>
        </w:r>
        <w:r w:rsidR="00B329DA">
          <w:rPr>
            <w:noProof/>
          </w:rPr>
          <w:instrText xml:space="preserve"> PAGEREF _Toc163059446 \h </w:instrText>
        </w:r>
        <w:r w:rsidR="00B329DA">
          <w:rPr>
            <w:noProof/>
          </w:rPr>
        </w:r>
        <w:r w:rsidR="00B329DA">
          <w:rPr>
            <w:noProof/>
          </w:rPr>
          <w:fldChar w:fldCharType="separate"/>
        </w:r>
        <w:r w:rsidR="00B329DA">
          <w:rPr>
            <w:noProof/>
          </w:rPr>
          <w:t>15</w:t>
        </w:r>
        <w:r w:rsidR="00B329DA">
          <w:rPr>
            <w:noProof/>
          </w:rPr>
          <w:fldChar w:fldCharType="end"/>
        </w:r>
      </w:hyperlink>
    </w:p>
    <w:p w14:paraId="51DAFB37" w14:textId="4FAA57F6" w:rsidR="00B329DA" w:rsidRDefault="00000000">
      <w:pPr>
        <w:pStyle w:val="TableofFigures"/>
        <w:rPr>
          <w:rFonts w:eastAsiaTheme="minorEastAsia" w:cstheme="minorBidi"/>
          <w:b w:val="0"/>
          <w:noProof/>
          <w:kern w:val="2"/>
          <w:szCs w:val="22"/>
          <w:lang w:val="en-IN" w:eastAsia="en-IN"/>
          <w14:ligatures w14:val="standardContextual"/>
        </w:rPr>
      </w:pPr>
      <w:hyperlink w:anchor="_Toc163059447" w:history="1">
        <w:r w:rsidR="00B329DA" w:rsidRPr="00BA102D">
          <w:rPr>
            <w:rStyle w:val="Hyperlink"/>
            <w:rFonts w:ascii="Arial" w:eastAsiaTheme="majorEastAsia" w:hAnsi="Arial" w:cs="Arial"/>
            <w:noProof/>
          </w:rPr>
          <w:t>Table 9: Roles &amp; Responsibilities of Software Design Implementer</w:t>
        </w:r>
        <w:r w:rsidR="00B329DA">
          <w:rPr>
            <w:noProof/>
          </w:rPr>
          <w:tab/>
        </w:r>
        <w:r w:rsidR="00B329DA">
          <w:rPr>
            <w:noProof/>
          </w:rPr>
          <w:fldChar w:fldCharType="begin"/>
        </w:r>
        <w:r w:rsidR="00B329DA">
          <w:rPr>
            <w:noProof/>
          </w:rPr>
          <w:instrText xml:space="preserve"> PAGEREF _Toc163059447 \h </w:instrText>
        </w:r>
        <w:r w:rsidR="00B329DA">
          <w:rPr>
            <w:noProof/>
          </w:rPr>
        </w:r>
        <w:r w:rsidR="00B329DA">
          <w:rPr>
            <w:noProof/>
          </w:rPr>
          <w:fldChar w:fldCharType="separate"/>
        </w:r>
        <w:r w:rsidR="00B329DA">
          <w:rPr>
            <w:noProof/>
          </w:rPr>
          <w:t>15</w:t>
        </w:r>
        <w:r w:rsidR="00B329DA">
          <w:rPr>
            <w:noProof/>
          </w:rPr>
          <w:fldChar w:fldCharType="end"/>
        </w:r>
      </w:hyperlink>
    </w:p>
    <w:p w14:paraId="58E454FB" w14:textId="633CA360" w:rsidR="00B329DA" w:rsidRDefault="00000000">
      <w:pPr>
        <w:pStyle w:val="TableofFigures"/>
        <w:rPr>
          <w:rFonts w:eastAsiaTheme="minorEastAsia" w:cstheme="minorBidi"/>
          <w:b w:val="0"/>
          <w:noProof/>
          <w:kern w:val="2"/>
          <w:szCs w:val="22"/>
          <w:lang w:val="en-IN" w:eastAsia="en-IN"/>
          <w14:ligatures w14:val="standardContextual"/>
        </w:rPr>
      </w:pPr>
      <w:hyperlink w:anchor="_Toc163059448" w:history="1">
        <w:r w:rsidR="00B329DA" w:rsidRPr="00BA102D">
          <w:rPr>
            <w:rStyle w:val="Hyperlink"/>
            <w:rFonts w:ascii="Arial" w:eastAsiaTheme="majorEastAsia" w:hAnsi="Arial" w:cs="Arial"/>
            <w:noProof/>
          </w:rPr>
          <w:t>Table 10: Roles &amp; Responsibilities of Software Tester/Validator</w:t>
        </w:r>
        <w:r w:rsidR="00B329DA">
          <w:rPr>
            <w:noProof/>
          </w:rPr>
          <w:tab/>
        </w:r>
        <w:r w:rsidR="00B329DA">
          <w:rPr>
            <w:noProof/>
          </w:rPr>
          <w:fldChar w:fldCharType="begin"/>
        </w:r>
        <w:r w:rsidR="00B329DA">
          <w:rPr>
            <w:noProof/>
          </w:rPr>
          <w:instrText xml:space="preserve"> PAGEREF _Toc163059448 \h </w:instrText>
        </w:r>
        <w:r w:rsidR="00B329DA">
          <w:rPr>
            <w:noProof/>
          </w:rPr>
        </w:r>
        <w:r w:rsidR="00B329DA">
          <w:rPr>
            <w:noProof/>
          </w:rPr>
          <w:fldChar w:fldCharType="separate"/>
        </w:r>
        <w:r w:rsidR="00B329DA">
          <w:rPr>
            <w:noProof/>
          </w:rPr>
          <w:t>16</w:t>
        </w:r>
        <w:r w:rsidR="00B329DA">
          <w:rPr>
            <w:noProof/>
          </w:rPr>
          <w:fldChar w:fldCharType="end"/>
        </w:r>
      </w:hyperlink>
    </w:p>
    <w:p w14:paraId="4A9CFF85" w14:textId="31AC3EFB" w:rsidR="00B329DA" w:rsidRDefault="00000000">
      <w:pPr>
        <w:pStyle w:val="TableofFigures"/>
        <w:rPr>
          <w:rFonts w:eastAsiaTheme="minorEastAsia" w:cstheme="minorBidi"/>
          <w:b w:val="0"/>
          <w:noProof/>
          <w:kern w:val="2"/>
          <w:szCs w:val="22"/>
          <w:lang w:val="en-IN" w:eastAsia="en-IN"/>
          <w14:ligatures w14:val="standardContextual"/>
        </w:rPr>
      </w:pPr>
      <w:hyperlink w:anchor="_Toc163059449" w:history="1">
        <w:r w:rsidR="00B329DA" w:rsidRPr="00BA102D">
          <w:rPr>
            <w:rStyle w:val="Hyperlink"/>
            <w:rFonts w:ascii="Arial" w:eastAsiaTheme="majorEastAsia" w:hAnsi="Arial" w:cs="Arial"/>
            <w:noProof/>
          </w:rPr>
          <w:t>Table 11: Roles &amp; Responsibilities of Hardware Tester/Validator</w:t>
        </w:r>
        <w:r w:rsidR="00B329DA">
          <w:rPr>
            <w:noProof/>
          </w:rPr>
          <w:tab/>
        </w:r>
        <w:r w:rsidR="00B329DA">
          <w:rPr>
            <w:noProof/>
          </w:rPr>
          <w:fldChar w:fldCharType="begin"/>
        </w:r>
        <w:r w:rsidR="00B329DA">
          <w:rPr>
            <w:noProof/>
          </w:rPr>
          <w:instrText xml:space="preserve"> PAGEREF _Toc163059449 \h </w:instrText>
        </w:r>
        <w:r w:rsidR="00B329DA">
          <w:rPr>
            <w:noProof/>
          </w:rPr>
        </w:r>
        <w:r w:rsidR="00B329DA">
          <w:rPr>
            <w:noProof/>
          </w:rPr>
          <w:fldChar w:fldCharType="separate"/>
        </w:r>
        <w:r w:rsidR="00B329DA">
          <w:rPr>
            <w:noProof/>
          </w:rPr>
          <w:t>16</w:t>
        </w:r>
        <w:r w:rsidR="00B329DA">
          <w:rPr>
            <w:noProof/>
          </w:rPr>
          <w:fldChar w:fldCharType="end"/>
        </w:r>
      </w:hyperlink>
    </w:p>
    <w:p w14:paraId="04035F19" w14:textId="3682158E" w:rsidR="00B329DA" w:rsidRDefault="00000000">
      <w:pPr>
        <w:pStyle w:val="TableofFigures"/>
        <w:rPr>
          <w:rFonts w:eastAsiaTheme="minorEastAsia" w:cstheme="minorBidi"/>
          <w:b w:val="0"/>
          <w:noProof/>
          <w:kern w:val="2"/>
          <w:szCs w:val="22"/>
          <w:lang w:val="en-IN" w:eastAsia="en-IN"/>
          <w14:ligatures w14:val="standardContextual"/>
        </w:rPr>
      </w:pPr>
      <w:hyperlink w:anchor="_Toc163059450" w:history="1">
        <w:r w:rsidR="00B329DA" w:rsidRPr="00BA102D">
          <w:rPr>
            <w:rStyle w:val="Hyperlink"/>
            <w:rFonts w:ascii="Arial" w:eastAsiaTheme="majorEastAsia" w:hAnsi="Arial" w:cs="Arial"/>
            <w:noProof/>
          </w:rPr>
          <w:t>Table 12: Roles &amp; Responsibilities of Verifier</w:t>
        </w:r>
        <w:r w:rsidR="00B329DA">
          <w:rPr>
            <w:noProof/>
          </w:rPr>
          <w:tab/>
        </w:r>
        <w:r w:rsidR="00B329DA">
          <w:rPr>
            <w:noProof/>
          </w:rPr>
          <w:fldChar w:fldCharType="begin"/>
        </w:r>
        <w:r w:rsidR="00B329DA">
          <w:rPr>
            <w:noProof/>
          </w:rPr>
          <w:instrText xml:space="preserve"> PAGEREF _Toc163059450 \h </w:instrText>
        </w:r>
        <w:r w:rsidR="00B329DA">
          <w:rPr>
            <w:noProof/>
          </w:rPr>
        </w:r>
        <w:r w:rsidR="00B329DA">
          <w:rPr>
            <w:noProof/>
          </w:rPr>
          <w:fldChar w:fldCharType="separate"/>
        </w:r>
        <w:r w:rsidR="00B329DA">
          <w:rPr>
            <w:noProof/>
          </w:rPr>
          <w:t>17</w:t>
        </w:r>
        <w:r w:rsidR="00B329DA">
          <w:rPr>
            <w:noProof/>
          </w:rPr>
          <w:fldChar w:fldCharType="end"/>
        </w:r>
      </w:hyperlink>
    </w:p>
    <w:p w14:paraId="1063E407" w14:textId="63C5E554" w:rsidR="00B329DA" w:rsidRDefault="00000000">
      <w:pPr>
        <w:pStyle w:val="TableofFigures"/>
        <w:rPr>
          <w:rFonts w:eastAsiaTheme="minorEastAsia" w:cstheme="minorBidi"/>
          <w:b w:val="0"/>
          <w:noProof/>
          <w:kern w:val="2"/>
          <w:szCs w:val="22"/>
          <w:lang w:val="en-IN" w:eastAsia="en-IN"/>
          <w14:ligatures w14:val="standardContextual"/>
        </w:rPr>
      </w:pPr>
      <w:hyperlink w:anchor="_Toc163059451" w:history="1">
        <w:r w:rsidR="00B329DA" w:rsidRPr="00BA102D">
          <w:rPr>
            <w:rStyle w:val="Hyperlink"/>
            <w:rFonts w:ascii="Arial" w:eastAsiaTheme="majorEastAsia" w:hAnsi="Arial" w:cs="Arial"/>
            <w:noProof/>
          </w:rPr>
          <w:t>Table 13: Roles &amp; Responsibilities of Validator</w:t>
        </w:r>
        <w:r w:rsidR="00B329DA">
          <w:rPr>
            <w:noProof/>
          </w:rPr>
          <w:tab/>
        </w:r>
        <w:r w:rsidR="00B329DA">
          <w:rPr>
            <w:noProof/>
          </w:rPr>
          <w:fldChar w:fldCharType="begin"/>
        </w:r>
        <w:r w:rsidR="00B329DA">
          <w:rPr>
            <w:noProof/>
          </w:rPr>
          <w:instrText xml:space="preserve"> PAGEREF _Toc163059451 \h </w:instrText>
        </w:r>
        <w:r w:rsidR="00B329DA">
          <w:rPr>
            <w:noProof/>
          </w:rPr>
        </w:r>
        <w:r w:rsidR="00B329DA">
          <w:rPr>
            <w:noProof/>
          </w:rPr>
          <w:fldChar w:fldCharType="separate"/>
        </w:r>
        <w:r w:rsidR="00B329DA">
          <w:rPr>
            <w:noProof/>
          </w:rPr>
          <w:t>18</w:t>
        </w:r>
        <w:r w:rsidR="00B329DA">
          <w:rPr>
            <w:noProof/>
          </w:rPr>
          <w:fldChar w:fldCharType="end"/>
        </w:r>
      </w:hyperlink>
    </w:p>
    <w:p w14:paraId="632F9EE2" w14:textId="01982EA8" w:rsidR="00B329DA" w:rsidRDefault="00000000">
      <w:pPr>
        <w:pStyle w:val="TableofFigures"/>
        <w:rPr>
          <w:rFonts w:eastAsiaTheme="minorEastAsia" w:cstheme="minorBidi"/>
          <w:b w:val="0"/>
          <w:noProof/>
          <w:kern w:val="2"/>
          <w:szCs w:val="22"/>
          <w:lang w:val="en-IN" w:eastAsia="en-IN"/>
          <w14:ligatures w14:val="standardContextual"/>
        </w:rPr>
      </w:pPr>
      <w:hyperlink w:anchor="_Toc163059452" w:history="1">
        <w:r w:rsidR="00B329DA" w:rsidRPr="00BA102D">
          <w:rPr>
            <w:rStyle w:val="Hyperlink"/>
            <w:rFonts w:ascii="Arial" w:eastAsiaTheme="majorEastAsia" w:hAnsi="Arial" w:cs="Arial"/>
            <w:noProof/>
          </w:rPr>
          <w:t>Table 14: Resource Acquisition Plan</w:t>
        </w:r>
        <w:r w:rsidR="00B329DA">
          <w:rPr>
            <w:noProof/>
          </w:rPr>
          <w:tab/>
        </w:r>
        <w:r w:rsidR="00B329DA">
          <w:rPr>
            <w:noProof/>
          </w:rPr>
          <w:fldChar w:fldCharType="begin"/>
        </w:r>
        <w:r w:rsidR="00B329DA">
          <w:rPr>
            <w:noProof/>
          </w:rPr>
          <w:instrText xml:space="preserve"> PAGEREF _Toc163059452 \h </w:instrText>
        </w:r>
        <w:r w:rsidR="00B329DA">
          <w:rPr>
            <w:noProof/>
          </w:rPr>
        </w:r>
        <w:r w:rsidR="00B329DA">
          <w:rPr>
            <w:noProof/>
          </w:rPr>
          <w:fldChar w:fldCharType="separate"/>
        </w:r>
        <w:r w:rsidR="00B329DA">
          <w:rPr>
            <w:noProof/>
          </w:rPr>
          <w:t>19</w:t>
        </w:r>
        <w:r w:rsidR="00B329DA">
          <w:rPr>
            <w:noProof/>
          </w:rPr>
          <w:fldChar w:fldCharType="end"/>
        </w:r>
      </w:hyperlink>
    </w:p>
    <w:p w14:paraId="34EF22BD" w14:textId="43766CFF" w:rsidR="00B329DA" w:rsidRDefault="00000000">
      <w:pPr>
        <w:pStyle w:val="TableofFigures"/>
        <w:rPr>
          <w:rFonts w:eastAsiaTheme="minorEastAsia" w:cstheme="minorBidi"/>
          <w:b w:val="0"/>
          <w:noProof/>
          <w:kern w:val="2"/>
          <w:szCs w:val="22"/>
          <w:lang w:val="en-IN" w:eastAsia="en-IN"/>
          <w14:ligatures w14:val="standardContextual"/>
        </w:rPr>
      </w:pPr>
      <w:hyperlink w:anchor="_Toc163059453" w:history="1">
        <w:r w:rsidR="00B329DA" w:rsidRPr="00BA102D">
          <w:rPr>
            <w:rStyle w:val="Hyperlink"/>
            <w:rFonts w:ascii="Arial" w:eastAsiaTheme="majorEastAsia" w:hAnsi="Arial" w:cs="Arial"/>
            <w:iCs/>
            <w:noProof/>
          </w:rPr>
          <w:t>Table 15: Manpower Plan</w:t>
        </w:r>
        <w:r w:rsidR="00B329DA">
          <w:rPr>
            <w:noProof/>
          </w:rPr>
          <w:tab/>
        </w:r>
        <w:r w:rsidR="00B329DA">
          <w:rPr>
            <w:noProof/>
          </w:rPr>
          <w:fldChar w:fldCharType="begin"/>
        </w:r>
        <w:r w:rsidR="00B329DA">
          <w:rPr>
            <w:noProof/>
          </w:rPr>
          <w:instrText xml:space="preserve"> PAGEREF _Toc163059453 \h </w:instrText>
        </w:r>
        <w:r w:rsidR="00B329DA">
          <w:rPr>
            <w:noProof/>
          </w:rPr>
        </w:r>
        <w:r w:rsidR="00B329DA">
          <w:rPr>
            <w:noProof/>
          </w:rPr>
          <w:fldChar w:fldCharType="separate"/>
        </w:r>
        <w:r w:rsidR="00B329DA">
          <w:rPr>
            <w:noProof/>
          </w:rPr>
          <w:t>20</w:t>
        </w:r>
        <w:r w:rsidR="00B329DA">
          <w:rPr>
            <w:noProof/>
          </w:rPr>
          <w:fldChar w:fldCharType="end"/>
        </w:r>
      </w:hyperlink>
    </w:p>
    <w:p w14:paraId="55146FF2" w14:textId="060ABC96" w:rsidR="00B329DA" w:rsidRDefault="00000000">
      <w:pPr>
        <w:pStyle w:val="TableofFigures"/>
        <w:rPr>
          <w:rFonts w:eastAsiaTheme="minorEastAsia" w:cstheme="minorBidi"/>
          <w:b w:val="0"/>
          <w:noProof/>
          <w:kern w:val="2"/>
          <w:szCs w:val="22"/>
          <w:lang w:val="en-IN" w:eastAsia="en-IN"/>
          <w14:ligatures w14:val="standardContextual"/>
        </w:rPr>
      </w:pPr>
      <w:hyperlink w:anchor="_Toc163059454" w:history="1">
        <w:r w:rsidR="00B329DA" w:rsidRPr="00BA102D">
          <w:rPr>
            <w:rStyle w:val="Hyperlink"/>
            <w:rFonts w:ascii="Arial" w:eastAsiaTheme="majorEastAsia" w:hAnsi="Arial" w:cs="Arial"/>
            <w:iCs/>
            <w:noProof/>
          </w:rPr>
          <w:t>Table 16</w:t>
        </w:r>
        <w:r w:rsidR="00B329DA" w:rsidRPr="00BA102D">
          <w:rPr>
            <w:rStyle w:val="Hyperlink"/>
            <w:rFonts w:ascii="Arial" w:eastAsiaTheme="majorEastAsia" w:hAnsi="Arial" w:cs="Arial"/>
            <w:iCs/>
            <w:noProof/>
            <w:lang w:val="en-US"/>
          </w:rPr>
          <w:t>: Personnel Identification with Roles</w:t>
        </w:r>
        <w:r w:rsidR="00B329DA">
          <w:rPr>
            <w:noProof/>
          </w:rPr>
          <w:tab/>
        </w:r>
        <w:r w:rsidR="00B329DA">
          <w:rPr>
            <w:noProof/>
          </w:rPr>
          <w:fldChar w:fldCharType="begin"/>
        </w:r>
        <w:r w:rsidR="00B329DA">
          <w:rPr>
            <w:noProof/>
          </w:rPr>
          <w:instrText xml:space="preserve"> PAGEREF _Toc163059454 \h </w:instrText>
        </w:r>
        <w:r w:rsidR="00B329DA">
          <w:rPr>
            <w:noProof/>
          </w:rPr>
        </w:r>
        <w:r w:rsidR="00B329DA">
          <w:rPr>
            <w:noProof/>
          </w:rPr>
          <w:fldChar w:fldCharType="separate"/>
        </w:r>
        <w:r w:rsidR="00B329DA">
          <w:rPr>
            <w:noProof/>
          </w:rPr>
          <w:t>26</w:t>
        </w:r>
        <w:r w:rsidR="00B329DA">
          <w:rPr>
            <w:noProof/>
          </w:rPr>
          <w:fldChar w:fldCharType="end"/>
        </w:r>
      </w:hyperlink>
    </w:p>
    <w:p w14:paraId="1F44ABB2" w14:textId="0C17751A" w:rsidR="004B21DD" w:rsidRDefault="00DC237E" w:rsidP="00DC237E">
      <w:pPr>
        <w:spacing w:after="120" w:line="240" w:lineRule="auto"/>
        <w:rPr>
          <w:rFonts w:ascii="Arial" w:hAnsi="Arial" w:cs="Arial"/>
          <w:b/>
          <w:bCs/>
          <w:sz w:val="20"/>
          <w:szCs w:val="20"/>
        </w:rPr>
      </w:pPr>
      <w:r>
        <w:rPr>
          <w:rFonts w:ascii="Arial" w:hAnsi="Arial" w:cs="Arial"/>
          <w:b/>
          <w:bCs/>
          <w:sz w:val="24"/>
        </w:rPr>
        <w:fldChar w:fldCharType="end"/>
      </w:r>
    </w:p>
    <w:p w14:paraId="66696D5C" w14:textId="095A6E82" w:rsidR="00A12A8E" w:rsidRDefault="004B21DD" w:rsidP="004B21DD">
      <w:pPr>
        <w:spacing w:after="120" w:line="240" w:lineRule="auto"/>
        <w:rPr>
          <w:rFonts w:ascii="Arial" w:hAnsi="Arial" w:cs="Arial"/>
          <w:bCs/>
          <w:color w:val="4472C4" w:themeColor="accent1"/>
          <w:sz w:val="28"/>
          <w:szCs w:val="28"/>
          <w:lang w:val="en-US"/>
        </w:rPr>
      </w:pPr>
      <w:r>
        <w:rPr>
          <w:rFonts w:ascii="Arial" w:hAnsi="Arial" w:cs="Arial"/>
          <w:bCs/>
          <w:color w:val="4472C4" w:themeColor="accent1"/>
          <w:sz w:val="28"/>
          <w:szCs w:val="28"/>
          <w:lang w:val="en-US"/>
        </w:rPr>
        <w:t xml:space="preserve">                                                  </w:t>
      </w:r>
    </w:p>
    <w:p w14:paraId="0A9F836A" w14:textId="25DE56F1" w:rsidR="00C2380A" w:rsidRPr="00C2380A" w:rsidRDefault="00DC237E" w:rsidP="0072271F">
      <w:pPr>
        <w:spacing w:after="120" w:line="240" w:lineRule="auto"/>
        <w:ind w:left="227"/>
        <w:rPr>
          <w:rFonts w:ascii="Arial" w:hAnsi="Arial" w:cs="Arial"/>
          <w:b/>
          <w:bCs/>
          <w:sz w:val="20"/>
          <w:szCs w:val="20"/>
        </w:rPr>
      </w:pPr>
      <w:r>
        <w:rPr>
          <w:rFonts w:ascii="Arial" w:hAnsi="Arial" w:cs="Arial"/>
          <w:b/>
          <w:bCs/>
          <w:sz w:val="20"/>
          <w:szCs w:val="20"/>
        </w:rPr>
        <w:t xml:space="preserve"> </w:t>
      </w:r>
    </w:p>
    <w:p w14:paraId="3FA38EB6" w14:textId="77777777" w:rsidR="00355F63" w:rsidRDefault="00355F63" w:rsidP="006A31D3">
      <w:pPr>
        <w:pStyle w:val="Heading1"/>
        <w:ind w:left="567" w:right="170"/>
      </w:pPr>
      <w:bookmarkStart w:id="2" w:name="_Toc137399856"/>
      <w:bookmarkStart w:id="3" w:name="_Toc163055519"/>
      <w:r w:rsidRPr="00A93A13">
        <w:lastRenderedPageBreak/>
        <w:t>Preface</w:t>
      </w:r>
      <w:bookmarkEnd w:id="1"/>
      <w:bookmarkEnd w:id="2"/>
      <w:bookmarkEnd w:id="3"/>
    </w:p>
    <w:p w14:paraId="348FCFE4" w14:textId="77777777" w:rsidR="00655051" w:rsidRDefault="00355F63" w:rsidP="00AB06B8">
      <w:pPr>
        <w:pStyle w:val="TBODYSTYLE"/>
        <w:spacing w:line="276" w:lineRule="auto"/>
        <w:ind w:left="567" w:right="170"/>
        <w:jc w:val="left"/>
        <w:rPr>
          <w:rFonts w:ascii="Arial" w:hAnsi="Arial" w:cs="Arial"/>
          <w:b w:val="0"/>
          <w:bCs/>
        </w:rPr>
      </w:pPr>
      <w:bookmarkStart w:id="4" w:name="_Hlk163130605"/>
      <w:r w:rsidRPr="005369E9">
        <w:rPr>
          <w:rFonts w:ascii="Arial" w:hAnsi="Arial" w:cs="Arial"/>
          <w:b w:val="0"/>
          <w:bCs/>
        </w:rPr>
        <w:t xml:space="preserve">Fail-safe Network Multiplexer (FNMux) developed by Team Engineers (TE), is required to meet the Technical &amp; Operational requirements of the RDSO specification “RDSO/SPN/11/2022” for transporting vital signalling information from interlocking to field using dual redundant OFC media in a fail-safe manner and driving the relays/end equipment in the field. </w:t>
      </w:r>
    </w:p>
    <w:p w14:paraId="75439587" w14:textId="77777777" w:rsidR="00655051" w:rsidRDefault="00655051" w:rsidP="00AB06B8">
      <w:pPr>
        <w:pStyle w:val="TBODYSTYLE"/>
        <w:spacing w:line="276" w:lineRule="auto"/>
        <w:ind w:left="567" w:right="170"/>
        <w:jc w:val="left"/>
        <w:rPr>
          <w:rFonts w:ascii="Arial" w:hAnsi="Arial" w:cs="Arial"/>
          <w:b w:val="0"/>
          <w:bCs/>
        </w:rPr>
      </w:pPr>
    </w:p>
    <w:p w14:paraId="160CB046" w14:textId="1A02B76D" w:rsidR="00355F63" w:rsidRDefault="00355F63" w:rsidP="00AB06B8">
      <w:pPr>
        <w:pStyle w:val="TBODYSTYLE"/>
        <w:spacing w:line="276" w:lineRule="auto"/>
        <w:ind w:left="567" w:right="170"/>
        <w:jc w:val="left"/>
      </w:pPr>
      <w:r w:rsidRPr="005369E9">
        <w:rPr>
          <w:rFonts w:ascii="Arial" w:hAnsi="Arial" w:cs="Arial"/>
          <w:b w:val="0"/>
          <w:bCs/>
        </w:rPr>
        <w:t>FNMux consists of the following functions</w:t>
      </w:r>
    </w:p>
    <w:p w14:paraId="7FD332D0" w14:textId="3AAB6B50" w:rsidR="00355F63" w:rsidRPr="00AB06B8" w:rsidRDefault="00355F63" w:rsidP="00655051">
      <w:pPr>
        <w:pStyle w:val="BulletsMain"/>
        <w:numPr>
          <w:ilvl w:val="0"/>
          <w:numId w:val="31"/>
        </w:numPr>
        <w:spacing w:line="276" w:lineRule="auto"/>
        <w:ind w:right="170"/>
        <w:rPr>
          <w:rFonts w:ascii="Arial" w:hAnsi="Arial" w:cs="Arial"/>
          <w:bCs/>
          <w:sz w:val="24"/>
          <w:lang w:val="en-GB"/>
        </w:rPr>
      </w:pPr>
      <w:r w:rsidRPr="00AB06B8">
        <w:rPr>
          <w:rFonts w:ascii="Arial" w:hAnsi="Arial" w:cs="Arial"/>
          <w:bCs/>
          <w:sz w:val="24"/>
          <w:lang w:val="en-GB"/>
        </w:rPr>
        <w:t xml:space="preserve">Exchange of vital </w:t>
      </w:r>
      <w:r w:rsidR="006A31D3" w:rsidRPr="00AB06B8">
        <w:rPr>
          <w:rFonts w:ascii="Arial" w:hAnsi="Arial" w:cs="Arial"/>
          <w:bCs/>
          <w:sz w:val="24"/>
          <w:lang w:val="en-GB"/>
        </w:rPr>
        <w:t>signalling</w:t>
      </w:r>
      <w:r w:rsidRPr="00AB06B8">
        <w:rPr>
          <w:rFonts w:ascii="Arial" w:hAnsi="Arial" w:cs="Arial"/>
          <w:bCs/>
          <w:sz w:val="24"/>
          <w:lang w:val="en-GB"/>
        </w:rPr>
        <w:t xml:space="preserve"> digital I/O information from interlocking to field using the dual redundant OFC </w:t>
      </w:r>
    </w:p>
    <w:p w14:paraId="1C72C329" w14:textId="61CFD9EA" w:rsidR="00355F63" w:rsidRPr="00AB06B8" w:rsidRDefault="00355F63" w:rsidP="00655051">
      <w:pPr>
        <w:pStyle w:val="BulletsMain"/>
        <w:numPr>
          <w:ilvl w:val="0"/>
          <w:numId w:val="31"/>
        </w:numPr>
        <w:spacing w:line="276" w:lineRule="auto"/>
        <w:ind w:right="170"/>
        <w:rPr>
          <w:rFonts w:ascii="Arial" w:hAnsi="Arial" w:cs="Arial"/>
          <w:bCs/>
          <w:sz w:val="24"/>
          <w:lang w:val="en-GB"/>
        </w:rPr>
      </w:pPr>
      <w:r w:rsidRPr="00AB06B8">
        <w:rPr>
          <w:rFonts w:ascii="Arial" w:hAnsi="Arial" w:cs="Arial"/>
          <w:bCs/>
          <w:sz w:val="24"/>
          <w:lang w:val="en-GB"/>
        </w:rPr>
        <w:t>Driving the relays / end equipment in the field</w:t>
      </w:r>
    </w:p>
    <w:p w14:paraId="11FEAB61" w14:textId="77777777" w:rsidR="00655051" w:rsidRDefault="00655051" w:rsidP="00AB06B8">
      <w:pPr>
        <w:spacing w:line="276" w:lineRule="auto"/>
        <w:ind w:left="567" w:right="170"/>
        <w:rPr>
          <w:rFonts w:ascii="Arial" w:eastAsia="Times New Roman" w:hAnsi="Arial" w:cs="Arial"/>
          <w:bCs/>
          <w:sz w:val="24"/>
          <w:szCs w:val="24"/>
          <w:lang w:val="en-GB"/>
        </w:rPr>
      </w:pPr>
    </w:p>
    <w:p w14:paraId="79B5CE9D" w14:textId="0839C4A9" w:rsidR="00355F63" w:rsidRPr="00A12A8E" w:rsidRDefault="00355F63" w:rsidP="00AB06B8">
      <w:pPr>
        <w:spacing w:line="276" w:lineRule="auto"/>
        <w:ind w:left="567" w:right="170"/>
        <w:rPr>
          <w:rFonts w:ascii="Arial" w:eastAsia="Times New Roman" w:hAnsi="Arial" w:cs="Arial"/>
          <w:bCs/>
          <w:sz w:val="24"/>
          <w:szCs w:val="24"/>
          <w:lang w:val="en-GB"/>
        </w:rPr>
      </w:pPr>
      <w:r w:rsidRPr="00A12A8E">
        <w:rPr>
          <w:rFonts w:ascii="Arial" w:eastAsia="Times New Roman" w:hAnsi="Arial" w:cs="Arial"/>
          <w:bCs/>
          <w:sz w:val="24"/>
          <w:szCs w:val="24"/>
          <w:lang w:val="en-GB"/>
        </w:rPr>
        <w:t xml:space="preserve">For detailed explanation of each of the above functions and supporting functions refer </w:t>
      </w:r>
      <w:r w:rsidR="00655051" w:rsidRPr="00A12A8E">
        <w:rPr>
          <w:rFonts w:ascii="Arial" w:eastAsia="Times New Roman" w:hAnsi="Arial" w:cs="Arial"/>
          <w:bCs/>
          <w:sz w:val="24"/>
          <w:szCs w:val="24"/>
          <w:lang w:val="en-GB"/>
        </w:rPr>
        <w:t>RDSO Specification</w:t>
      </w:r>
      <w:r w:rsidRPr="00A12A8E">
        <w:rPr>
          <w:rFonts w:ascii="Arial" w:eastAsia="Times New Roman" w:hAnsi="Arial" w:cs="Arial"/>
          <w:bCs/>
          <w:sz w:val="24"/>
          <w:szCs w:val="24"/>
          <w:lang w:val="en-GB"/>
        </w:rPr>
        <w:t xml:space="preserve"> RDSO /SPN /211/2022, Effective Date: 24.11.2022 [Ref 1]</w:t>
      </w:r>
    </w:p>
    <w:p w14:paraId="065A64E2" w14:textId="593396F8" w:rsidR="00355F63" w:rsidRPr="00C95744" w:rsidRDefault="00355F63" w:rsidP="006A31D3">
      <w:pPr>
        <w:pStyle w:val="Heading2"/>
        <w:ind w:left="567" w:right="170"/>
      </w:pPr>
      <w:bookmarkStart w:id="5" w:name="_Toc17857"/>
      <w:bookmarkStart w:id="6" w:name="_Toc137399858"/>
      <w:bookmarkEnd w:id="4"/>
      <w:r>
        <w:t xml:space="preserve"> </w:t>
      </w:r>
      <w:bookmarkStart w:id="7" w:name="_Toc163055520"/>
      <w:r>
        <w:t>Purpose</w:t>
      </w:r>
      <w:bookmarkEnd w:id="5"/>
      <w:bookmarkEnd w:id="6"/>
      <w:bookmarkEnd w:id="7"/>
    </w:p>
    <w:p w14:paraId="55298AC7" w14:textId="77777777" w:rsidR="00655051" w:rsidRDefault="00655051" w:rsidP="00655051">
      <w:pPr>
        <w:pStyle w:val="TBODYSTYLE"/>
        <w:spacing w:line="276" w:lineRule="auto"/>
        <w:ind w:left="567" w:right="170"/>
        <w:jc w:val="left"/>
        <w:rPr>
          <w:rFonts w:ascii="Arial" w:hAnsi="Arial" w:cs="Arial"/>
          <w:b w:val="0"/>
          <w:bCs/>
        </w:rPr>
      </w:pPr>
      <w:r w:rsidRPr="00655051">
        <w:rPr>
          <w:rFonts w:ascii="Arial" w:hAnsi="Arial" w:cs="Arial"/>
          <w:b w:val="0"/>
          <w:bCs/>
        </w:rPr>
        <w:t xml:space="preserve">The purpose of the document is to provide a plan for system design and development that covers the project lifecycle including hardware, software and project schedules for FNMux. This plan is the basis for the execution and tracking of all design and development activities of FNMux. It shall be used throughout the design and development lifecycle of the Project and shall be kept up to date to reflect the actual accomplishments and plans of the Project. </w:t>
      </w:r>
    </w:p>
    <w:p w14:paraId="429C446A" w14:textId="77777777" w:rsidR="00655051" w:rsidRDefault="00655051" w:rsidP="00655051">
      <w:pPr>
        <w:pStyle w:val="TBODYSTYLE"/>
        <w:spacing w:line="276" w:lineRule="auto"/>
        <w:ind w:left="567" w:right="170"/>
        <w:jc w:val="left"/>
        <w:rPr>
          <w:rFonts w:ascii="Arial" w:hAnsi="Arial" w:cs="Arial"/>
          <w:b w:val="0"/>
          <w:bCs/>
        </w:rPr>
      </w:pPr>
    </w:p>
    <w:p w14:paraId="7F151DA9" w14:textId="23B3C514" w:rsidR="00655051" w:rsidRPr="00655051" w:rsidRDefault="00655051" w:rsidP="00655051">
      <w:pPr>
        <w:pStyle w:val="TBODYSTYLE"/>
        <w:spacing w:line="276" w:lineRule="auto"/>
        <w:ind w:left="567" w:right="170"/>
        <w:jc w:val="left"/>
        <w:rPr>
          <w:rFonts w:ascii="Arial" w:hAnsi="Arial" w:cs="Arial"/>
          <w:b w:val="0"/>
          <w:bCs/>
        </w:rPr>
      </w:pPr>
      <w:r w:rsidRPr="00655051">
        <w:rPr>
          <w:rFonts w:ascii="Arial" w:hAnsi="Arial" w:cs="Arial"/>
          <w:b w:val="0"/>
          <w:bCs/>
        </w:rPr>
        <w:t>Following are included as part of this plan</w:t>
      </w:r>
    </w:p>
    <w:p w14:paraId="681FCBD0" w14:textId="77777777" w:rsidR="00655051" w:rsidRPr="00655051" w:rsidRDefault="00655051" w:rsidP="00655051">
      <w:pPr>
        <w:pStyle w:val="TBODYSTYLE"/>
        <w:numPr>
          <w:ilvl w:val="0"/>
          <w:numId w:val="32"/>
        </w:numPr>
        <w:spacing w:line="276" w:lineRule="auto"/>
        <w:ind w:right="170"/>
        <w:jc w:val="left"/>
        <w:rPr>
          <w:rFonts w:ascii="Arial" w:hAnsi="Arial" w:cs="Arial"/>
          <w:b w:val="0"/>
          <w:bCs/>
        </w:rPr>
      </w:pPr>
      <w:r w:rsidRPr="00655051">
        <w:rPr>
          <w:rFonts w:ascii="Arial" w:hAnsi="Arial" w:cs="Arial"/>
          <w:b w:val="0"/>
          <w:bCs/>
        </w:rPr>
        <w:t>Provide the standards, practices and lifecycle methodology adopted for Design and Development</w:t>
      </w:r>
    </w:p>
    <w:p w14:paraId="26DAC84D" w14:textId="77777777" w:rsidR="00655051" w:rsidRPr="00655051" w:rsidRDefault="00655051" w:rsidP="00655051">
      <w:pPr>
        <w:pStyle w:val="TBODYSTYLE"/>
        <w:numPr>
          <w:ilvl w:val="0"/>
          <w:numId w:val="32"/>
        </w:numPr>
        <w:spacing w:line="276" w:lineRule="auto"/>
        <w:ind w:right="170"/>
        <w:jc w:val="left"/>
        <w:rPr>
          <w:rFonts w:ascii="Arial" w:hAnsi="Arial" w:cs="Arial"/>
          <w:b w:val="0"/>
          <w:bCs/>
        </w:rPr>
      </w:pPr>
      <w:r w:rsidRPr="00655051">
        <w:rPr>
          <w:rFonts w:ascii="Arial" w:hAnsi="Arial" w:cs="Arial"/>
          <w:b w:val="0"/>
          <w:bCs/>
        </w:rPr>
        <w:t>FNMux Organization Structure</w:t>
      </w:r>
    </w:p>
    <w:p w14:paraId="3242EE5E" w14:textId="77777777" w:rsidR="00655051" w:rsidRPr="00655051" w:rsidRDefault="00655051" w:rsidP="00655051">
      <w:pPr>
        <w:pStyle w:val="TBODYSTYLE"/>
        <w:numPr>
          <w:ilvl w:val="0"/>
          <w:numId w:val="32"/>
        </w:numPr>
        <w:spacing w:line="276" w:lineRule="auto"/>
        <w:ind w:right="170"/>
        <w:jc w:val="left"/>
        <w:rPr>
          <w:rFonts w:ascii="Arial" w:hAnsi="Arial" w:cs="Arial"/>
          <w:b w:val="0"/>
          <w:bCs/>
        </w:rPr>
      </w:pPr>
      <w:r w:rsidRPr="00655051">
        <w:rPr>
          <w:rFonts w:ascii="Arial" w:hAnsi="Arial" w:cs="Arial"/>
          <w:b w:val="0"/>
          <w:bCs/>
        </w:rPr>
        <w:t>FNMux Design tasks and responsibilities</w:t>
      </w:r>
    </w:p>
    <w:p w14:paraId="4CBF4F0F" w14:textId="77777777" w:rsidR="00655051" w:rsidRPr="00655051" w:rsidRDefault="00655051" w:rsidP="00655051">
      <w:pPr>
        <w:pStyle w:val="TBODYSTYLE"/>
        <w:numPr>
          <w:ilvl w:val="0"/>
          <w:numId w:val="32"/>
        </w:numPr>
        <w:spacing w:line="276" w:lineRule="auto"/>
        <w:ind w:right="170"/>
        <w:jc w:val="left"/>
        <w:rPr>
          <w:rFonts w:ascii="Arial" w:hAnsi="Arial" w:cs="Arial"/>
          <w:b w:val="0"/>
          <w:bCs/>
        </w:rPr>
      </w:pPr>
      <w:r w:rsidRPr="00655051">
        <w:rPr>
          <w:rFonts w:ascii="Arial" w:hAnsi="Arial" w:cs="Arial"/>
          <w:b w:val="0"/>
          <w:bCs/>
        </w:rPr>
        <w:t xml:space="preserve">FNMux Resource requirements </w:t>
      </w:r>
    </w:p>
    <w:p w14:paraId="6248D427" w14:textId="77777777" w:rsidR="00655051" w:rsidRPr="00655051" w:rsidRDefault="00655051" w:rsidP="00655051">
      <w:pPr>
        <w:pStyle w:val="TBODYSTYLE"/>
        <w:numPr>
          <w:ilvl w:val="0"/>
          <w:numId w:val="32"/>
        </w:numPr>
        <w:spacing w:line="276" w:lineRule="auto"/>
        <w:ind w:right="170"/>
        <w:jc w:val="left"/>
        <w:rPr>
          <w:rFonts w:ascii="Arial" w:hAnsi="Arial" w:cs="Arial"/>
          <w:b w:val="0"/>
          <w:bCs/>
        </w:rPr>
      </w:pPr>
      <w:r w:rsidRPr="00655051">
        <w:rPr>
          <w:rFonts w:ascii="Arial" w:hAnsi="Arial" w:cs="Arial"/>
          <w:b w:val="0"/>
          <w:bCs/>
        </w:rPr>
        <w:t>Provide reference documents and guidelines to perform the Design activities</w:t>
      </w:r>
    </w:p>
    <w:p w14:paraId="1EFFD6FA" w14:textId="77777777" w:rsidR="00655051" w:rsidRPr="00655051" w:rsidRDefault="00655051" w:rsidP="00655051">
      <w:pPr>
        <w:pStyle w:val="TBODYSTYLE"/>
        <w:numPr>
          <w:ilvl w:val="0"/>
          <w:numId w:val="32"/>
        </w:numPr>
        <w:spacing w:line="276" w:lineRule="auto"/>
        <w:ind w:right="170"/>
        <w:jc w:val="left"/>
        <w:rPr>
          <w:rFonts w:ascii="Arial" w:hAnsi="Arial" w:cs="Arial"/>
          <w:b w:val="0"/>
          <w:bCs/>
        </w:rPr>
      </w:pPr>
      <w:r w:rsidRPr="00655051">
        <w:rPr>
          <w:rFonts w:ascii="Arial" w:hAnsi="Arial" w:cs="Arial"/>
          <w:b w:val="0"/>
          <w:bCs/>
        </w:rPr>
        <w:t>Provides interfaces for all different stakeholders of the project.</w:t>
      </w:r>
    </w:p>
    <w:p w14:paraId="57E7037E" w14:textId="77777777" w:rsidR="00655051" w:rsidRPr="00655051" w:rsidRDefault="00655051" w:rsidP="00655051">
      <w:pPr>
        <w:pStyle w:val="TBODYSTYLE"/>
        <w:numPr>
          <w:ilvl w:val="0"/>
          <w:numId w:val="32"/>
        </w:numPr>
        <w:spacing w:line="276" w:lineRule="auto"/>
        <w:ind w:right="170"/>
        <w:jc w:val="left"/>
        <w:rPr>
          <w:rFonts w:ascii="Arial" w:hAnsi="Arial" w:cs="Arial"/>
          <w:b w:val="0"/>
          <w:bCs/>
        </w:rPr>
      </w:pPr>
      <w:r w:rsidRPr="00655051">
        <w:rPr>
          <w:rFonts w:ascii="Arial" w:hAnsi="Arial" w:cs="Arial"/>
          <w:b w:val="0"/>
          <w:bCs/>
        </w:rPr>
        <w:t>Provides Overall Work Breakdown structure for the project, with Schedule, budget and manpower allocations.</w:t>
      </w:r>
    </w:p>
    <w:p w14:paraId="547DEE56" w14:textId="77777777" w:rsidR="00655051" w:rsidRPr="00655051" w:rsidRDefault="00655051" w:rsidP="00655051">
      <w:pPr>
        <w:pStyle w:val="TBODYSTYLE"/>
        <w:numPr>
          <w:ilvl w:val="0"/>
          <w:numId w:val="32"/>
        </w:numPr>
        <w:spacing w:line="276" w:lineRule="auto"/>
        <w:ind w:right="170"/>
        <w:jc w:val="left"/>
        <w:rPr>
          <w:rFonts w:ascii="Arial" w:hAnsi="Arial" w:cs="Arial"/>
          <w:b w:val="0"/>
          <w:bCs/>
        </w:rPr>
      </w:pPr>
      <w:r w:rsidRPr="00655051">
        <w:rPr>
          <w:rFonts w:ascii="Arial" w:hAnsi="Arial" w:cs="Arial"/>
          <w:b w:val="0"/>
          <w:bCs/>
        </w:rPr>
        <w:t>Relationship with Other Plans</w:t>
      </w:r>
    </w:p>
    <w:p w14:paraId="22A70CE3" w14:textId="7E2D32DA" w:rsidR="00355F63" w:rsidRPr="00AB06B8" w:rsidRDefault="00655051" w:rsidP="00655051">
      <w:pPr>
        <w:pStyle w:val="TBODYSTYLE"/>
        <w:numPr>
          <w:ilvl w:val="0"/>
          <w:numId w:val="32"/>
        </w:numPr>
        <w:spacing w:line="276" w:lineRule="auto"/>
        <w:ind w:right="170"/>
        <w:jc w:val="left"/>
        <w:rPr>
          <w:rFonts w:ascii="Arial" w:hAnsi="Arial" w:cs="Arial"/>
          <w:b w:val="0"/>
          <w:bCs/>
        </w:rPr>
      </w:pPr>
      <w:r w:rsidRPr="00655051">
        <w:rPr>
          <w:rFonts w:ascii="Arial" w:hAnsi="Arial" w:cs="Arial"/>
          <w:b w:val="0"/>
          <w:bCs/>
        </w:rPr>
        <w:t>Training Plan</w:t>
      </w:r>
      <w:r w:rsidR="00355F63" w:rsidRPr="00AB06B8">
        <w:rPr>
          <w:rFonts w:ascii="Arial" w:hAnsi="Arial" w:cs="Arial"/>
          <w:b w:val="0"/>
          <w:bCs/>
        </w:rPr>
        <w:t xml:space="preserve"> </w:t>
      </w:r>
    </w:p>
    <w:p w14:paraId="5DB961CB" w14:textId="77777777" w:rsidR="00D00826" w:rsidRPr="005369E9" w:rsidRDefault="00D00826" w:rsidP="006A31D3">
      <w:pPr>
        <w:pStyle w:val="Heading2"/>
        <w:ind w:left="567" w:right="113"/>
        <w:rPr>
          <w:rFonts w:ascii="Arial" w:hAnsi="Arial" w:cs="Arial"/>
          <w:b w:val="0"/>
          <w:bCs/>
        </w:rPr>
      </w:pPr>
      <w:bookmarkStart w:id="8" w:name="_Toc364856279"/>
      <w:bookmarkStart w:id="9" w:name="_Toc387680729"/>
      <w:bookmarkStart w:id="10" w:name="_Toc472939421"/>
      <w:bookmarkStart w:id="11" w:name="_Toc163055521"/>
      <w:bookmarkStart w:id="12" w:name="_Toc364856278"/>
      <w:bookmarkStart w:id="13" w:name="_Toc387680728"/>
      <w:bookmarkStart w:id="14" w:name="_Toc472939420"/>
      <w:r w:rsidRPr="005369E9">
        <w:rPr>
          <w:rFonts w:ascii="Arial" w:hAnsi="Arial" w:cs="Arial"/>
          <w:b w:val="0"/>
          <w:bCs/>
        </w:rPr>
        <w:lastRenderedPageBreak/>
        <w:t>Schedule</w:t>
      </w:r>
      <w:bookmarkEnd w:id="8"/>
      <w:bookmarkEnd w:id="9"/>
      <w:bookmarkEnd w:id="10"/>
      <w:bookmarkEnd w:id="11"/>
    </w:p>
    <w:p w14:paraId="2BE99505" w14:textId="072BDB13" w:rsidR="00D00826" w:rsidRDefault="00D00826" w:rsidP="006A31D3">
      <w:pPr>
        <w:pStyle w:val="TBODYSTYLE"/>
        <w:spacing w:line="276" w:lineRule="auto"/>
        <w:ind w:left="567" w:right="113"/>
        <w:jc w:val="left"/>
        <w:rPr>
          <w:rFonts w:ascii="Arial" w:hAnsi="Arial" w:cs="Arial"/>
          <w:b w:val="0"/>
          <w:bCs/>
        </w:rPr>
      </w:pPr>
      <w:r w:rsidRPr="005369E9">
        <w:rPr>
          <w:rFonts w:ascii="Arial" w:hAnsi="Arial" w:cs="Arial"/>
          <w:b w:val="0"/>
          <w:bCs/>
        </w:rPr>
        <w:t xml:space="preserve">The Project Schedules are identified as part of project deliverables in Work Breakdown Structure and is added as Annexure – A. </w:t>
      </w:r>
    </w:p>
    <w:p w14:paraId="38801F46" w14:textId="77777777" w:rsidR="00655051" w:rsidRPr="005369E9" w:rsidRDefault="00655051" w:rsidP="006A31D3">
      <w:pPr>
        <w:pStyle w:val="TBODYSTYLE"/>
        <w:spacing w:line="276" w:lineRule="auto"/>
        <w:ind w:left="567" w:right="113"/>
        <w:jc w:val="left"/>
        <w:rPr>
          <w:rFonts w:ascii="Arial" w:hAnsi="Arial" w:cs="Arial"/>
          <w:b w:val="0"/>
          <w:bCs/>
        </w:rPr>
      </w:pPr>
    </w:p>
    <w:p w14:paraId="2AEB9586" w14:textId="77777777" w:rsidR="00D00826" w:rsidRPr="005369E9" w:rsidRDefault="00D00826" w:rsidP="006A31D3">
      <w:pPr>
        <w:pStyle w:val="Heading2"/>
        <w:ind w:left="567" w:right="113"/>
        <w:rPr>
          <w:rFonts w:ascii="Arial" w:hAnsi="Arial" w:cs="Arial"/>
          <w:b w:val="0"/>
          <w:bCs/>
        </w:rPr>
      </w:pPr>
      <w:bookmarkStart w:id="15" w:name="_Toc364856280"/>
      <w:bookmarkStart w:id="16" w:name="_Toc387680730"/>
      <w:bookmarkStart w:id="17" w:name="_Toc472939422"/>
      <w:bookmarkStart w:id="18" w:name="_Toc163055522"/>
      <w:r w:rsidRPr="005369E9">
        <w:rPr>
          <w:rFonts w:ascii="Arial" w:hAnsi="Arial" w:cs="Arial"/>
          <w:b w:val="0"/>
          <w:bCs/>
        </w:rPr>
        <w:t>Budget Summary</w:t>
      </w:r>
      <w:bookmarkEnd w:id="15"/>
      <w:bookmarkEnd w:id="16"/>
      <w:bookmarkEnd w:id="17"/>
      <w:bookmarkEnd w:id="18"/>
    </w:p>
    <w:p w14:paraId="2AD3F0F3" w14:textId="209FD780" w:rsidR="00D00826" w:rsidRDefault="00D00826" w:rsidP="00AB06B8">
      <w:pPr>
        <w:pStyle w:val="TBODYSTYLE"/>
        <w:spacing w:line="276" w:lineRule="auto"/>
        <w:ind w:left="567" w:right="113"/>
        <w:rPr>
          <w:rFonts w:ascii="Arial" w:hAnsi="Arial" w:cs="Arial"/>
          <w:b w:val="0"/>
          <w:bCs/>
        </w:rPr>
      </w:pPr>
      <w:r w:rsidRPr="005369E9">
        <w:rPr>
          <w:rFonts w:ascii="Arial" w:hAnsi="Arial" w:cs="Arial"/>
          <w:b w:val="0"/>
          <w:bCs/>
        </w:rPr>
        <w:t>The Budget for this project may be approved by MD based on the following factors</w:t>
      </w:r>
    </w:p>
    <w:p w14:paraId="2F1B00F3" w14:textId="77777777" w:rsidR="00B52051" w:rsidRPr="005369E9" w:rsidRDefault="00B52051" w:rsidP="00AB06B8">
      <w:pPr>
        <w:pStyle w:val="TBODYSTYLE"/>
        <w:spacing w:line="276" w:lineRule="auto"/>
        <w:ind w:left="567" w:right="113"/>
        <w:rPr>
          <w:rFonts w:ascii="Arial" w:hAnsi="Arial" w:cs="Arial"/>
          <w:b w:val="0"/>
          <w:bCs/>
        </w:rPr>
      </w:pPr>
    </w:p>
    <w:p w14:paraId="1FCF67C1" w14:textId="77777777" w:rsidR="00D00826" w:rsidRPr="005369E9" w:rsidRDefault="00D00826" w:rsidP="00B52051">
      <w:pPr>
        <w:pStyle w:val="TBullet-2"/>
        <w:numPr>
          <w:ilvl w:val="0"/>
          <w:numId w:val="33"/>
        </w:numPr>
        <w:tabs>
          <w:tab w:val="clear" w:pos="400"/>
          <w:tab w:val="clear" w:pos="10070"/>
        </w:tabs>
        <w:spacing w:before="0" w:after="0" w:line="276" w:lineRule="auto"/>
        <w:ind w:right="113"/>
        <w:rPr>
          <w:rFonts w:ascii="Arial" w:hAnsi="Arial" w:cs="Arial"/>
          <w:b w:val="0"/>
          <w:bCs/>
          <w:sz w:val="24"/>
        </w:rPr>
      </w:pPr>
      <w:r w:rsidRPr="005369E9">
        <w:rPr>
          <w:rFonts w:ascii="Arial" w:hAnsi="Arial" w:cs="Arial"/>
          <w:b w:val="0"/>
          <w:bCs/>
          <w:sz w:val="24"/>
        </w:rPr>
        <w:t xml:space="preserve">Manpower pertaining to design, development, installation, commissioning and field trials given subsequent sections. </w:t>
      </w:r>
    </w:p>
    <w:p w14:paraId="72CC29E8" w14:textId="76EBE503" w:rsidR="00D00826" w:rsidRPr="005369E9" w:rsidRDefault="00D00826" w:rsidP="00B52051">
      <w:pPr>
        <w:pStyle w:val="TBullet-2"/>
        <w:numPr>
          <w:ilvl w:val="0"/>
          <w:numId w:val="33"/>
        </w:numPr>
        <w:tabs>
          <w:tab w:val="clear" w:pos="400"/>
          <w:tab w:val="clear" w:pos="10070"/>
        </w:tabs>
        <w:spacing w:before="0" w:after="0" w:line="276" w:lineRule="auto"/>
        <w:ind w:right="113"/>
        <w:rPr>
          <w:rFonts w:ascii="Arial" w:hAnsi="Arial" w:cs="Arial"/>
          <w:b w:val="0"/>
          <w:bCs/>
          <w:sz w:val="24"/>
        </w:rPr>
      </w:pPr>
      <w:r w:rsidRPr="005369E9">
        <w:rPr>
          <w:rFonts w:ascii="Arial" w:hAnsi="Arial" w:cs="Arial"/>
          <w:b w:val="0"/>
          <w:bCs/>
          <w:sz w:val="24"/>
        </w:rPr>
        <w:t xml:space="preserve">Material requirement for the project shall be available in </w:t>
      </w:r>
      <w:r w:rsidR="00B52051" w:rsidRPr="005369E9">
        <w:rPr>
          <w:rFonts w:ascii="Arial" w:hAnsi="Arial" w:cs="Arial"/>
          <w:b w:val="0"/>
          <w:bCs/>
          <w:sz w:val="24"/>
        </w:rPr>
        <w:t>engineering</w:t>
      </w:r>
      <w:r w:rsidRPr="005369E9">
        <w:rPr>
          <w:rFonts w:ascii="Arial" w:hAnsi="Arial" w:cs="Arial"/>
          <w:b w:val="0"/>
          <w:bCs/>
          <w:sz w:val="24"/>
        </w:rPr>
        <w:t xml:space="preserve"> department and shall be base for calculation of cost of equipment. </w:t>
      </w:r>
    </w:p>
    <w:p w14:paraId="25B73C21" w14:textId="77777777" w:rsidR="00B52051" w:rsidRDefault="00B52051" w:rsidP="00AB06B8">
      <w:pPr>
        <w:pStyle w:val="TBODYSTYLE"/>
        <w:spacing w:line="276" w:lineRule="auto"/>
        <w:ind w:left="567" w:right="113"/>
        <w:jc w:val="left"/>
        <w:rPr>
          <w:rFonts w:ascii="Arial" w:hAnsi="Arial" w:cs="Arial"/>
          <w:b w:val="0"/>
          <w:bCs/>
        </w:rPr>
      </w:pPr>
    </w:p>
    <w:p w14:paraId="4C054631" w14:textId="0B5866A2" w:rsidR="007C16E5" w:rsidRDefault="00D00826" w:rsidP="00AB06B8">
      <w:pPr>
        <w:pStyle w:val="TBODYSTYLE"/>
        <w:spacing w:line="276" w:lineRule="auto"/>
        <w:ind w:left="567" w:right="113"/>
        <w:jc w:val="left"/>
        <w:rPr>
          <w:rFonts w:ascii="Arial" w:hAnsi="Arial" w:cs="Arial"/>
        </w:rPr>
      </w:pPr>
      <w:r w:rsidRPr="005369E9">
        <w:rPr>
          <w:rFonts w:ascii="Arial" w:hAnsi="Arial" w:cs="Arial"/>
          <w:b w:val="0"/>
          <w:bCs/>
        </w:rPr>
        <w:t xml:space="preserve">Budget shall be worked out independently and approved by MD and any further changes in budgetary allocations shall be initiated by the PM and shall be approved by MD as and when required. </w:t>
      </w:r>
      <w:bookmarkEnd w:id="12"/>
      <w:bookmarkEnd w:id="13"/>
      <w:bookmarkEnd w:id="14"/>
      <w:r w:rsidR="003E2AAD">
        <w:rPr>
          <w:rFonts w:ascii="Arial" w:hAnsi="Arial" w:cs="Arial"/>
        </w:rPr>
        <w:t xml:space="preserve"> </w:t>
      </w:r>
    </w:p>
    <w:p w14:paraId="5965FA3D" w14:textId="77777777" w:rsidR="00E57C18" w:rsidRDefault="00E57C18" w:rsidP="00AB06B8">
      <w:pPr>
        <w:pStyle w:val="TBODYSTYLE"/>
        <w:spacing w:line="276" w:lineRule="auto"/>
        <w:ind w:left="567" w:right="113"/>
        <w:jc w:val="left"/>
        <w:rPr>
          <w:rFonts w:ascii="Arial" w:hAnsi="Arial" w:cs="Arial"/>
        </w:rPr>
      </w:pPr>
    </w:p>
    <w:p w14:paraId="713ABC78" w14:textId="51A3F33D" w:rsidR="001F670A" w:rsidRDefault="00187CCB" w:rsidP="00B52051">
      <w:pPr>
        <w:pStyle w:val="Heading2"/>
      </w:pPr>
      <w:bookmarkStart w:id="19" w:name="_heading=h.2s8eyo1" w:colFirst="0" w:colLast="0"/>
      <w:bookmarkStart w:id="20" w:name="_Toc163055524"/>
      <w:bookmarkStart w:id="21" w:name="_Toc732"/>
      <w:bookmarkStart w:id="22" w:name="_Toc137399861"/>
      <w:bookmarkEnd w:id="19"/>
      <w:r>
        <w:t>Acronyms and Abbreviations</w:t>
      </w:r>
      <w:bookmarkEnd w:id="20"/>
      <w:r w:rsidR="001F670A">
        <w:t xml:space="preserve"> </w:t>
      </w:r>
    </w:p>
    <w:tbl>
      <w:tblPr>
        <w:tblW w:w="0" w:type="auto"/>
        <w:tblInd w:w="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9"/>
        <w:gridCol w:w="7604"/>
      </w:tblGrid>
      <w:tr w:rsidR="00187CCB" w14:paraId="3EE7D3D9" w14:textId="77777777" w:rsidTr="001F670A">
        <w:tc>
          <w:tcPr>
            <w:tcW w:w="1909" w:type="dxa"/>
            <w:shd w:val="clear" w:color="auto" w:fill="D0CECE"/>
          </w:tcPr>
          <w:p w14:paraId="2F1AB098" w14:textId="77777777" w:rsidR="00187CCB" w:rsidRDefault="00187CCB" w:rsidP="00B52051">
            <w:r>
              <w:t>ABBREVIATIONS</w:t>
            </w:r>
          </w:p>
        </w:tc>
        <w:tc>
          <w:tcPr>
            <w:tcW w:w="7604" w:type="dxa"/>
            <w:shd w:val="clear" w:color="auto" w:fill="D0CECE"/>
          </w:tcPr>
          <w:p w14:paraId="2DF58479" w14:textId="77777777" w:rsidR="00187CCB" w:rsidRDefault="00187CCB" w:rsidP="00B52051">
            <w:pPr>
              <w:jc w:val="center"/>
            </w:pPr>
            <w:r>
              <w:t>DESCRIPTION</w:t>
            </w:r>
          </w:p>
        </w:tc>
      </w:tr>
      <w:tr w:rsidR="00187CCB" w14:paraId="2AFF6EF4" w14:textId="77777777" w:rsidTr="001F670A">
        <w:tc>
          <w:tcPr>
            <w:tcW w:w="1909" w:type="dxa"/>
            <w:shd w:val="clear" w:color="auto" w:fill="auto"/>
          </w:tcPr>
          <w:p w14:paraId="5EB70705" w14:textId="77777777" w:rsidR="00187CCB" w:rsidRDefault="00187CCB" w:rsidP="00B52051">
            <w:pPr>
              <w:jc w:val="both"/>
              <w:rPr>
                <w:rFonts w:ascii="Arial" w:hAnsi="Arial" w:cs="Arial"/>
                <w:b/>
                <w:bCs/>
              </w:rPr>
            </w:pPr>
            <w:r>
              <w:rPr>
                <w:rFonts w:ascii="Arial" w:hAnsi="Arial" w:cs="Arial"/>
                <w:b/>
                <w:bCs/>
                <w:lang w:eastAsia="en-IN"/>
              </w:rPr>
              <w:t xml:space="preserve">ADAD </w:t>
            </w:r>
          </w:p>
        </w:tc>
        <w:tc>
          <w:tcPr>
            <w:tcW w:w="7604" w:type="dxa"/>
            <w:shd w:val="clear" w:color="auto" w:fill="auto"/>
          </w:tcPr>
          <w:p w14:paraId="2E9526D4" w14:textId="77777777" w:rsidR="00187CCB" w:rsidRDefault="00187CCB" w:rsidP="00B52051">
            <w:pPr>
              <w:rPr>
                <w:szCs w:val="20"/>
              </w:rPr>
            </w:pPr>
            <w:r>
              <w:rPr>
                <w:szCs w:val="20"/>
              </w:rPr>
              <w:t>Application Data Architecture And Design</w:t>
            </w:r>
          </w:p>
        </w:tc>
      </w:tr>
      <w:tr w:rsidR="00187CCB" w14:paraId="130F398F" w14:textId="77777777" w:rsidTr="001F670A">
        <w:tc>
          <w:tcPr>
            <w:tcW w:w="1909" w:type="dxa"/>
            <w:shd w:val="clear" w:color="auto" w:fill="auto"/>
          </w:tcPr>
          <w:p w14:paraId="24505B9C" w14:textId="77777777" w:rsidR="00187CCB" w:rsidRDefault="00187CCB" w:rsidP="00B52051">
            <w:pPr>
              <w:jc w:val="both"/>
              <w:rPr>
                <w:rFonts w:ascii="Arial" w:hAnsi="Arial" w:cs="Arial"/>
                <w:b/>
                <w:bCs/>
              </w:rPr>
            </w:pPr>
            <w:r>
              <w:rPr>
                <w:rFonts w:ascii="Arial" w:hAnsi="Arial" w:cs="Arial"/>
                <w:b/>
                <w:bCs/>
                <w:lang w:eastAsia="en-IN"/>
              </w:rPr>
              <w:t xml:space="preserve">ADAVR </w:t>
            </w:r>
          </w:p>
        </w:tc>
        <w:tc>
          <w:tcPr>
            <w:tcW w:w="7604" w:type="dxa"/>
            <w:shd w:val="clear" w:color="auto" w:fill="auto"/>
          </w:tcPr>
          <w:p w14:paraId="39D748C3" w14:textId="77777777" w:rsidR="00187CCB" w:rsidRDefault="00187CCB" w:rsidP="00B52051">
            <w:r>
              <w:t>Application Data/Algorithm Verification Report</w:t>
            </w:r>
          </w:p>
        </w:tc>
      </w:tr>
      <w:tr w:rsidR="00187CCB" w14:paraId="6F429DF4" w14:textId="77777777" w:rsidTr="001F670A">
        <w:tc>
          <w:tcPr>
            <w:tcW w:w="1909" w:type="dxa"/>
            <w:shd w:val="clear" w:color="auto" w:fill="auto"/>
          </w:tcPr>
          <w:p w14:paraId="4A1FD8D3" w14:textId="77777777" w:rsidR="00187CCB" w:rsidRDefault="00187CCB" w:rsidP="00B52051">
            <w:pPr>
              <w:jc w:val="both"/>
              <w:rPr>
                <w:rFonts w:ascii="Arial" w:hAnsi="Arial" w:cs="Arial"/>
                <w:b/>
                <w:bCs/>
              </w:rPr>
            </w:pPr>
            <w:r>
              <w:rPr>
                <w:rFonts w:ascii="Arial" w:hAnsi="Arial" w:cs="Arial"/>
                <w:b/>
                <w:bCs/>
                <w:lang w:eastAsia="en-IN"/>
              </w:rPr>
              <w:t xml:space="preserve">ADPP </w:t>
            </w:r>
          </w:p>
        </w:tc>
        <w:tc>
          <w:tcPr>
            <w:tcW w:w="7604" w:type="dxa"/>
            <w:shd w:val="clear" w:color="auto" w:fill="auto"/>
          </w:tcPr>
          <w:p w14:paraId="42CDE122" w14:textId="77777777" w:rsidR="00187CCB" w:rsidRDefault="00187CCB" w:rsidP="00B52051">
            <w:r>
              <w:t>Application Data Preparation Plan</w:t>
            </w:r>
          </w:p>
        </w:tc>
      </w:tr>
      <w:tr w:rsidR="00187CCB" w14:paraId="562BE0EB" w14:textId="77777777" w:rsidTr="001F670A">
        <w:tc>
          <w:tcPr>
            <w:tcW w:w="1909" w:type="dxa"/>
            <w:shd w:val="clear" w:color="auto" w:fill="auto"/>
          </w:tcPr>
          <w:p w14:paraId="69B29A37" w14:textId="77777777" w:rsidR="00187CCB" w:rsidRDefault="00187CCB" w:rsidP="00B52051">
            <w:pPr>
              <w:jc w:val="both"/>
              <w:rPr>
                <w:rFonts w:ascii="Arial" w:hAnsi="Arial" w:cs="Arial"/>
                <w:b/>
                <w:bCs/>
              </w:rPr>
            </w:pPr>
            <w:r>
              <w:rPr>
                <w:rFonts w:ascii="Arial" w:hAnsi="Arial" w:cs="Arial"/>
                <w:b/>
                <w:bCs/>
                <w:lang w:eastAsia="en-IN"/>
              </w:rPr>
              <w:t>ADRS</w:t>
            </w:r>
          </w:p>
        </w:tc>
        <w:tc>
          <w:tcPr>
            <w:tcW w:w="7604" w:type="dxa"/>
            <w:shd w:val="clear" w:color="auto" w:fill="auto"/>
          </w:tcPr>
          <w:p w14:paraId="03D3247F" w14:textId="77777777" w:rsidR="00187CCB" w:rsidRDefault="00187CCB" w:rsidP="00B52051">
            <w:r>
              <w:t>Application Data Requirements Specification</w:t>
            </w:r>
          </w:p>
        </w:tc>
      </w:tr>
      <w:tr w:rsidR="00187CCB" w14:paraId="337E5082" w14:textId="77777777" w:rsidTr="001F670A">
        <w:tc>
          <w:tcPr>
            <w:tcW w:w="1909" w:type="dxa"/>
            <w:shd w:val="clear" w:color="auto" w:fill="auto"/>
          </w:tcPr>
          <w:p w14:paraId="6C608DD5" w14:textId="77777777" w:rsidR="00187CCB" w:rsidRDefault="00187CCB" w:rsidP="00B52051">
            <w:pPr>
              <w:jc w:val="both"/>
              <w:rPr>
                <w:rFonts w:ascii="Arial" w:hAnsi="Arial" w:cs="Arial"/>
                <w:b/>
                <w:bCs/>
              </w:rPr>
            </w:pPr>
            <w:r>
              <w:rPr>
                <w:rFonts w:ascii="Arial" w:hAnsi="Arial" w:cs="Arial"/>
                <w:b/>
                <w:bCs/>
                <w:lang w:eastAsia="en-IN"/>
              </w:rPr>
              <w:t>ADTR</w:t>
            </w:r>
          </w:p>
        </w:tc>
        <w:tc>
          <w:tcPr>
            <w:tcW w:w="7604" w:type="dxa"/>
            <w:shd w:val="clear" w:color="auto" w:fill="auto"/>
          </w:tcPr>
          <w:p w14:paraId="4F2E04E3" w14:textId="77777777" w:rsidR="00187CCB" w:rsidRDefault="00187CCB" w:rsidP="00B52051">
            <w:r>
              <w:t>Application Data Test Report</w:t>
            </w:r>
          </w:p>
        </w:tc>
      </w:tr>
      <w:tr w:rsidR="00187CCB" w14:paraId="37144242" w14:textId="77777777" w:rsidTr="001F670A">
        <w:tc>
          <w:tcPr>
            <w:tcW w:w="1909" w:type="dxa"/>
            <w:shd w:val="clear" w:color="auto" w:fill="auto"/>
          </w:tcPr>
          <w:p w14:paraId="0FE34F1D" w14:textId="77777777" w:rsidR="00187CCB" w:rsidRDefault="00187CCB" w:rsidP="00B52051">
            <w:pPr>
              <w:jc w:val="both"/>
              <w:rPr>
                <w:rFonts w:ascii="Arial" w:hAnsi="Arial" w:cs="Arial"/>
                <w:b/>
                <w:bCs/>
              </w:rPr>
            </w:pPr>
            <w:r>
              <w:rPr>
                <w:rFonts w:ascii="Arial" w:hAnsi="Arial" w:cs="Arial"/>
                <w:b/>
                <w:bCs/>
                <w:lang w:eastAsia="en-IN"/>
              </w:rPr>
              <w:t xml:space="preserve">ADTS </w:t>
            </w:r>
          </w:p>
        </w:tc>
        <w:tc>
          <w:tcPr>
            <w:tcW w:w="7604" w:type="dxa"/>
            <w:shd w:val="clear" w:color="auto" w:fill="auto"/>
          </w:tcPr>
          <w:p w14:paraId="1E5ED4BE" w14:textId="77777777" w:rsidR="00187CCB" w:rsidRDefault="00187CCB" w:rsidP="00B52051">
            <w:r>
              <w:t>Application Data Test Specification</w:t>
            </w:r>
          </w:p>
        </w:tc>
      </w:tr>
      <w:tr w:rsidR="00187CCB" w14:paraId="369C6E28" w14:textId="77777777" w:rsidTr="001F670A">
        <w:tc>
          <w:tcPr>
            <w:tcW w:w="1909" w:type="dxa"/>
            <w:shd w:val="clear" w:color="auto" w:fill="auto"/>
          </w:tcPr>
          <w:p w14:paraId="1F3EB186" w14:textId="77777777" w:rsidR="00187CCB" w:rsidRDefault="00187CCB" w:rsidP="00B52051">
            <w:pPr>
              <w:jc w:val="both"/>
              <w:rPr>
                <w:rFonts w:ascii="Arial" w:hAnsi="Arial" w:cs="Arial"/>
                <w:b/>
                <w:bCs/>
              </w:rPr>
            </w:pPr>
            <w:r>
              <w:rPr>
                <w:rFonts w:ascii="Arial" w:hAnsi="Arial" w:cs="Arial"/>
                <w:b/>
                <w:bCs/>
                <w:lang w:eastAsia="en-IN"/>
              </w:rPr>
              <w:t xml:space="preserve">APVR </w:t>
            </w:r>
          </w:p>
        </w:tc>
        <w:tc>
          <w:tcPr>
            <w:tcW w:w="7604" w:type="dxa"/>
            <w:shd w:val="clear" w:color="auto" w:fill="auto"/>
          </w:tcPr>
          <w:p w14:paraId="432D2976" w14:textId="77777777" w:rsidR="00187CCB" w:rsidRDefault="00187CCB" w:rsidP="00B52051">
            <w:r>
              <w:t>Application Preparation Verification Report</w:t>
            </w:r>
          </w:p>
        </w:tc>
      </w:tr>
      <w:tr w:rsidR="00187CCB" w14:paraId="18E9A95B" w14:textId="77777777" w:rsidTr="001F670A">
        <w:tc>
          <w:tcPr>
            <w:tcW w:w="1909" w:type="dxa"/>
            <w:shd w:val="clear" w:color="auto" w:fill="auto"/>
          </w:tcPr>
          <w:p w14:paraId="2A3AC9A7" w14:textId="77777777" w:rsidR="00187CCB" w:rsidRDefault="00187CCB" w:rsidP="00B52051">
            <w:pPr>
              <w:jc w:val="both"/>
              <w:rPr>
                <w:rFonts w:ascii="Arial" w:hAnsi="Arial" w:cs="Arial"/>
                <w:b/>
                <w:bCs/>
              </w:rPr>
            </w:pPr>
            <w:r>
              <w:rPr>
                <w:rFonts w:ascii="Arial" w:hAnsi="Arial" w:cs="Arial"/>
                <w:b/>
                <w:bCs/>
                <w:lang w:eastAsia="en-IN"/>
              </w:rPr>
              <w:t>CENELEC</w:t>
            </w:r>
          </w:p>
        </w:tc>
        <w:tc>
          <w:tcPr>
            <w:tcW w:w="7604" w:type="dxa"/>
            <w:shd w:val="clear" w:color="auto" w:fill="auto"/>
          </w:tcPr>
          <w:p w14:paraId="2C56CC55" w14:textId="77777777" w:rsidR="00187CCB" w:rsidRDefault="00187CCB" w:rsidP="00B52051">
            <w:r>
              <w:t>European Committee for Electrotechnical Standardization</w:t>
            </w:r>
          </w:p>
        </w:tc>
      </w:tr>
      <w:tr w:rsidR="00187CCB" w14:paraId="37C24FD9" w14:textId="77777777" w:rsidTr="001F670A">
        <w:tc>
          <w:tcPr>
            <w:tcW w:w="1909" w:type="dxa"/>
            <w:shd w:val="clear" w:color="auto" w:fill="auto"/>
          </w:tcPr>
          <w:p w14:paraId="5712BEAE" w14:textId="77777777" w:rsidR="00187CCB" w:rsidRDefault="00187CCB" w:rsidP="00B52051">
            <w:pPr>
              <w:jc w:val="both"/>
              <w:rPr>
                <w:rFonts w:ascii="Arial" w:hAnsi="Arial" w:cs="Arial"/>
                <w:b/>
                <w:bCs/>
              </w:rPr>
            </w:pPr>
            <w:r>
              <w:rPr>
                <w:rFonts w:ascii="Arial" w:hAnsi="Arial" w:cs="Arial"/>
                <w:b/>
                <w:bCs/>
                <w:lang w:eastAsia="en-IN"/>
              </w:rPr>
              <w:t>CM</w:t>
            </w:r>
          </w:p>
        </w:tc>
        <w:tc>
          <w:tcPr>
            <w:tcW w:w="7604" w:type="dxa"/>
            <w:shd w:val="clear" w:color="auto" w:fill="auto"/>
          </w:tcPr>
          <w:p w14:paraId="052A0303" w14:textId="77777777" w:rsidR="00187CCB" w:rsidRDefault="00187CCB" w:rsidP="00B52051">
            <w:r>
              <w:t>Commissioning Manual</w:t>
            </w:r>
          </w:p>
        </w:tc>
      </w:tr>
      <w:tr w:rsidR="00187CCB" w14:paraId="5C5128E8" w14:textId="77777777" w:rsidTr="001F670A">
        <w:tc>
          <w:tcPr>
            <w:tcW w:w="1909" w:type="dxa"/>
            <w:shd w:val="clear" w:color="auto" w:fill="auto"/>
          </w:tcPr>
          <w:p w14:paraId="347E15CB" w14:textId="77777777" w:rsidR="00187CCB" w:rsidRDefault="00187CCB" w:rsidP="00B52051">
            <w:pPr>
              <w:jc w:val="both"/>
              <w:rPr>
                <w:rFonts w:ascii="Arial" w:hAnsi="Arial" w:cs="Arial"/>
                <w:b/>
                <w:bCs/>
              </w:rPr>
            </w:pPr>
            <w:r>
              <w:rPr>
                <w:rFonts w:ascii="Arial" w:hAnsi="Arial" w:cs="Arial"/>
                <w:b/>
                <w:bCs/>
                <w:lang w:eastAsia="en-IN"/>
              </w:rPr>
              <w:t>CMP</w:t>
            </w:r>
          </w:p>
        </w:tc>
        <w:tc>
          <w:tcPr>
            <w:tcW w:w="7604" w:type="dxa"/>
            <w:shd w:val="clear" w:color="auto" w:fill="auto"/>
          </w:tcPr>
          <w:p w14:paraId="6416DE0B" w14:textId="77777777" w:rsidR="00187CCB" w:rsidRDefault="00187CCB" w:rsidP="00B52051">
            <w:r>
              <w:t>Configuration Management Plan</w:t>
            </w:r>
          </w:p>
        </w:tc>
      </w:tr>
      <w:tr w:rsidR="00187CCB" w14:paraId="47ED0118" w14:textId="77777777" w:rsidTr="001F670A">
        <w:tc>
          <w:tcPr>
            <w:tcW w:w="1909" w:type="dxa"/>
            <w:shd w:val="clear" w:color="auto" w:fill="auto"/>
          </w:tcPr>
          <w:p w14:paraId="309B2F1D" w14:textId="77777777" w:rsidR="00187CCB" w:rsidRDefault="00187CCB" w:rsidP="00B52051">
            <w:pPr>
              <w:jc w:val="both"/>
              <w:rPr>
                <w:rFonts w:ascii="Arial" w:hAnsi="Arial" w:cs="Arial"/>
                <w:b/>
                <w:bCs/>
              </w:rPr>
            </w:pPr>
            <w:r>
              <w:rPr>
                <w:rFonts w:ascii="Arial" w:hAnsi="Arial" w:cs="Arial"/>
                <w:b/>
                <w:bCs/>
                <w:lang w:eastAsia="en-IN"/>
              </w:rPr>
              <w:t xml:space="preserve">CPS </w:t>
            </w:r>
          </w:p>
        </w:tc>
        <w:tc>
          <w:tcPr>
            <w:tcW w:w="7604" w:type="dxa"/>
            <w:shd w:val="clear" w:color="auto" w:fill="auto"/>
          </w:tcPr>
          <w:p w14:paraId="4C6B356A" w14:textId="77777777" w:rsidR="00187CCB" w:rsidRDefault="00187CCB" w:rsidP="00B52051">
            <w:r>
              <w:t>Communication Protocol Specification</w:t>
            </w:r>
          </w:p>
        </w:tc>
      </w:tr>
      <w:tr w:rsidR="00187CCB" w14:paraId="04FE607B" w14:textId="77777777" w:rsidTr="001F670A">
        <w:tc>
          <w:tcPr>
            <w:tcW w:w="1909" w:type="dxa"/>
            <w:shd w:val="clear" w:color="auto" w:fill="auto"/>
          </w:tcPr>
          <w:p w14:paraId="6A4FCA89" w14:textId="77777777" w:rsidR="00187CCB" w:rsidRDefault="00187CCB" w:rsidP="00B52051">
            <w:pPr>
              <w:jc w:val="both"/>
              <w:rPr>
                <w:rFonts w:ascii="Arial" w:hAnsi="Arial" w:cs="Arial"/>
                <w:b/>
                <w:bCs/>
              </w:rPr>
            </w:pPr>
            <w:r>
              <w:rPr>
                <w:rFonts w:ascii="Arial" w:hAnsi="Arial" w:cs="Arial"/>
                <w:b/>
                <w:bCs/>
                <w:lang w:eastAsia="en-IN"/>
              </w:rPr>
              <w:t xml:space="preserve">CS </w:t>
            </w:r>
          </w:p>
        </w:tc>
        <w:tc>
          <w:tcPr>
            <w:tcW w:w="7604" w:type="dxa"/>
            <w:shd w:val="clear" w:color="auto" w:fill="auto"/>
          </w:tcPr>
          <w:p w14:paraId="1219DB4A" w14:textId="77777777" w:rsidR="00187CCB" w:rsidRDefault="00187CCB" w:rsidP="00B52051">
            <w:r>
              <w:t>Coding Standards and Guide lines</w:t>
            </w:r>
          </w:p>
        </w:tc>
      </w:tr>
      <w:tr w:rsidR="00187CCB" w14:paraId="551A9DA9" w14:textId="77777777" w:rsidTr="001F670A">
        <w:tc>
          <w:tcPr>
            <w:tcW w:w="1909" w:type="dxa"/>
            <w:shd w:val="clear" w:color="auto" w:fill="auto"/>
          </w:tcPr>
          <w:p w14:paraId="2DC803CF" w14:textId="77777777" w:rsidR="00187CCB" w:rsidRDefault="00187CCB" w:rsidP="00B52051">
            <w:pPr>
              <w:jc w:val="both"/>
              <w:rPr>
                <w:rFonts w:ascii="Arial" w:hAnsi="Arial" w:cs="Arial"/>
                <w:b/>
                <w:bCs/>
              </w:rPr>
            </w:pPr>
            <w:r>
              <w:rPr>
                <w:rFonts w:ascii="Arial" w:hAnsi="Arial" w:cs="Arial"/>
                <w:b/>
                <w:bCs/>
                <w:lang w:eastAsia="en-IN"/>
              </w:rPr>
              <w:t xml:space="preserve">CU </w:t>
            </w:r>
          </w:p>
        </w:tc>
        <w:tc>
          <w:tcPr>
            <w:tcW w:w="7604" w:type="dxa"/>
            <w:shd w:val="clear" w:color="auto" w:fill="auto"/>
          </w:tcPr>
          <w:p w14:paraId="6D46EDB8" w14:textId="77777777" w:rsidR="00187CCB" w:rsidRDefault="00187CCB" w:rsidP="00B52051">
            <w:r>
              <w:t>Central Unit</w:t>
            </w:r>
          </w:p>
        </w:tc>
      </w:tr>
      <w:tr w:rsidR="00187CCB" w14:paraId="290A3AF2" w14:textId="77777777" w:rsidTr="001F670A">
        <w:tc>
          <w:tcPr>
            <w:tcW w:w="1909" w:type="dxa"/>
            <w:shd w:val="clear" w:color="auto" w:fill="auto"/>
          </w:tcPr>
          <w:p w14:paraId="791F32EF" w14:textId="77777777" w:rsidR="00187CCB" w:rsidRDefault="00187CCB" w:rsidP="00B52051">
            <w:pPr>
              <w:jc w:val="both"/>
              <w:rPr>
                <w:rFonts w:ascii="Arial" w:hAnsi="Arial" w:cs="Arial"/>
                <w:b/>
                <w:bCs/>
              </w:rPr>
            </w:pPr>
            <w:r>
              <w:rPr>
                <w:rFonts w:ascii="Arial" w:hAnsi="Arial" w:cs="Arial"/>
                <w:b/>
                <w:bCs/>
                <w:lang w:eastAsia="en-IN"/>
              </w:rPr>
              <w:lastRenderedPageBreak/>
              <w:t xml:space="preserve">DP </w:t>
            </w:r>
          </w:p>
        </w:tc>
        <w:tc>
          <w:tcPr>
            <w:tcW w:w="7604" w:type="dxa"/>
            <w:shd w:val="clear" w:color="auto" w:fill="auto"/>
          </w:tcPr>
          <w:p w14:paraId="3CF1F329" w14:textId="77777777" w:rsidR="00187CCB" w:rsidRDefault="00187CCB" w:rsidP="00B52051">
            <w:r>
              <w:t>Document Plan</w:t>
            </w:r>
          </w:p>
        </w:tc>
      </w:tr>
      <w:tr w:rsidR="00187CCB" w14:paraId="18E25B14" w14:textId="77777777" w:rsidTr="001F670A">
        <w:tc>
          <w:tcPr>
            <w:tcW w:w="1909" w:type="dxa"/>
            <w:shd w:val="clear" w:color="auto" w:fill="auto"/>
          </w:tcPr>
          <w:p w14:paraId="08842198" w14:textId="77777777" w:rsidR="00187CCB" w:rsidRDefault="00187CCB" w:rsidP="00B52051">
            <w:pPr>
              <w:jc w:val="both"/>
              <w:rPr>
                <w:rFonts w:ascii="Arial" w:hAnsi="Arial" w:cs="Arial"/>
                <w:b/>
                <w:bCs/>
              </w:rPr>
            </w:pPr>
            <w:r>
              <w:rPr>
                <w:rFonts w:ascii="Arial" w:hAnsi="Arial" w:cs="Arial"/>
                <w:b/>
                <w:bCs/>
                <w:lang w:eastAsia="en-IN"/>
              </w:rPr>
              <w:t>EL</w:t>
            </w:r>
          </w:p>
        </w:tc>
        <w:tc>
          <w:tcPr>
            <w:tcW w:w="7604" w:type="dxa"/>
            <w:shd w:val="clear" w:color="auto" w:fill="auto"/>
          </w:tcPr>
          <w:p w14:paraId="5009893A" w14:textId="77777777" w:rsidR="00187CCB" w:rsidRDefault="00187CCB" w:rsidP="00B52051">
            <w:r>
              <w:t>Field Trial Records</w:t>
            </w:r>
          </w:p>
        </w:tc>
      </w:tr>
      <w:tr w:rsidR="00187CCB" w14:paraId="557C815D" w14:textId="77777777" w:rsidTr="001F670A">
        <w:tc>
          <w:tcPr>
            <w:tcW w:w="1909" w:type="dxa"/>
            <w:shd w:val="clear" w:color="auto" w:fill="auto"/>
          </w:tcPr>
          <w:p w14:paraId="3ECCBC0C" w14:textId="77777777" w:rsidR="00187CCB" w:rsidRDefault="00187CCB" w:rsidP="00B52051">
            <w:pPr>
              <w:jc w:val="both"/>
              <w:rPr>
                <w:rFonts w:ascii="Arial" w:hAnsi="Arial" w:cs="Arial"/>
                <w:b/>
                <w:bCs/>
              </w:rPr>
            </w:pPr>
            <w:r>
              <w:rPr>
                <w:rFonts w:ascii="Arial" w:hAnsi="Arial" w:cs="Arial"/>
                <w:b/>
                <w:bCs/>
                <w:lang w:eastAsia="en-IN"/>
              </w:rPr>
              <w:t xml:space="preserve"> EN</w:t>
            </w:r>
          </w:p>
        </w:tc>
        <w:tc>
          <w:tcPr>
            <w:tcW w:w="7604" w:type="dxa"/>
            <w:shd w:val="clear" w:color="auto" w:fill="auto"/>
          </w:tcPr>
          <w:p w14:paraId="4F56F186" w14:textId="77777777" w:rsidR="00187CCB" w:rsidRDefault="00187CCB" w:rsidP="00B52051">
            <w:r>
              <w:t>European Norm</w:t>
            </w:r>
          </w:p>
        </w:tc>
      </w:tr>
      <w:tr w:rsidR="00187CCB" w14:paraId="4DFAFD03" w14:textId="77777777" w:rsidTr="001F670A">
        <w:tc>
          <w:tcPr>
            <w:tcW w:w="1909" w:type="dxa"/>
            <w:shd w:val="clear" w:color="auto" w:fill="auto"/>
          </w:tcPr>
          <w:p w14:paraId="247BA4E7" w14:textId="77777777" w:rsidR="00187CCB" w:rsidRDefault="00187CCB" w:rsidP="00B52051">
            <w:pPr>
              <w:jc w:val="both"/>
              <w:rPr>
                <w:rFonts w:ascii="Arial" w:hAnsi="Arial" w:cs="Arial"/>
                <w:b/>
                <w:bCs/>
              </w:rPr>
            </w:pPr>
            <w:r>
              <w:rPr>
                <w:rFonts w:ascii="Arial" w:hAnsi="Arial" w:cs="Arial"/>
                <w:b/>
                <w:bCs/>
                <w:lang w:eastAsia="en-IN"/>
              </w:rPr>
              <w:t xml:space="preserve"> ESS </w:t>
            </w:r>
          </w:p>
        </w:tc>
        <w:tc>
          <w:tcPr>
            <w:tcW w:w="7604" w:type="dxa"/>
            <w:shd w:val="clear" w:color="auto" w:fill="auto"/>
          </w:tcPr>
          <w:p w14:paraId="3671FCC6" w14:textId="77777777" w:rsidR="00187CCB" w:rsidRDefault="00187CCB" w:rsidP="00B52051">
            <w:r>
              <w:t>Electronic Support System</w:t>
            </w:r>
          </w:p>
        </w:tc>
      </w:tr>
      <w:tr w:rsidR="00187CCB" w14:paraId="51C2B448" w14:textId="77777777" w:rsidTr="001F670A">
        <w:tc>
          <w:tcPr>
            <w:tcW w:w="1909" w:type="dxa"/>
            <w:shd w:val="clear" w:color="auto" w:fill="auto"/>
          </w:tcPr>
          <w:p w14:paraId="30C94810" w14:textId="77777777" w:rsidR="00187CCB" w:rsidRDefault="00187CCB" w:rsidP="00B52051">
            <w:pPr>
              <w:jc w:val="both"/>
              <w:rPr>
                <w:rFonts w:ascii="Arial" w:hAnsi="Arial" w:cs="Arial"/>
                <w:b/>
                <w:bCs/>
              </w:rPr>
            </w:pPr>
            <w:r>
              <w:rPr>
                <w:rFonts w:ascii="Arial" w:hAnsi="Arial" w:cs="Arial"/>
                <w:b/>
                <w:bCs/>
                <w:lang w:eastAsia="en-IN"/>
              </w:rPr>
              <w:t xml:space="preserve">ESSR </w:t>
            </w:r>
          </w:p>
        </w:tc>
        <w:tc>
          <w:tcPr>
            <w:tcW w:w="7604" w:type="dxa"/>
            <w:shd w:val="clear" w:color="auto" w:fill="auto"/>
          </w:tcPr>
          <w:p w14:paraId="34DE5DD6" w14:textId="77777777" w:rsidR="00187CCB" w:rsidRDefault="00187CCB" w:rsidP="00B52051">
            <w:r>
              <w:t>Electronic Support System Report</w:t>
            </w:r>
          </w:p>
        </w:tc>
      </w:tr>
      <w:tr w:rsidR="00187CCB" w14:paraId="51ACE9B3" w14:textId="77777777" w:rsidTr="001F670A">
        <w:tc>
          <w:tcPr>
            <w:tcW w:w="1909" w:type="dxa"/>
            <w:shd w:val="clear" w:color="auto" w:fill="auto"/>
          </w:tcPr>
          <w:p w14:paraId="358B0A52" w14:textId="77777777" w:rsidR="00187CCB" w:rsidRDefault="00187CCB" w:rsidP="00B52051">
            <w:pPr>
              <w:jc w:val="both"/>
              <w:rPr>
                <w:rFonts w:ascii="Arial" w:hAnsi="Arial" w:cs="Arial"/>
                <w:b/>
                <w:bCs/>
              </w:rPr>
            </w:pPr>
            <w:r>
              <w:rPr>
                <w:rFonts w:ascii="Arial" w:hAnsi="Arial" w:cs="Arial"/>
                <w:b/>
                <w:bCs/>
                <w:lang w:eastAsia="en-IN"/>
              </w:rPr>
              <w:t xml:space="preserve">FAT </w:t>
            </w:r>
          </w:p>
        </w:tc>
        <w:tc>
          <w:tcPr>
            <w:tcW w:w="7604" w:type="dxa"/>
            <w:shd w:val="clear" w:color="auto" w:fill="auto"/>
          </w:tcPr>
          <w:p w14:paraId="3217AF4D" w14:textId="77777777" w:rsidR="00187CCB" w:rsidRDefault="00187CCB" w:rsidP="00B52051">
            <w:r>
              <w:t>Factory Acceptance Test</w:t>
            </w:r>
          </w:p>
        </w:tc>
      </w:tr>
      <w:tr w:rsidR="00187CCB" w14:paraId="7BA5BA53" w14:textId="77777777" w:rsidTr="001F670A">
        <w:tc>
          <w:tcPr>
            <w:tcW w:w="1909" w:type="dxa"/>
            <w:shd w:val="clear" w:color="auto" w:fill="auto"/>
          </w:tcPr>
          <w:p w14:paraId="718E51DD" w14:textId="77777777" w:rsidR="00187CCB" w:rsidRDefault="00187CCB" w:rsidP="00B52051">
            <w:pPr>
              <w:jc w:val="both"/>
              <w:rPr>
                <w:rFonts w:ascii="Arial" w:hAnsi="Arial" w:cs="Arial"/>
                <w:b/>
                <w:bCs/>
              </w:rPr>
            </w:pPr>
            <w:r>
              <w:rPr>
                <w:rFonts w:ascii="Arial" w:hAnsi="Arial" w:cs="Arial"/>
                <w:b/>
                <w:bCs/>
                <w:lang w:eastAsia="en-IN"/>
              </w:rPr>
              <w:t>FMECA</w:t>
            </w:r>
          </w:p>
        </w:tc>
        <w:tc>
          <w:tcPr>
            <w:tcW w:w="7604" w:type="dxa"/>
            <w:shd w:val="clear" w:color="auto" w:fill="auto"/>
          </w:tcPr>
          <w:p w14:paraId="7BE78351" w14:textId="77777777" w:rsidR="00187CCB" w:rsidRDefault="00187CCB" w:rsidP="00B52051">
            <w:r>
              <w:t>Failure Modes Effects and Criticality Analysis</w:t>
            </w:r>
          </w:p>
        </w:tc>
      </w:tr>
      <w:tr w:rsidR="00187CCB" w14:paraId="7A02B1B1" w14:textId="77777777" w:rsidTr="001F670A">
        <w:tc>
          <w:tcPr>
            <w:tcW w:w="1909" w:type="dxa"/>
            <w:shd w:val="clear" w:color="auto" w:fill="auto"/>
          </w:tcPr>
          <w:p w14:paraId="1FEA04C1" w14:textId="77777777" w:rsidR="00187CCB" w:rsidRDefault="00187CCB" w:rsidP="00B52051">
            <w:pPr>
              <w:jc w:val="both"/>
              <w:rPr>
                <w:rFonts w:ascii="Arial" w:hAnsi="Arial" w:cs="Arial"/>
                <w:b/>
                <w:bCs/>
              </w:rPr>
            </w:pPr>
            <w:r>
              <w:rPr>
                <w:rFonts w:ascii="Arial" w:hAnsi="Arial" w:cs="Arial"/>
                <w:b/>
                <w:bCs/>
                <w:lang w:eastAsia="en-IN"/>
              </w:rPr>
              <w:t xml:space="preserve"> FNMUX</w:t>
            </w:r>
          </w:p>
        </w:tc>
        <w:tc>
          <w:tcPr>
            <w:tcW w:w="7604" w:type="dxa"/>
            <w:shd w:val="clear" w:color="auto" w:fill="auto"/>
          </w:tcPr>
          <w:p w14:paraId="6FC52AAA" w14:textId="77777777" w:rsidR="00187CCB" w:rsidRDefault="00187CCB" w:rsidP="00B52051">
            <w:pPr>
              <w:rPr>
                <w:bCs/>
                <w:color w:val="7F7F7F"/>
                <w:sz w:val="24"/>
              </w:rPr>
            </w:pPr>
            <w:r>
              <w:rPr>
                <w:rFonts w:cs="Segoe UI"/>
                <w:bCs/>
                <w:color w:val="7F7F7F"/>
                <w:sz w:val="24"/>
              </w:rPr>
              <w:t>Failsafe Network Multiplexer</w:t>
            </w:r>
          </w:p>
        </w:tc>
      </w:tr>
      <w:tr w:rsidR="00187CCB" w14:paraId="678DDF47" w14:textId="77777777" w:rsidTr="001F670A">
        <w:tc>
          <w:tcPr>
            <w:tcW w:w="1909" w:type="dxa"/>
            <w:shd w:val="clear" w:color="auto" w:fill="auto"/>
          </w:tcPr>
          <w:p w14:paraId="5467CFE8" w14:textId="77777777" w:rsidR="00187CCB" w:rsidRDefault="00187CCB" w:rsidP="00B52051">
            <w:pPr>
              <w:jc w:val="both"/>
              <w:rPr>
                <w:rFonts w:ascii="Arial" w:hAnsi="Arial" w:cs="Arial"/>
                <w:b/>
                <w:bCs/>
              </w:rPr>
            </w:pPr>
            <w:r>
              <w:rPr>
                <w:rFonts w:ascii="Arial" w:hAnsi="Arial" w:cs="Arial"/>
                <w:b/>
                <w:bCs/>
                <w:lang w:eastAsia="en-IN"/>
              </w:rPr>
              <w:t xml:space="preserve"> FRACAS</w:t>
            </w:r>
          </w:p>
        </w:tc>
        <w:tc>
          <w:tcPr>
            <w:tcW w:w="7604" w:type="dxa"/>
            <w:shd w:val="clear" w:color="auto" w:fill="auto"/>
          </w:tcPr>
          <w:p w14:paraId="2D9FD3D2" w14:textId="77777777" w:rsidR="00187CCB" w:rsidRDefault="00187CCB" w:rsidP="00B52051">
            <w:r>
              <w:t>Failure Reports and Corrective Actions</w:t>
            </w:r>
          </w:p>
        </w:tc>
      </w:tr>
      <w:tr w:rsidR="00187CCB" w14:paraId="36EFCB4B" w14:textId="77777777" w:rsidTr="001F670A">
        <w:tc>
          <w:tcPr>
            <w:tcW w:w="1909" w:type="dxa"/>
            <w:shd w:val="clear" w:color="auto" w:fill="auto"/>
          </w:tcPr>
          <w:p w14:paraId="48BB8547" w14:textId="77777777" w:rsidR="00187CCB" w:rsidRDefault="00187CCB" w:rsidP="00B52051">
            <w:pPr>
              <w:jc w:val="both"/>
              <w:rPr>
                <w:rFonts w:ascii="Arial" w:hAnsi="Arial" w:cs="Arial"/>
                <w:b/>
                <w:bCs/>
              </w:rPr>
            </w:pPr>
            <w:r>
              <w:rPr>
                <w:rFonts w:ascii="Arial" w:hAnsi="Arial" w:cs="Arial"/>
                <w:b/>
                <w:bCs/>
                <w:lang w:eastAsia="en-IN"/>
              </w:rPr>
              <w:t xml:space="preserve"> FTA </w:t>
            </w:r>
          </w:p>
        </w:tc>
        <w:tc>
          <w:tcPr>
            <w:tcW w:w="7604" w:type="dxa"/>
            <w:shd w:val="clear" w:color="auto" w:fill="auto"/>
          </w:tcPr>
          <w:p w14:paraId="5CF4D081" w14:textId="77777777" w:rsidR="00187CCB" w:rsidRDefault="00187CCB" w:rsidP="00B52051">
            <w:r>
              <w:t>Fault Tree Analysis</w:t>
            </w:r>
          </w:p>
        </w:tc>
      </w:tr>
      <w:tr w:rsidR="00187CCB" w14:paraId="7E49372D" w14:textId="77777777" w:rsidTr="001F670A">
        <w:tc>
          <w:tcPr>
            <w:tcW w:w="1909" w:type="dxa"/>
            <w:shd w:val="clear" w:color="auto" w:fill="auto"/>
          </w:tcPr>
          <w:p w14:paraId="2856BB56" w14:textId="77777777" w:rsidR="00187CCB" w:rsidRDefault="00187CCB" w:rsidP="00B52051">
            <w:pPr>
              <w:jc w:val="both"/>
              <w:rPr>
                <w:rFonts w:ascii="Arial" w:hAnsi="Arial" w:cs="Arial"/>
                <w:b/>
                <w:bCs/>
              </w:rPr>
            </w:pPr>
            <w:r>
              <w:rPr>
                <w:rFonts w:ascii="Arial" w:hAnsi="Arial" w:cs="Arial"/>
                <w:b/>
                <w:bCs/>
                <w:lang w:eastAsia="en-IN"/>
              </w:rPr>
              <w:t xml:space="preserve">FTP </w:t>
            </w:r>
          </w:p>
        </w:tc>
        <w:tc>
          <w:tcPr>
            <w:tcW w:w="7604" w:type="dxa"/>
            <w:shd w:val="clear" w:color="auto" w:fill="auto"/>
          </w:tcPr>
          <w:p w14:paraId="225DA9D6" w14:textId="77777777" w:rsidR="00187CCB" w:rsidRDefault="00187CCB" w:rsidP="00B52051">
            <w:r>
              <w:t>Functional Test Procedure</w:t>
            </w:r>
          </w:p>
        </w:tc>
      </w:tr>
      <w:tr w:rsidR="00187CCB" w14:paraId="1D53E1A5" w14:textId="77777777" w:rsidTr="001F670A">
        <w:tc>
          <w:tcPr>
            <w:tcW w:w="1909" w:type="dxa"/>
            <w:shd w:val="clear" w:color="auto" w:fill="auto"/>
          </w:tcPr>
          <w:p w14:paraId="59D6C1A4" w14:textId="77777777" w:rsidR="00187CCB" w:rsidRDefault="00187CCB" w:rsidP="00B52051">
            <w:pPr>
              <w:jc w:val="both"/>
              <w:rPr>
                <w:rFonts w:ascii="Arial" w:hAnsi="Arial" w:cs="Arial"/>
                <w:b/>
                <w:bCs/>
              </w:rPr>
            </w:pPr>
            <w:r>
              <w:rPr>
                <w:rFonts w:ascii="Arial" w:hAnsi="Arial" w:cs="Arial"/>
                <w:b/>
                <w:bCs/>
                <w:lang w:eastAsia="en-IN"/>
              </w:rPr>
              <w:t>FTR-SL</w:t>
            </w:r>
          </w:p>
        </w:tc>
        <w:tc>
          <w:tcPr>
            <w:tcW w:w="7604" w:type="dxa"/>
            <w:shd w:val="clear" w:color="auto" w:fill="auto"/>
          </w:tcPr>
          <w:p w14:paraId="1ECF9A01" w14:textId="77777777" w:rsidR="00187CCB" w:rsidRDefault="00187CCB" w:rsidP="00B52051">
            <w:r>
              <w:t>Functional Test Reports at System Level</w:t>
            </w:r>
          </w:p>
        </w:tc>
      </w:tr>
      <w:tr w:rsidR="00187CCB" w14:paraId="360459CE" w14:textId="77777777" w:rsidTr="001F670A">
        <w:tc>
          <w:tcPr>
            <w:tcW w:w="1909" w:type="dxa"/>
            <w:shd w:val="clear" w:color="auto" w:fill="auto"/>
          </w:tcPr>
          <w:p w14:paraId="36044325" w14:textId="77777777" w:rsidR="00187CCB" w:rsidRDefault="00187CCB" w:rsidP="00B52051">
            <w:pPr>
              <w:jc w:val="both"/>
              <w:rPr>
                <w:rFonts w:ascii="Arial" w:hAnsi="Arial" w:cs="Arial"/>
                <w:b/>
                <w:bCs/>
              </w:rPr>
            </w:pPr>
            <w:r>
              <w:rPr>
                <w:rFonts w:ascii="Arial" w:hAnsi="Arial" w:cs="Arial"/>
                <w:b/>
                <w:bCs/>
                <w:lang w:eastAsia="en-IN"/>
              </w:rPr>
              <w:t xml:space="preserve"> FTR-CL </w:t>
            </w:r>
          </w:p>
        </w:tc>
        <w:tc>
          <w:tcPr>
            <w:tcW w:w="7604" w:type="dxa"/>
            <w:shd w:val="clear" w:color="auto" w:fill="auto"/>
          </w:tcPr>
          <w:p w14:paraId="5C90B1DD" w14:textId="77777777" w:rsidR="00187CCB" w:rsidRDefault="00187CCB" w:rsidP="00B52051">
            <w:r>
              <w:t>Functional Test Reports for Card Level</w:t>
            </w:r>
          </w:p>
        </w:tc>
      </w:tr>
      <w:tr w:rsidR="00187CCB" w14:paraId="41EA0D30" w14:textId="77777777" w:rsidTr="001F670A">
        <w:tc>
          <w:tcPr>
            <w:tcW w:w="1909" w:type="dxa"/>
            <w:shd w:val="clear" w:color="auto" w:fill="auto"/>
          </w:tcPr>
          <w:p w14:paraId="5FF60A9A" w14:textId="77777777" w:rsidR="00187CCB" w:rsidRDefault="00187CCB" w:rsidP="00B52051">
            <w:pPr>
              <w:jc w:val="both"/>
              <w:rPr>
                <w:rFonts w:ascii="Arial" w:hAnsi="Arial" w:cs="Arial"/>
                <w:b/>
                <w:bCs/>
              </w:rPr>
            </w:pPr>
            <w:r>
              <w:rPr>
                <w:rFonts w:ascii="Arial" w:hAnsi="Arial" w:cs="Arial"/>
                <w:b/>
                <w:bCs/>
                <w:lang w:eastAsia="en-IN"/>
              </w:rPr>
              <w:t>FTS</w:t>
            </w:r>
          </w:p>
        </w:tc>
        <w:tc>
          <w:tcPr>
            <w:tcW w:w="7604" w:type="dxa"/>
            <w:shd w:val="clear" w:color="auto" w:fill="auto"/>
          </w:tcPr>
          <w:p w14:paraId="7D019CD2" w14:textId="77777777" w:rsidR="00187CCB" w:rsidRDefault="00187CCB" w:rsidP="00B52051">
            <w:r>
              <w:t>Fail Safety Test Specification and Report</w:t>
            </w:r>
          </w:p>
        </w:tc>
      </w:tr>
      <w:tr w:rsidR="00187CCB" w14:paraId="0666F301" w14:textId="77777777" w:rsidTr="001F670A">
        <w:tc>
          <w:tcPr>
            <w:tcW w:w="1909" w:type="dxa"/>
            <w:shd w:val="clear" w:color="auto" w:fill="auto"/>
          </w:tcPr>
          <w:p w14:paraId="4B08CFAA" w14:textId="77777777" w:rsidR="00187CCB" w:rsidRDefault="00187CCB" w:rsidP="00B52051">
            <w:pPr>
              <w:jc w:val="both"/>
              <w:rPr>
                <w:rFonts w:ascii="Arial" w:hAnsi="Arial" w:cs="Arial"/>
                <w:b/>
                <w:bCs/>
              </w:rPr>
            </w:pPr>
            <w:r>
              <w:rPr>
                <w:rFonts w:ascii="Arial" w:hAnsi="Arial" w:cs="Arial"/>
                <w:b/>
                <w:bCs/>
                <w:lang w:eastAsia="en-IN"/>
              </w:rPr>
              <w:t xml:space="preserve"> FU </w:t>
            </w:r>
          </w:p>
        </w:tc>
        <w:tc>
          <w:tcPr>
            <w:tcW w:w="7604" w:type="dxa"/>
            <w:shd w:val="clear" w:color="auto" w:fill="auto"/>
          </w:tcPr>
          <w:p w14:paraId="2C1395CF" w14:textId="77777777" w:rsidR="00187CCB" w:rsidRDefault="00187CCB" w:rsidP="00B52051">
            <w:r>
              <w:t>Field Unit</w:t>
            </w:r>
          </w:p>
        </w:tc>
      </w:tr>
      <w:tr w:rsidR="00187CCB" w14:paraId="30978884" w14:textId="77777777" w:rsidTr="001F670A">
        <w:tc>
          <w:tcPr>
            <w:tcW w:w="1909" w:type="dxa"/>
            <w:shd w:val="clear" w:color="auto" w:fill="auto"/>
          </w:tcPr>
          <w:p w14:paraId="368527CF" w14:textId="77777777" w:rsidR="00187CCB" w:rsidRDefault="00187CCB" w:rsidP="00B52051">
            <w:pPr>
              <w:jc w:val="both"/>
              <w:rPr>
                <w:rFonts w:ascii="Arial" w:hAnsi="Arial" w:cs="Arial"/>
                <w:b/>
                <w:bCs/>
              </w:rPr>
            </w:pPr>
            <w:r>
              <w:rPr>
                <w:rFonts w:ascii="Arial" w:hAnsi="Arial" w:cs="Arial"/>
                <w:b/>
                <w:bCs/>
                <w:lang w:eastAsia="en-IN"/>
              </w:rPr>
              <w:t>GASC</w:t>
            </w:r>
          </w:p>
        </w:tc>
        <w:tc>
          <w:tcPr>
            <w:tcW w:w="7604" w:type="dxa"/>
            <w:shd w:val="clear" w:color="auto" w:fill="auto"/>
          </w:tcPr>
          <w:p w14:paraId="2D54FDC0" w14:textId="77777777" w:rsidR="00187CCB" w:rsidRDefault="00187CCB" w:rsidP="00B52051">
            <w:r>
              <w:t>Generic Application Safety Test</w:t>
            </w:r>
          </w:p>
        </w:tc>
      </w:tr>
      <w:tr w:rsidR="00187CCB" w14:paraId="51018E59" w14:textId="77777777" w:rsidTr="001F670A">
        <w:tc>
          <w:tcPr>
            <w:tcW w:w="1909" w:type="dxa"/>
            <w:shd w:val="clear" w:color="auto" w:fill="auto"/>
          </w:tcPr>
          <w:p w14:paraId="405CFAA8" w14:textId="77777777" w:rsidR="00187CCB" w:rsidRDefault="00187CCB" w:rsidP="00B52051">
            <w:pPr>
              <w:jc w:val="both"/>
              <w:rPr>
                <w:rFonts w:ascii="Arial" w:hAnsi="Arial" w:cs="Arial"/>
                <w:b/>
                <w:bCs/>
              </w:rPr>
            </w:pPr>
            <w:r>
              <w:rPr>
                <w:rFonts w:ascii="Arial" w:hAnsi="Arial" w:cs="Arial"/>
                <w:b/>
                <w:bCs/>
                <w:lang w:eastAsia="en-IN"/>
              </w:rPr>
              <w:t xml:space="preserve"> HAS </w:t>
            </w:r>
          </w:p>
        </w:tc>
        <w:tc>
          <w:tcPr>
            <w:tcW w:w="7604" w:type="dxa"/>
            <w:shd w:val="clear" w:color="auto" w:fill="auto"/>
          </w:tcPr>
          <w:p w14:paraId="4A08DC8B" w14:textId="77777777" w:rsidR="00187CCB" w:rsidRDefault="00187CCB" w:rsidP="00B52051">
            <w:r>
              <w:t>Hardware Safety Analysis</w:t>
            </w:r>
          </w:p>
        </w:tc>
      </w:tr>
      <w:tr w:rsidR="00187CCB" w14:paraId="58F84ED6" w14:textId="77777777" w:rsidTr="001F670A">
        <w:tc>
          <w:tcPr>
            <w:tcW w:w="1909" w:type="dxa"/>
            <w:shd w:val="clear" w:color="auto" w:fill="auto"/>
          </w:tcPr>
          <w:p w14:paraId="43BEBB9B" w14:textId="77777777" w:rsidR="00187CCB" w:rsidRDefault="00187CCB" w:rsidP="00B52051">
            <w:pPr>
              <w:jc w:val="both"/>
              <w:rPr>
                <w:rFonts w:ascii="Arial" w:hAnsi="Arial" w:cs="Arial"/>
                <w:b/>
                <w:bCs/>
              </w:rPr>
            </w:pPr>
            <w:r>
              <w:rPr>
                <w:rFonts w:ascii="Arial" w:hAnsi="Arial" w:cs="Arial"/>
                <w:b/>
                <w:bCs/>
                <w:lang w:eastAsia="en-IN"/>
              </w:rPr>
              <w:t xml:space="preserve">HDD </w:t>
            </w:r>
            <w:r>
              <w:rPr>
                <w:rFonts w:ascii="Arial" w:hAnsi="Arial" w:cs="Arial"/>
                <w:b/>
                <w:bCs/>
                <w:lang w:eastAsia="en-IN"/>
              </w:rPr>
              <w:tab/>
            </w:r>
          </w:p>
        </w:tc>
        <w:tc>
          <w:tcPr>
            <w:tcW w:w="7604" w:type="dxa"/>
            <w:shd w:val="clear" w:color="auto" w:fill="auto"/>
          </w:tcPr>
          <w:p w14:paraId="073009E5" w14:textId="77777777" w:rsidR="00187CCB" w:rsidRDefault="00187CCB" w:rsidP="00B52051">
            <w:r>
              <w:t>Hardware Design Description</w:t>
            </w:r>
          </w:p>
        </w:tc>
      </w:tr>
      <w:tr w:rsidR="00187CCB" w14:paraId="2C16E1EF" w14:textId="77777777" w:rsidTr="001F670A">
        <w:tc>
          <w:tcPr>
            <w:tcW w:w="1909" w:type="dxa"/>
            <w:shd w:val="clear" w:color="auto" w:fill="auto"/>
          </w:tcPr>
          <w:p w14:paraId="48F54DDF" w14:textId="77777777" w:rsidR="00187CCB" w:rsidRDefault="00187CCB" w:rsidP="00B52051">
            <w:pPr>
              <w:tabs>
                <w:tab w:val="right" w:pos="1706"/>
              </w:tabs>
              <w:jc w:val="both"/>
              <w:rPr>
                <w:rFonts w:ascii="Arial" w:hAnsi="Arial" w:cs="Arial"/>
                <w:b/>
                <w:bCs/>
              </w:rPr>
            </w:pPr>
            <w:r>
              <w:rPr>
                <w:rFonts w:ascii="Arial" w:hAnsi="Arial" w:cs="Arial"/>
                <w:b/>
                <w:bCs/>
                <w:lang w:eastAsia="en-IN"/>
              </w:rPr>
              <w:t xml:space="preserve">HRS </w:t>
            </w:r>
            <w:r>
              <w:rPr>
                <w:rFonts w:ascii="Arial" w:hAnsi="Arial" w:cs="Arial"/>
                <w:b/>
                <w:bCs/>
                <w:lang w:eastAsia="en-IN"/>
              </w:rPr>
              <w:tab/>
            </w:r>
          </w:p>
        </w:tc>
        <w:tc>
          <w:tcPr>
            <w:tcW w:w="7604" w:type="dxa"/>
            <w:shd w:val="clear" w:color="auto" w:fill="auto"/>
          </w:tcPr>
          <w:p w14:paraId="05B92D98" w14:textId="77777777" w:rsidR="00187CCB" w:rsidRDefault="00187CCB" w:rsidP="00B52051">
            <w:r>
              <w:t>Hardware Requirements Specification</w:t>
            </w:r>
          </w:p>
        </w:tc>
      </w:tr>
      <w:tr w:rsidR="00187CCB" w14:paraId="4E5BF49A" w14:textId="77777777" w:rsidTr="001F670A">
        <w:tc>
          <w:tcPr>
            <w:tcW w:w="1909" w:type="dxa"/>
            <w:shd w:val="clear" w:color="auto" w:fill="auto"/>
          </w:tcPr>
          <w:p w14:paraId="04E64CC5" w14:textId="77777777" w:rsidR="00187CCB" w:rsidRDefault="00187CCB" w:rsidP="00B52051">
            <w:pPr>
              <w:jc w:val="both"/>
              <w:rPr>
                <w:rFonts w:ascii="Arial" w:hAnsi="Arial" w:cs="Arial"/>
                <w:b/>
                <w:bCs/>
              </w:rPr>
            </w:pPr>
            <w:r>
              <w:rPr>
                <w:rFonts w:ascii="Arial" w:hAnsi="Arial" w:cs="Arial"/>
                <w:b/>
                <w:bCs/>
                <w:lang w:eastAsia="en-IN"/>
              </w:rPr>
              <w:t>HVR</w:t>
            </w:r>
          </w:p>
        </w:tc>
        <w:tc>
          <w:tcPr>
            <w:tcW w:w="7604" w:type="dxa"/>
            <w:shd w:val="clear" w:color="auto" w:fill="auto"/>
          </w:tcPr>
          <w:p w14:paraId="121BC4DC" w14:textId="77777777" w:rsidR="00187CCB" w:rsidRDefault="00187CCB" w:rsidP="00B52051">
            <w:r>
              <w:t>Hardware Validation Report</w:t>
            </w:r>
          </w:p>
        </w:tc>
      </w:tr>
      <w:tr w:rsidR="00187CCB" w14:paraId="32EEF1FA" w14:textId="77777777" w:rsidTr="001F670A">
        <w:tc>
          <w:tcPr>
            <w:tcW w:w="1909" w:type="dxa"/>
            <w:shd w:val="clear" w:color="auto" w:fill="auto"/>
          </w:tcPr>
          <w:p w14:paraId="38C39921" w14:textId="77777777" w:rsidR="00187CCB" w:rsidRDefault="00187CCB" w:rsidP="00B52051">
            <w:pPr>
              <w:jc w:val="both"/>
              <w:rPr>
                <w:rFonts w:ascii="Arial" w:hAnsi="Arial" w:cs="Arial"/>
                <w:b/>
                <w:bCs/>
              </w:rPr>
            </w:pPr>
            <w:r>
              <w:rPr>
                <w:rFonts w:ascii="Arial" w:hAnsi="Arial" w:cs="Arial"/>
                <w:b/>
                <w:bCs/>
                <w:lang w:eastAsia="en-IN"/>
              </w:rPr>
              <w:t>HZA</w:t>
            </w:r>
          </w:p>
        </w:tc>
        <w:tc>
          <w:tcPr>
            <w:tcW w:w="7604" w:type="dxa"/>
            <w:shd w:val="clear" w:color="auto" w:fill="auto"/>
          </w:tcPr>
          <w:p w14:paraId="42D65105" w14:textId="77777777" w:rsidR="00187CCB" w:rsidRDefault="00187CCB" w:rsidP="00B52051">
            <w:r>
              <w:t>Hazard Analysis</w:t>
            </w:r>
          </w:p>
        </w:tc>
      </w:tr>
      <w:tr w:rsidR="00187CCB" w14:paraId="603D24EB" w14:textId="77777777" w:rsidTr="001F670A">
        <w:tc>
          <w:tcPr>
            <w:tcW w:w="1909" w:type="dxa"/>
            <w:shd w:val="clear" w:color="auto" w:fill="auto"/>
          </w:tcPr>
          <w:p w14:paraId="13C5D066" w14:textId="77777777" w:rsidR="00187CCB" w:rsidRDefault="00187CCB" w:rsidP="00B52051">
            <w:pPr>
              <w:jc w:val="both"/>
              <w:rPr>
                <w:rFonts w:ascii="Arial" w:hAnsi="Arial" w:cs="Arial"/>
                <w:b/>
                <w:bCs/>
              </w:rPr>
            </w:pPr>
            <w:r>
              <w:rPr>
                <w:rFonts w:ascii="Arial" w:hAnsi="Arial" w:cs="Arial"/>
                <w:b/>
                <w:bCs/>
                <w:lang w:eastAsia="en-IN"/>
              </w:rPr>
              <w:t xml:space="preserve"> HZL</w:t>
            </w:r>
          </w:p>
        </w:tc>
        <w:tc>
          <w:tcPr>
            <w:tcW w:w="7604" w:type="dxa"/>
            <w:shd w:val="clear" w:color="auto" w:fill="auto"/>
          </w:tcPr>
          <w:p w14:paraId="26D8A4F5" w14:textId="77777777" w:rsidR="00187CCB" w:rsidRDefault="00187CCB" w:rsidP="00B52051">
            <w:r>
              <w:t>Hazard Log</w:t>
            </w:r>
          </w:p>
        </w:tc>
      </w:tr>
      <w:tr w:rsidR="00187CCB" w14:paraId="7D7C0405" w14:textId="77777777" w:rsidTr="001F670A">
        <w:tc>
          <w:tcPr>
            <w:tcW w:w="1909" w:type="dxa"/>
            <w:shd w:val="clear" w:color="auto" w:fill="auto"/>
          </w:tcPr>
          <w:p w14:paraId="24BE2403" w14:textId="77777777" w:rsidR="00187CCB" w:rsidRDefault="00187CCB" w:rsidP="00B52051">
            <w:pPr>
              <w:jc w:val="both"/>
              <w:rPr>
                <w:rFonts w:ascii="Arial" w:hAnsi="Arial" w:cs="Arial"/>
                <w:b/>
                <w:bCs/>
              </w:rPr>
            </w:pPr>
            <w:r>
              <w:rPr>
                <w:rFonts w:ascii="Arial" w:hAnsi="Arial" w:cs="Arial"/>
                <w:b/>
                <w:bCs/>
                <w:lang w:eastAsia="en-IN"/>
              </w:rPr>
              <w:t xml:space="preserve"> IM </w:t>
            </w:r>
          </w:p>
        </w:tc>
        <w:tc>
          <w:tcPr>
            <w:tcW w:w="7604" w:type="dxa"/>
            <w:shd w:val="clear" w:color="auto" w:fill="auto"/>
          </w:tcPr>
          <w:p w14:paraId="2D785C5C" w14:textId="77777777" w:rsidR="00187CCB" w:rsidRDefault="00187CCB" w:rsidP="00B52051">
            <w:r>
              <w:t>Installation Manual</w:t>
            </w:r>
          </w:p>
        </w:tc>
      </w:tr>
      <w:tr w:rsidR="00187CCB" w14:paraId="7F07E17E" w14:textId="77777777" w:rsidTr="001F670A">
        <w:tc>
          <w:tcPr>
            <w:tcW w:w="1909" w:type="dxa"/>
            <w:shd w:val="clear" w:color="auto" w:fill="auto"/>
          </w:tcPr>
          <w:p w14:paraId="19B3226A" w14:textId="77777777" w:rsidR="00187CCB" w:rsidRDefault="00187CCB" w:rsidP="00B52051">
            <w:pPr>
              <w:jc w:val="both"/>
              <w:rPr>
                <w:rFonts w:ascii="Arial" w:hAnsi="Arial" w:cs="Arial"/>
                <w:b/>
                <w:bCs/>
              </w:rPr>
            </w:pPr>
            <w:r>
              <w:rPr>
                <w:rFonts w:ascii="Arial" w:hAnsi="Arial" w:cs="Arial"/>
                <w:b/>
                <w:bCs/>
                <w:lang w:eastAsia="en-IN"/>
              </w:rPr>
              <w:t xml:space="preserve">ISO </w:t>
            </w:r>
          </w:p>
        </w:tc>
        <w:tc>
          <w:tcPr>
            <w:tcW w:w="7604" w:type="dxa"/>
            <w:shd w:val="clear" w:color="auto" w:fill="auto"/>
          </w:tcPr>
          <w:p w14:paraId="083BF3E2" w14:textId="77777777" w:rsidR="00187CCB" w:rsidRDefault="00187CCB" w:rsidP="00B52051">
            <w:r>
              <w:t>International Organization for Standardization</w:t>
            </w:r>
          </w:p>
        </w:tc>
      </w:tr>
      <w:tr w:rsidR="00187CCB" w14:paraId="6D003E90" w14:textId="77777777" w:rsidTr="001F670A">
        <w:tc>
          <w:tcPr>
            <w:tcW w:w="1909" w:type="dxa"/>
            <w:shd w:val="clear" w:color="auto" w:fill="auto"/>
          </w:tcPr>
          <w:p w14:paraId="6C62880C" w14:textId="77777777" w:rsidR="00187CCB" w:rsidRDefault="00187CCB" w:rsidP="00B52051">
            <w:pPr>
              <w:jc w:val="both"/>
              <w:rPr>
                <w:rFonts w:ascii="Arial" w:hAnsi="Arial" w:cs="Arial"/>
                <w:b/>
                <w:bCs/>
              </w:rPr>
            </w:pPr>
            <w:r>
              <w:rPr>
                <w:rFonts w:ascii="Arial" w:hAnsi="Arial" w:cs="Arial"/>
                <w:b/>
                <w:bCs/>
                <w:lang w:eastAsia="en-IN"/>
              </w:rPr>
              <w:t>MFPR</w:t>
            </w:r>
          </w:p>
        </w:tc>
        <w:tc>
          <w:tcPr>
            <w:tcW w:w="7604" w:type="dxa"/>
            <w:shd w:val="clear" w:color="auto" w:fill="auto"/>
          </w:tcPr>
          <w:p w14:paraId="1B0A1625" w14:textId="77777777" w:rsidR="00187CCB" w:rsidRDefault="00187CCB" w:rsidP="00B52051">
            <w:r>
              <w:t>Manufacturing Process Record</w:t>
            </w:r>
          </w:p>
        </w:tc>
      </w:tr>
      <w:tr w:rsidR="00187CCB" w14:paraId="2905E8A7" w14:textId="77777777" w:rsidTr="001F670A">
        <w:tc>
          <w:tcPr>
            <w:tcW w:w="1909" w:type="dxa"/>
            <w:shd w:val="clear" w:color="auto" w:fill="auto"/>
          </w:tcPr>
          <w:p w14:paraId="3D6D1233" w14:textId="77777777" w:rsidR="00187CCB" w:rsidRDefault="00187CCB" w:rsidP="00B52051">
            <w:pPr>
              <w:jc w:val="both"/>
              <w:rPr>
                <w:rFonts w:ascii="Arial" w:hAnsi="Arial" w:cs="Arial"/>
                <w:b/>
                <w:bCs/>
              </w:rPr>
            </w:pPr>
            <w:r>
              <w:rPr>
                <w:rFonts w:ascii="Arial" w:hAnsi="Arial" w:cs="Arial"/>
                <w:b/>
                <w:bCs/>
                <w:lang w:eastAsia="en-IN"/>
              </w:rPr>
              <w:t xml:space="preserve"> MIP </w:t>
            </w:r>
          </w:p>
        </w:tc>
        <w:tc>
          <w:tcPr>
            <w:tcW w:w="7604" w:type="dxa"/>
            <w:shd w:val="clear" w:color="auto" w:fill="auto"/>
          </w:tcPr>
          <w:p w14:paraId="1C5FF9FC" w14:textId="77777777" w:rsidR="00187CCB" w:rsidRDefault="00187CCB" w:rsidP="00B52051">
            <w:r>
              <w:t>Manufacturing and Inspection Plan</w:t>
            </w:r>
          </w:p>
        </w:tc>
      </w:tr>
      <w:tr w:rsidR="00187CCB" w14:paraId="00376E99" w14:textId="77777777" w:rsidTr="001F670A">
        <w:tc>
          <w:tcPr>
            <w:tcW w:w="1909" w:type="dxa"/>
            <w:shd w:val="clear" w:color="auto" w:fill="auto"/>
          </w:tcPr>
          <w:p w14:paraId="62BB19AB" w14:textId="77777777" w:rsidR="00187CCB" w:rsidRDefault="00187CCB" w:rsidP="00B52051">
            <w:pPr>
              <w:jc w:val="both"/>
              <w:rPr>
                <w:rFonts w:ascii="Arial" w:hAnsi="Arial" w:cs="Arial"/>
                <w:b/>
                <w:bCs/>
              </w:rPr>
            </w:pPr>
            <w:r>
              <w:rPr>
                <w:rFonts w:ascii="Arial" w:hAnsi="Arial" w:cs="Arial"/>
                <w:b/>
                <w:bCs/>
                <w:lang w:eastAsia="en-IN"/>
              </w:rPr>
              <w:t xml:space="preserve">MM </w:t>
            </w:r>
          </w:p>
        </w:tc>
        <w:tc>
          <w:tcPr>
            <w:tcW w:w="7604" w:type="dxa"/>
            <w:shd w:val="clear" w:color="auto" w:fill="auto"/>
          </w:tcPr>
          <w:p w14:paraId="3ED4AE81" w14:textId="77777777" w:rsidR="00187CCB" w:rsidRDefault="00187CCB" w:rsidP="00B52051">
            <w:r>
              <w:t>Maintenance Manual</w:t>
            </w:r>
          </w:p>
        </w:tc>
      </w:tr>
      <w:tr w:rsidR="00187CCB" w14:paraId="41A43C44" w14:textId="77777777" w:rsidTr="001F670A">
        <w:tc>
          <w:tcPr>
            <w:tcW w:w="1909" w:type="dxa"/>
            <w:shd w:val="clear" w:color="auto" w:fill="auto"/>
          </w:tcPr>
          <w:p w14:paraId="699A8DFD" w14:textId="77777777" w:rsidR="00187CCB" w:rsidRDefault="00187CCB" w:rsidP="00B52051">
            <w:pPr>
              <w:jc w:val="both"/>
              <w:rPr>
                <w:rFonts w:ascii="Arial" w:hAnsi="Arial" w:cs="Arial"/>
                <w:b/>
                <w:bCs/>
              </w:rPr>
            </w:pPr>
            <w:r>
              <w:rPr>
                <w:rFonts w:ascii="Arial" w:hAnsi="Arial" w:cs="Arial"/>
                <w:b/>
                <w:bCs/>
                <w:lang w:eastAsia="en-IN"/>
              </w:rPr>
              <w:lastRenderedPageBreak/>
              <w:t xml:space="preserve">OSTR </w:t>
            </w:r>
          </w:p>
        </w:tc>
        <w:tc>
          <w:tcPr>
            <w:tcW w:w="7604" w:type="dxa"/>
            <w:shd w:val="clear" w:color="auto" w:fill="auto"/>
          </w:tcPr>
          <w:p w14:paraId="69461BC5" w14:textId="77777777" w:rsidR="00187CCB" w:rsidRDefault="00187CCB" w:rsidP="00B52051">
            <w:r>
              <w:t>Overall Software Test Report</w:t>
            </w:r>
          </w:p>
        </w:tc>
      </w:tr>
      <w:tr w:rsidR="00187CCB" w14:paraId="64815924" w14:textId="77777777" w:rsidTr="001F670A">
        <w:tc>
          <w:tcPr>
            <w:tcW w:w="1909" w:type="dxa"/>
            <w:shd w:val="clear" w:color="auto" w:fill="auto"/>
          </w:tcPr>
          <w:p w14:paraId="54A8E587" w14:textId="77777777" w:rsidR="00187CCB" w:rsidRDefault="00187CCB" w:rsidP="00B52051">
            <w:pPr>
              <w:jc w:val="both"/>
              <w:rPr>
                <w:rFonts w:ascii="Arial" w:hAnsi="Arial" w:cs="Arial"/>
                <w:b/>
                <w:bCs/>
              </w:rPr>
            </w:pPr>
            <w:r>
              <w:rPr>
                <w:rFonts w:ascii="Arial" w:hAnsi="Arial" w:cs="Arial"/>
                <w:b/>
                <w:bCs/>
                <w:lang w:eastAsia="en-IN"/>
              </w:rPr>
              <w:t xml:space="preserve">OSTS </w:t>
            </w:r>
          </w:p>
        </w:tc>
        <w:tc>
          <w:tcPr>
            <w:tcW w:w="7604" w:type="dxa"/>
            <w:shd w:val="clear" w:color="auto" w:fill="auto"/>
          </w:tcPr>
          <w:p w14:paraId="6E7A4A4D" w14:textId="77777777" w:rsidR="00187CCB" w:rsidRDefault="00187CCB" w:rsidP="00B52051">
            <w:r>
              <w:t>Overall Software Test Specification</w:t>
            </w:r>
          </w:p>
        </w:tc>
      </w:tr>
      <w:tr w:rsidR="00187CCB" w14:paraId="56DD56DE" w14:textId="77777777" w:rsidTr="001F670A">
        <w:tc>
          <w:tcPr>
            <w:tcW w:w="1909" w:type="dxa"/>
            <w:shd w:val="clear" w:color="auto" w:fill="auto"/>
          </w:tcPr>
          <w:p w14:paraId="5145ACF1" w14:textId="77777777" w:rsidR="00187CCB" w:rsidRDefault="00187CCB" w:rsidP="00B52051">
            <w:pPr>
              <w:jc w:val="both"/>
              <w:rPr>
                <w:rFonts w:ascii="Arial" w:hAnsi="Arial" w:cs="Arial"/>
                <w:b/>
                <w:bCs/>
              </w:rPr>
            </w:pPr>
            <w:r>
              <w:rPr>
                <w:rFonts w:ascii="Arial" w:hAnsi="Arial" w:cs="Arial"/>
                <w:b/>
                <w:bCs/>
                <w:lang w:eastAsia="en-IN"/>
              </w:rPr>
              <w:t xml:space="preserve">PCCL </w:t>
            </w:r>
          </w:p>
        </w:tc>
        <w:tc>
          <w:tcPr>
            <w:tcW w:w="7604" w:type="dxa"/>
            <w:shd w:val="clear" w:color="auto" w:fill="auto"/>
          </w:tcPr>
          <w:p w14:paraId="790884D8" w14:textId="77777777" w:rsidR="00187CCB" w:rsidRDefault="00187CCB" w:rsidP="00B52051">
            <w:r>
              <w:t>Pre-Commissioning Check List</w:t>
            </w:r>
          </w:p>
        </w:tc>
      </w:tr>
      <w:tr w:rsidR="00187CCB" w14:paraId="4BD22E34" w14:textId="77777777" w:rsidTr="001F670A">
        <w:tc>
          <w:tcPr>
            <w:tcW w:w="1909" w:type="dxa"/>
            <w:shd w:val="clear" w:color="auto" w:fill="auto"/>
          </w:tcPr>
          <w:p w14:paraId="045A5AFE" w14:textId="77777777" w:rsidR="00187CCB" w:rsidRDefault="00187CCB" w:rsidP="00B52051">
            <w:pPr>
              <w:jc w:val="both"/>
              <w:rPr>
                <w:rFonts w:ascii="Arial" w:hAnsi="Arial" w:cs="Arial"/>
                <w:b/>
                <w:bCs/>
              </w:rPr>
            </w:pPr>
            <w:r>
              <w:rPr>
                <w:rFonts w:ascii="Arial" w:hAnsi="Arial" w:cs="Arial"/>
                <w:b/>
                <w:bCs/>
                <w:lang w:eastAsia="en-IN"/>
              </w:rPr>
              <w:t>PHA</w:t>
            </w:r>
          </w:p>
        </w:tc>
        <w:tc>
          <w:tcPr>
            <w:tcW w:w="7604" w:type="dxa"/>
            <w:shd w:val="clear" w:color="auto" w:fill="auto"/>
          </w:tcPr>
          <w:p w14:paraId="19617BAC" w14:textId="77777777" w:rsidR="00187CCB" w:rsidRDefault="00187CCB" w:rsidP="00B52051">
            <w:r>
              <w:t>Preliminary Hazard Analysis</w:t>
            </w:r>
          </w:p>
        </w:tc>
      </w:tr>
      <w:tr w:rsidR="00187CCB" w14:paraId="32E82699" w14:textId="77777777" w:rsidTr="001F670A">
        <w:tc>
          <w:tcPr>
            <w:tcW w:w="1909" w:type="dxa"/>
            <w:shd w:val="clear" w:color="auto" w:fill="auto"/>
          </w:tcPr>
          <w:p w14:paraId="59436DFC" w14:textId="77777777" w:rsidR="00187CCB" w:rsidRDefault="00187CCB" w:rsidP="00B52051">
            <w:pPr>
              <w:jc w:val="both"/>
              <w:rPr>
                <w:rFonts w:ascii="Arial" w:hAnsi="Arial" w:cs="Arial"/>
                <w:b/>
                <w:bCs/>
              </w:rPr>
            </w:pPr>
            <w:r>
              <w:rPr>
                <w:rFonts w:ascii="Arial" w:hAnsi="Arial" w:cs="Arial"/>
                <w:b/>
                <w:bCs/>
                <w:lang w:eastAsia="en-IN"/>
              </w:rPr>
              <w:t xml:space="preserve"> PMP</w:t>
            </w:r>
          </w:p>
        </w:tc>
        <w:tc>
          <w:tcPr>
            <w:tcW w:w="7604" w:type="dxa"/>
            <w:shd w:val="clear" w:color="auto" w:fill="auto"/>
          </w:tcPr>
          <w:p w14:paraId="0ADF485F" w14:textId="77777777" w:rsidR="00187CCB" w:rsidRDefault="00187CCB" w:rsidP="00B52051">
            <w:r>
              <w:t>Project Management Plan</w:t>
            </w:r>
          </w:p>
        </w:tc>
      </w:tr>
      <w:tr w:rsidR="00187CCB" w14:paraId="4C1B7315" w14:textId="77777777" w:rsidTr="001F670A">
        <w:tc>
          <w:tcPr>
            <w:tcW w:w="1909" w:type="dxa"/>
            <w:shd w:val="clear" w:color="auto" w:fill="auto"/>
          </w:tcPr>
          <w:p w14:paraId="0F1D9D5E" w14:textId="77777777" w:rsidR="00187CCB" w:rsidRDefault="00187CCB" w:rsidP="00B52051">
            <w:pPr>
              <w:jc w:val="both"/>
              <w:rPr>
                <w:rFonts w:ascii="Arial" w:hAnsi="Arial" w:cs="Arial"/>
                <w:b/>
                <w:bCs/>
              </w:rPr>
            </w:pPr>
            <w:r>
              <w:rPr>
                <w:rFonts w:ascii="Arial" w:hAnsi="Arial" w:cs="Arial"/>
                <w:b/>
                <w:bCs/>
                <w:lang w:eastAsia="en-IN"/>
              </w:rPr>
              <w:t xml:space="preserve"> QMS </w:t>
            </w:r>
          </w:p>
        </w:tc>
        <w:tc>
          <w:tcPr>
            <w:tcW w:w="7604" w:type="dxa"/>
            <w:shd w:val="clear" w:color="auto" w:fill="auto"/>
          </w:tcPr>
          <w:p w14:paraId="7E2AD432" w14:textId="77777777" w:rsidR="00187CCB" w:rsidRDefault="00187CCB" w:rsidP="00B52051">
            <w:r>
              <w:t>Quality Management System</w:t>
            </w:r>
          </w:p>
        </w:tc>
      </w:tr>
      <w:tr w:rsidR="00187CCB" w14:paraId="7980B7F6" w14:textId="77777777" w:rsidTr="001F670A">
        <w:tc>
          <w:tcPr>
            <w:tcW w:w="1909" w:type="dxa"/>
            <w:shd w:val="clear" w:color="auto" w:fill="auto"/>
          </w:tcPr>
          <w:p w14:paraId="541ABC47" w14:textId="77777777" w:rsidR="00187CCB" w:rsidRDefault="00187CCB" w:rsidP="00B52051">
            <w:pPr>
              <w:jc w:val="both"/>
              <w:rPr>
                <w:rFonts w:ascii="Arial" w:hAnsi="Arial" w:cs="Arial"/>
                <w:b/>
                <w:bCs/>
              </w:rPr>
            </w:pPr>
            <w:r>
              <w:rPr>
                <w:rFonts w:ascii="Arial" w:hAnsi="Arial" w:cs="Arial"/>
                <w:b/>
                <w:bCs/>
                <w:lang w:eastAsia="en-IN"/>
              </w:rPr>
              <w:t>QP</w:t>
            </w:r>
          </w:p>
        </w:tc>
        <w:tc>
          <w:tcPr>
            <w:tcW w:w="7604" w:type="dxa"/>
            <w:shd w:val="clear" w:color="auto" w:fill="auto"/>
          </w:tcPr>
          <w:p w14:paraId="20B5CCDB" w14:textId="77777777" w:rsidR="00187CCB" w:rsidRDefault="00187CCB" w:rsidP="00B52051">
            <w:r>
              <w:t>Quality Plan</w:t>
            </w:r>
          </w:p>
        </w:tc>
      </w:tr>
      <w:tr w:rsidR="00187CCB" w14:paraId="4B2246D2" w14:textId="77777777" w:rsidTr="001F670A">
        <w:tc>
          <w:tcPr>
            <w:tcW w:w="1909" w:type="dxa"/>
            <w:shd w:val="clear" w:color="auto" w:fill="auto"/>
          </w:tcPr>
          <w:p w14:paraId="5A1E405E" w14:textId="77777777" w:rsidR="00187CCB" w:rsidRDefault="00187CCB" w:rsidP="00B52051">
            <w:pPr>
              <w:jc w:val="both"/>
              <w:rPr>
                <w:rFonts w:ascii="Arial" w:hAnsi="Arial" w:cs="Arial"/>
                <w:b/>
                <w:bCs/>
              </w:rPr>
            </w:pPr>
            <w:r>
              <w:rPr>
                <w:rFonts w:ascii="Arial" w:hAnsi="Arial" w:cs="Arial"/>
                <w:b/>
                <w:bCs/>
                <w:lang w:eastAsia="en-IN"/>
              </w:rPr>
              <w:t xml:space="preserve"> RAM</w:t>
            </w:r>
          </w:p>
        </w:tc>
        <w:tc>
          <w:tcPr>
            <w:tcW w:w="7604" w:type="dxa"/>
            <w:shd w:val="clear" w:color="auto" w:fill="auto"/>
          </w:tcPr>
          <w:p w14:paraId="5598347B" w14:textId="77777777" w:rsidR="00187CCB" w:rsidRDefault="00187CCB" w:rsidP="00B52051">
            <w:r>
              <w:t>Reliability Availability and Maintainability</w:t>
            </w:r>
          </w:p>
        </w:tc>
      </w:tr>
      <w:tr w:rsidR="00187CCB" w14:paraId="00B4C164" w14:textId="77777777" w:rsidTr="001F670A">
        <w:tc>
          <w:tcPr>
            <w:tcW w:w="1909" w:type="dxa"/>
            <w:shd w:val="clear" w:color="auto" w:fill="auto"/>
          </w:tcPr>
          <w:p w14:paraId="7D03D4F4" w14:textId="77777777" w:rsidR="00187CCB" w:rsidRDefault="00187CCB" w:rsidP="00B52051">
            <w:pPr>
              <w:jc w:val="both"/>
              <w:rPr>
                <w:rFonts w:ascii="Arial" w:hAnsi="Arial" w:cs="Arial"/>
                <w:b/>
                <w:bCs/>
              </w:rPr>
            </w:pPr>
            <w:r>
              <w:rPr>
                <w:rFonts w:ascii="Arial" w:hAnsi="Arial" w:cs="Arial"/>
                <w:b/>
                <w:bCs/>
                <w:lang w:eastAsia="en-IN"/>
              </w:rPr>
              <w:t xml:space="preserve"> RAMA</w:t>
            </w:r>
          </w:p>
        </w:tc>
        <w:tc>
          <w:tcPr>
            <w:tcW w:w="7604" w:type="dxa"/>
            <w:shd w:val="clear" w:color="auto" w:fill="auto"/>
          </w:tcPr>
          <w:p w14:paraId="170D9FB6" w14:textId="77777777" w:rsidR="00187CCB" w:rsidRDefault="00187CCB" w:rsidP="00B52051">
            <w:r>
              <w:t>RAM Analysis</w:t>
            </w:r>
          </w:p>
        </w:tc>
      </w:tr>
      <w:tr w:rsidR="00187CCB" w14:paraId="7167C30B" w14:textId="77777777" w:rsidTr="001F670A">
        <w:tc>
          <w:tcPr>
            <w:tcW w:w="1909" w:type="dxa"/>
            <w:shd w:val="clear" w:color="auto" w:fill="auto"/>
          </w:tcPr>
          <w:p w14:paraId="316BDC9D" w14:textId="77777777" w:rsidR="00187CCB" w:rsidRDefault="00187CCB" w:rsidP="00B52051">
            <w:pPr>
              <w:jc w:val="both"/>
              <w:rPr>
                <w:rFonts w:ascii="Arial" w:hAnsi="Arial" w:cs="Arial"/>
                <w:b/>
                <w:bCs/>
              </w:rPr>
            </w:pPr>
            <w:r>
              <w:rPr>
                <w:rFonts w:ascii="Arial" w:hAnsi="Arial" w:cs="Arial"/>
                <w:b/>
                <w:bCs/>
                <w:lang w:eastAsia="en-IN"/>
              </w:rPr>
              <w:t xml:space="preserve"> RAMP</w:t>
            </w:r>
          </w:p>
        </w:tc>
        <w:tc>
          <w:tcPr>
            <w:tcW w:w="7604" w:type="dxa"/>
            <w:shd w:val="clear" w:color="auto" w:fill="auto"/>
          </w:tcPr>
          <w:p w14:paraId="11FB5139" w14:textId="77777777" w:rsidR="00187CCB" w:rsidRDefault="00187CCB" w:rsidP="00B52051">
            <w:r>
              <w:t>RAM Plan</w:t>
            </w:r>
          </w:p>
        </w:tc>
      </w:tr>
      <w:tr w:rsidR="00187CCB" w14:paraId="312363E8" w14:textId="77777777" w:rsidTr="001F670A">
        <w:tc>
          <w:tcPr>
            <w:tcW w:w="1909" w:type="dxa"/>
            <w:shd w:val="clear" w:color="auto" w:fill="auto"/>
          </w:tcPr>
          <w:p w14:paraId="34B2828F" w14:textId="77777777" w:rsidR="00187CCB" w:rsidRDefault="00187CCB" w:rsidP="00B52051">
            <w:pPr>
              <w:jc w:val="both"/>
              <w:rPr>
                <w:rFonts w:ascii="Arial" w:hAnsi="Arial" w:cs="Arial"/>
                <w:b/>
                <w:bCs/>
              </w:rPr>
            </w:pPr>
            <w:r>
              <w:rPr>
                <w:rFonts w:ascii="Arial" w:hAnsi="Arial" w:cs="Arial"/>
                <w:b/>
                <w:bCs/>
                <w:lang w:eastAsia="en-IN"/>
              </w:rPr>
              <w:t xml:space="preserve"> RDSO </w:t>
            </w:r>
          </w:p>
        </w:tc>
        <w:tc>
          <w:tcPr>
            <w:tcW w:w="7604" w:type="dxa"/>
            <w:shd w:val="clear" w:color="auto" w:fill="auto"/>
          </w:tcPr>
          <w:p w14:paraId="3F476611" w14:textId="77777777" w:rsidR="00187CCB" w:rsidRDefault="00187CCB" w:rsidP="00B52051">
            <w:r>
              <w:t>Research Design and Standards Organization</w:t>
            </w:r>
          </w:p>
        </w:tc>
      </w:tr>
      <w:tr w:rsidR="00187CCB" w14:paraId="08B64416" w14:textId="77777777" w:rsidTr="001F670A">
        <w:tc>
          <w:tcPr>
            <w:tcW w:w="1909" w:type="dxa"/>
            <w:shd w:val="clear" w:color="auto" w:fill="auto"/>
          </w:tcPr>
          <w:p w14:paraId="35BC8AEE" w14:textId="77777777" w:rsidR="00187CCB" w:rsidRDefault="00187CCB" w:rsidP="00B52051">
            <w:pPr>
              <w:jc w:val="both"/>
              <w:rPr>
                <w:rFonts w:ascii="Arial" w:hAnsi="Arial" w:cs="Arial"/>
                <w:b/>
                <w:bCs/>
              </w:rPr>
            </w:pPr>
            <w:r>
              <w:rPr>
                <w:rFonts w:ascii="Arial" w:hAnsi="Arial" w:cs="Arial"/>
                <w:b/>
                <w:bCs/>
                <w:lang w:eastAsia="en-IN"/>
              </w:rPr>
              <w:t>RNDV</w:t>
            </w:r>
          </w:p>
        </w:tc>
        <w:tc>
          <w:tcPr>
            <w:tcW w:w="7604" w:type="dxa"/>
            <w:shd w:val="clear" w:color="auto" w:fill="auto"/>
          </w:tcPr>
          <w:p w14:paraId="1D2AA986" w14:textId="77777777" w:rsidR="00187CCB" w:rsidRDefault="00187CCB" w:rsidP="00B52051">
            <w:r>
              <w:t>Release Note and Deployment Plan</w:t>
            </w:r>
          </w:p>
        </w:tc>
      </w:tr>
      <w:tr w:rsidR="00187CCB" w14:paraId="5E333B6D" w14:textId="77777777" w:rsidTr="001F670A">
        <w:tc>
          <w:tcPr>
            <w:tcW w:w="1909" w:type="dxa"/>
            <w:shd w:val="clear" w:color="auto" w:fill="auto"/>
          </w:tcPr>
          <w:p w14:paraId="535EC1A1" w14:textId="77777777" w:rsidR="00187CCB" w:rsidRDefault="00187CCB" w:rsidP="00B52051">
            <w:pPr>
              <w:jc w:val="both"/>
              <w:rPr>
                <w:rFonts w:ascii="Arial" w:hAnsi="Arial" w:cs="Arial"/>
                <w:b/>
                <w:bCs/>
              </w:rPr>
            </w:pPr>
            <w:r>
              <w:rPr>
                <w:rFonts w:ascii="Arial" w:hAnsi="Arial" w:cs="Arial"/>
                <w:b/>
                <w:bCs/>
                <w:lang w:eastAsia="en-IN"/>
              </w:rPr>
              <w:t xml:space="preserve"> RNVP</w:t>
            </w:r>
          </w:p>
        </w:tc>
        <w:tc>
          <w:tcPr>
            <w:tcW w:w="7604" w:type="dxa"/>
            <w:shd w:val="clear" w:color="auto" w:fill="auto"/>
          </w:tcPr>
          <w:p w14:paraId="75371BD2" w14:textId="77777777" w:rsidR="00187CCB" w:rsidRDefault="00187CCB" w:rsidP="00B52051">
            <w:r>
              <w:t>Release Note and Validation Plan</w:t>
            </w:r>
          </w:p>
        </w:tc>
      </w:tr>
      <w:tr w:rsidR="00187CCB" w14:paraId="5B707458" w14:textId="77777777" w:rsidTr="001F670A">
        <w:tc>
          <w:tcPr>
            <w:tcW w:w="1909" w:type="dxa"/>
            <w:shd w:val="clear" w:color="auto" w:fill="auto"/>
          </w:tcPr>
          <w:p w14:paraId="6E7BB36A" w14:textId="77777777" w:rsidR="00187CCB" w:rsidRDefault="00187CCB" w:rsidP="00B52051">
            <w:pPr>
              <w:jc w:val="both"/>
              <w:rPr>
                <w:rFonts w:ascii="Arial" w:hAnsi="Arial" w:cs="Arial"/>
                <w:b/>
                <w:bCs/>
              </w:rPr>
            </w:pPr>
            <w:r>
              <w:rPr>
                <w:rFonts w:ascii="Arial" w:hAnsi="Arial" w:cs="Arial"/>
                <w:b/>
                <w:bCs/>
                <w:lang w:eastAsia="en-IN"/>
              </w:rPr>
              <w:t xml:space="preserve"> SAD </w:t>
            </w:r>
          </w:p>
        </w:tc>
        <w:tc>
          <w:tcPr>
            <w:tcW w:w="7604" w:type="dxa"/>
            <w:shd w:val="clear" w:color="auto" w:fill="auto"/>
          </w:tcPr>
          <w:p w14:paraId="1A9EDC27" w14:textId="77777777" w:rsidR="00187CCB" w:rsidRDefault="00187CCB" w:rsidP="00B52051">
            <w:r>
              <w:t>System Architecture Description</w:t>
            </w:r>
          </w:p>
        </w:tc>
      </w:tr>
      <w:tr w:rsidR="00187CCB" w14:paraId="44B9B0E7" w14:textId="77777777" w:rsidTr="001F670A">
        <w:tc>
          <w:tcPr>
            <w:tcW w:w="1909" w:type="dxa"/>
            <w:shd w:val="clear" w:color="auto" w:fill="auto"/>
          </w:tcPr>
          <w:p w14:paraId="042C4C4F" w14:textId="77777777" w:rsidR="00187CCB" w:rsidRDefault="00187CCB" w:rsidP="00B52051">
            <w:pPr>
              <w:jc w:val="both"/>
              <w:rPr>
                <w:rFonts w:ascii="Arial" w:hAnsi="Arial" w:cs="Arial"/>
                <w:b/>
                <w:bCs/>
              </w:rPr>
            </w:pPr>
            <w:r>
              <w:rPr>
                <w:rFonts w:ascii="Arial" w:hAnsi="Arial" w:cs="Arial"/>
                <w:b/>
                <w:bCs/>
                <w:lang w:eastAsia="en-IN"/>
              </w:rPr>
              <w:t>SADVR</w:t>
            </w:r>
          </w:p>
        </w:tc>
        <w:tc>
          <w:tcPr>
            <w:tcW w:w="7604" w:type="dxa"/>
            <w:shd w:val="clear" w:color="auto" w:fill="auto"/>
          </w:tcPr>
          <w:p w14:paraId="32781B3D" w14:textId="77777777" w:rsidR="00187CCB" w:rsidRDefault="00187CCB" w:rsidP="00B52051">
            <w:r>
              <w:t>Software Architecture and Design Verification Report</w:t>
            </w:r>
          </w:p>
        </w:tc>
      </w:tr>
      <w:tr w:rsidR="00187CCB" w14:paraId="782CC08F" w14:textId="77777777" w:rsidTr="001F670A">
        <w:tc>
          <w:tcPr>
            <w:tcW w:w="1909" w:type="dxa"/>
            <w:shd w:val="clear" w:color="auto" w:fill="auto"/>
          </w:tcPr>
          <w:p w14:paraId="22C45B2C" w14:textId="77777777" w:rsidR="00187CCB" w:rsidRDefault="00187CCB" w:rsidP="00B52051">
            <w:pPr>
              <w:jc w:val="both"/>
              <w:rPr>
                <w:rFonts w:ascii="Arial" w:hAnsi="Arial" w:cs="Arial"/>
                <w:b/>
                <w:bCs/>
              </w:rPr>
            </w:pPr>
            <w:r>
              <w:rPr>
                <w:rFonts w:ascii="Arial" w:hAnsi="Arial" w:cs="Arial"/>
                <w:b/>
                <w:bCs/>
                <w:lang w:eastAsia="en-IN"/>
              </w:rPr>
              <w:t>SCAD</w:t>
            </w:r>
          </w:p>
        </w:tc>
        <w:tc>
          <w:tcPr>
            <w:tcW w:w="7604" w:type="dxa"/>
            <w:shd w:val="clear" w:color="auto" w:fill="auto"/>
          </w:tcPr>
          <w:p w14:paraId="61EA64E0" w14:textId="77777777" w:rsidR="00187CCB" w:rsidRDefault="00187CCB" w:rsidP="00B52051">
            <w:r>
              <w:t>Source Code of Application Date</w:t>
            </w:r>
          </w:p>
        </w:tc>
      </w:tr>
      <w:tr w:rsidR="00187CCB" w14:paraId="0E229354" w14:textId="77777777" w:rsidTr="001F670A">
        <w:tc>
          <w:tcPr>
            <w:tcW w:w="1909" w:type="dxa"/>
            <w:shd w:val="clear" w:color="auto" w:fill="auto"/>
          </w:tcPr>
          <w:p w14:paraId="67E43053" w14:textId="77777777" w:rsidR="00187CCB" w:rsidRDefault="00187CCB" w:rsidP="00B52051">
            <w:pPr>
              <w:jc w:val="both"/>
              <w:rPr>
                <w:rFonts w:ascii="Arial" w:hAnsi="Arial" w:cs="Arial"/>
                <w:b/>
                <w:bCs/>
              </w:rPr>
            </w:pPr>
            <w:r>
              <w:rPr>
                <w:rFonts w:ascii="Arial" w:hAnsi="Arial" w:cs="Arial"/>
                <w:b/>
                <w:bCs/>
                <w:lang w:eastAsia="en-IN"/>
              </w:rPr>
              <w:t>SCMP</w:t>
            </w:r>
          </w:p>
        </w:tc>
        <w:tc>
          <w:tcPr>
            <w:tcW w:w="7604" w:type="dxa"/>
            <w:shd w:val="clear" w:color="auto" w:fill="auto"/>
          </w:tcPr>
          <w:p w14:paraId="381EBC17" w14:textId="77777777" w:rsidR="00187CCB" w:rsidRDefault="00187CCB" w:rsidP="00B52051">
            <w:r>
              <w:t>Software Configuration Management Plan</w:t>
            </w:r>
          </w:p>
        </w:tc>
      </w:tr>
      <w:tr w:rsidR="00187CCB" w14:paraId="1696E766" w14:textId="77777777" w:rsidTr="001F670A">
        <w:tc>
          <w:tcPr>
            <w:tcW w:w="1909" w:type="dxa"/>
            <w:shd w:val="clear" w:color="auto" w:fill="auto"/>
          </w:tcPr>
          <w:p w14:paraId="5F7AB03E" w14:textId="77777777" w:rsidR="00187CCB" w:rsidRDefault="00187CCB" w:rsidP="00B52051">
            <w:pPr>
              <w:jc w:val="both"/>
              <w:rPr>
                <w:rFonts w:ascii="Arial" w:hAnsi="Arial" w:cs="Arial"/>
                <w:b/>
                <w:bCs/>
              </w:rPr>
            </w:pPr>
            <w:r>
              <w:rPr>
                <w:rFonts w:ascii="Arial" w:hAnsi="Arial" w:cs="Arial"/>
                <w:b/>
                <w:bCs/>
                <w:lang w:eastAsia="en-IN"/>
              </w:rPr>
              <w:t xml:space="preserve"> SCR </w:t>
            </w:r>
          </w:p>
        </w:tc>
        <w:tc>
          <w:tcPr>
            <w:tcW w:w="7604" w:type="dxa"/>
            <w:shd w:val="clear" w:color="auto" w:fill="auto"/>
          </w:tcPr>
          <w:p w14:paraId="00C8133E" w14:textId="77777777" w:rsidR="00187CCB" w:rsidRDefault="00187CCB" w:rsidP="00B52051">
            <w:r>
              <w:t>Software Change Record</w:t>
            </w:r>
          </w:p>
        </w:tc>
      </w:tr>
      <w:tr w:rsidR="00187CCB" w14:paraId="544AF746" w14:textId="77777777" w:rsidTr="001F670A">
        <w:tc>
          <w:tcPr>
            <w:tcW w:w="1909" w:type="dxa"/>
            <w:shd w:val="clear" w:color="auto" w:fill="auto"/>
          </w:tcPr>
          <w:p w14:paraId="3637FE89" w14:textId="77777777" w:rsidR="00187CCB" w:rsidRDefault="00187CCB" w:rsidP="00B52051">
            <w:pPr>
              <w:jc w:val="both"/>
              <w:rPr>
                <w:rFonts w:ascii="Arial" w:hAnsi="Arial" w:cs="Arial"/>
                <w:b/>
                <w:bCs/>
              </w:rPr>
            </w:pPr>
            <w:r>
              <w:rPr>
                <w:rFonts w:ascii="Arial" w:hAnsi="Arial" w:cs="Arial"/>
                <w:b/>
                <w:bCs/>
                <w:lang w:eastAsia="en-IN"/>
              </w:rPr>
              <w:t>SCTR</w:t>
            </w:r>
          </w:p>
        </w:tc>
        <w:tc>
          <w:tcPr>
            <w:tcW w:w="7604" w:type="dxa"/>
            <w:shd w:val="clear" w:color="auto" w:fill="auto"/>
          </w:tcPr>
          <w:p w14:paraId="1D2CA1E1" w14:textId="77777777" w:rsidR="00187CCB" w:rsidRDefault="00187CCB" w:rsidP="00B52051">
            <w:r>
              <w:t>Software Component Test Report</w:t>
            </w:r>
          </w:p>
        </w:tc>
      </w:tr>
      <w:tr w:rsidR="00187CCB" w14:paraId="114EB56F" w14:textId="77777777" w:rsidTr="001F670A">
        <w:tc>
          <w:tcPr>
            <w:tcW w:w="1909" w:type="dxa"/>
            <w:shd w:val="clear" w:color="auto" w:fill="auto"/>
          </w:tcPr>
          <w:p w14:paraId="5AFD1DA8" w14:textId="77777777" w:rsidR="00187CCB" w:rsidRDefault="00187CCB" w:rsidP="00B52051">
            <w:pPr>
              <w:jc w:val="both"/>
              <w:rPr>
                <w:rFonts w:ascii="Arial" w:hAnsi="Arial" w:cs="Arial"/>
                <w:b/>
                <w:bCs/>
              </w:rPr>
            </w:pPr>
            <w:r>
              <w:rPr>
                <w:rFonts w:ascii="Arial" w:hAnsi="Arial" w:cs="Arial"/>
                <w:b/>
                <w:bCs/>
                <w:lang w:eastAsia="en-IN"/>
              </w:rPr>
              <w:t xml:space="preserve"> SDM</w:t>
            </w:r>
          </w:p>
        </w:tc>
        <w:tc>
          <w:tcPr>
            <w:tcW w:w="7604" w:type="dxa"/>
            <w:shd w:val="clear" w:color="auto" w:fill="auto"/>
          </w:tcPr>
          <w:p w14:paraId="3B679F15" w14:textId="77777777" w:rsidR="00187CCB" w:rsidRDefault="00187CCB" w:rsidP="00B52051">
            <w:r>
              <w:t>Software Deployment Manual</w:t>
            </w:r>
          </w:p>
        </w:tc>
      </w:tr>
      <w:tr w:rsidR="00187CCB" w14:paraId="5FAE44A9" w14:textId="77777777" w:rsidTr="001F670A">
        <w:tc>
          <w:tcPr>
            <w:tcW w:w="1909" w:type="dxa"/>
            <w:shd w:val="clear" w:color="auto" w:fill="auto"/>
          </w:tcPr>
          <w:p w14:paraId="13931DC5" w14:textId="77777777" w:rsidR="00187CCB" w:rsidRDefault="00187CCB" w:rsidP="00B52051">
            <w:pPr>
              <w:jc w:val="both"/>
              <w:rPr>
                <w:rFonts w:ascii="Arial" w:hAnsi="Arial" w:cs="Arial"/>
                <w:b/>
                <w:bCs/>
              </w:rPr>
            </w:pPr>
            <w:r>
              <w:rPr>
                <w:rFonts w:ascii="Arial" w:hAnsi="Arial" w:cs="Arial"/>
                <w:b/>
                <w:bCs/>
                <w:lang w:eastAsia="en-IN"/>
              </w:rPr>
              <w:t xml:space="preserve"> SDP</w:t>
            </w:r>
          </w:p>
        </w:tc>
        <w:tc>
          <w:tcPr>
            <w:tcW w:w="7604" w:type="dxa"/>
            <w:shd w:val="clear" w:color="auto" w:fill="auto"/>
          </w:tcPr>
          <w:p w14:paraId="0DE9DC1F" w14:textId="77777777" w:rsidR="00187CCB" w:rsidRDefault="00187CCB" w:rsidP="00B52051">
            <w:r>
              <w:t>Supplies Development Plan</w:t>
            </w:r>
          </w:p>
        </w:tc>
      </w:tr>
      <w:tr w:rsidR="00187CCB" w14:paraId="5AC2EB16" w14:textId="77777777" w:rsidTr="001F670A">
        <w:tc>
          <w:tcPr>
            <w:tcW w:w="1909" w:type="dxa"/>
            <w:shd w:val="clear" w:color="auto" w:fill="auto"/>
          </w:tcPr>
          <w:p w14:paraId="3B8CF876" w14:textId="77777777" w:rsidR="00187CCB" w:rsidRDefault="00187CCB" w:rsidP="00B52051">
            <w:pPr>
              <w:jc w:val="both"/>
              <w:rPr>
                <w:rFonts w:ascii="Arial" w:hAnsi="Arial" w:cs="Arial"/>
                <w:b/>
                <w:bCs/>
              </w:rPr>
            </w:pPr>
            <w:r>
              <w:rPr>
                <w:rFonts w:ascii="Arial" w:hAnsi="Arial" w:cs="Arial"/>
                <w:b/>
                <w:bCs/>
                <w:lang w:eastAsia="en-IN"/>
              </w:rPr>
              <w:t xml:space="preserve"> SDR</w:t>
            </w:r>
          </w:p>
        </w:tc>
        <w:tc>
          <w:tcPr>
            <w:tcW w:w="7604" w:type="dxa"/>
            <w:shd w:val="clear" w:color="auto" w:fill="auto"/>
          </w:tcPr>
          <w:p w14:paraId="2A24A461" w14:textId="77777777" w:rsidR="00187CCB" w:rsidRDefault="00187CCB" w:rsidP="00B52051">
            <w:r>
              <w:t>Software Deployment Records</w:t>
            </w:r>
          </w:p>
        </w:tc>
      </w:tr>
      <w:tr w:rsidR="00187CCB" w14:paraId="72CD8E8C" w14:textId="77777777" w:rsidTr="001F670A">
        <w:tc>
          <w:tcPr>
            <w:tcW w:w="1909" w:type="dxa"/>
            <w:shd w:val="clear" w:color="auto" w:fill="auto"/>
          </w:tcPr>
          <w:p w14:paraId="02C1A0A2" w14:textId="77777777" w:rsidR="00187CCB" w:rsidRDefault="00187CCB" w:rsidP="00B52051">
            <w:pPr>
              <w:jc w:val="both"/>
              <w:rPr>
                <w:rFonts w:ascii="Arial" w:hAnsi="Arial" w:cs="Arial"/>
                <w:b/>
                <w:bCs/>
              </w:rPr>
            </w:pPr>
            <w:r>
              <w:rPr>
                <w:rFonts w:ascii="Arial" w:hAnsi="Arial" w:cs="Arial"/>
                <w:b/>
                <w:bCs/>
                <w:lang w:eastAsia="en-IN"/>
              </w:rPr>
              <w:t xml:space="preserve"> SDVR</w:t>
            </w:r>
          </w:p>
        </w:tc>
        <w:tc>
          <w:tcPr>
            <w:tcW w:w="7604" w:type="dxa"/>
            <w:shd w:val="clear" w:color="auto" w:fill="auto"/>
          </w:tcPr>
          <w:p w14:paraId="593C2112" w14:textId="77777777" w:rsidR="00187CCB" w:rsidRDefault="00187CCB" w:rsidP="00B52051">
            <w:r>
              <w:t>Software Deployment Verification Report</w:t>
            </w:r>
          </w:p>
        </w:tc>
      </w:tr>
      <w:tr w:rsidR="00187CCB" w14:paraId="10800CAA" w14:textId="77777777" w:rsidTr="001F670A">
        <w:tc>
          <w:tcPr>
            <w:tcW w:w="1909" w:type="dxa"/>
            <w:shd w:val="clear" w:color="auto" w:fill="auto"/>
          </w:tcPr>
          <w:p w14:paraId="52E28DFD" w14:textId="77777777" w:rsidR="00187CCB" w:rsidRDefault="00187CCB" w:rsidP="00B52051">
            <w:pPr>
              <w:jc w:val="both"/>
              <w:rPr>
                <w:rFonts w:ascii="Arial" w:hAnsi="Arial" w:cs="Arial"/>
                <w:b/>
                <w:bCs/>
              </w:rPr>
            </w:pPr>
            <w:r>
              <w:rPr>
                <w:rFonts w:ascii="Arial" w:hAnsi="Arial" w:cs="Arial"/>
                <w:b/>
                <w:bCs/>
                <w:lang w:eastAsia="en-IN"/>
              </w:rPr>
              <w:t>SHITR</w:t>
            </w:r>
          </w:p>
        </w:tc>
        <w:tc>
          <w:tcPr>
            <w:tcW w:w="7604" w:type="dxa"/>
            <w:shd w:val="clear" w:color="auto" w:fill="auto"/>
          </w:tcPr>
          <w:p w14:paraId="586E09EF" w14:textId="77777777" w:rsidR="00187CCB" w:rsidRDefault="00187CCB" w:rsidP="00B52051">
            <w:r>
              <w:t>Software/Hardware Integration Test Report</w:t>
            </w:r>
          </w:p>
        </w:tc>
      </w:tr>
      <w:tr w:rsidR="00187CCB" w14:paraId="1964F865" w14:textId="77777777" w:rsidTr="001F670A">
        <w:trPr>
          <w:trHeight w:val="54"/>
        </w:trPr>
        <w:tc>
          <w:tcPr>
            <w:tcW w:w="1909" w:type="dxa"/>
            <w:shd w:val="clear" w:color="auto" w:fill="auto"/>
          </w:tcPr>
          <w:p w14:paraId="1B728C62" w14:textId="77777777" w:rsidR="00187CCB" w:rsidRDefault="00187CCB" w:rsidP="00B52051">
            <w:pPr>
              <w:jc w:val="both"/>
              <w:rPr>
                <w:rFonts w:ascii="Arial" w:hAnsi="Arial" w:cs="Arial"/>
                <w:b/>
                <w:bCs/>
              </w:rPr>
            </w:pPr>
            <w:r>
              <w:rPr>
                <w:rFonts w:ascii="Arial" w:hAnsi="Arial" w:cs="Arial"/>
                <w:b/>
                <w:bCs/>
                <w:lang w:eastAsia="en-IN"/>
              </w:rPr>
              <w:t xml:space="preserve">SHITS </w:t>
            </w:r>
          </w:p>
        </w:tc>
        <w:tc>
          <w:tcPr>
            <w:tcW w:w="7604" w:type="dxa"/>
            <w:shd w:val="clear" w:color="auto" w:fill="auto"/>
          </w:tcPr>
          <w:p w14:paraId="14804F0A" w14:textId="77777777" w:rsidR="00187CCB" w:rsidRDefault="00187CCB" w:rsidP="00B52051">
            <w:r>
              <w:t>Software/Hardware Integration Test Specification</w:t>
            </w:r>
          </w:p>
        </w:tc>
      </w:tr>
      <w:tr w:rsidR="00187CCB" w14:paraId="46BC0B9F" w14:textId="77777777" w:rsidTr="001F670A">
        <w:tc>
          <w:tcPr>
            <w:tcW w:w="1909" w:type="dxa"/>
            <w:shd w:val="clear" w:color="auto" w:fill="auto"/>
          </w:tcPr>
          <w:p w14:paraId="5199F24A" w14:textId="77777777" w:rsidR="00187CCB" w:rsidRDefault="00187CCB" w:rsidP="00B52051">
            <w:pPr>
              <w:jc w:val="both"/>
              <w:rPr>
                <w:rFonts w:ascii="Arial" w:hAnsi="Arial" w:cs="Arial"/>
                <w:b/>
                <w:bCs/>
              </w:rPr>
            </w:pPr>
            <w:r>
              <w:rPr>
                <w:rFonts w:ascii="Arial" w:hAnsi="Arial" w:cs="Arial"/>
                <w:b/>
                <w:bCs/>
                <w:lang w:eastAsia="en-IN"/>
              </w:rPr>
              <w:t>SIL</w:t>
            </w:r>
          </w:p>
        </w:tc>
        <w:tc>
          <w:tcPr>
            <w:tcW w:w="7604" w:type="dxa"/>
            <w:shd w:val="clear" w:color="auto" w:fill="auto"/>
          </w:tcPr>
          <w:p w14:paraId="19F0D22F" w14:textId="77777777" w:rsidR="00187CCB" w:rsidRDefault="00187CCB" w:rsidP="00B52051">
            <w:r>
              <w:t>Safety integrity level</w:t>
            </w:r>
          </w:p>
        </w:tc>
      </w:tr>
      <w:tr w:rsidR="00187CCB" w14:paraId="4DF766AB" w14:textId="77777777" w:rsidTr="001F670A">
        <w:tc>
          <w:tcPr>
            <w:tcW w:w="1909" w:type="dxa"/>
            <w:shd w:val="clear" w:color="auto" w:fill="auto"/>
          </w:tcPr>
          <w:p w14:paraId="3716B598" w14:textId="77777777" w:rsidR="00187CCB" w:rsidRDefault="00187CCB" w:rsidP="00B52051">
            <w:pPr>
              <w:jc w:val="both"/>
              <w:rPr>
                <w:rFonts w:ascii="Arial" w:hAnsi="Arial" w:cs="Arial"/>
                <w:b/>
                <w:bCs/>
              </w:rPr>
            </w:pPr>
            <w:r>
              <w:rPr>
                <w:rFonts w:ascii="Arial" w:hAnsi="Arial" w:cs="Arial"/>
                <w:b/>
                <w:bCs/>
                <w:lang w:eastAsia="en-IN"/>
              </w:rPr>
              <w:t xml:space="preserve">SIS </w:t>
            </w:r>
          </w:p>
        </w:tc>
        <w:tc>
          <w:tcPr>
            <w:tcW w:w="7604" w:type="dxa"/>
            <w:shd w:val="clear" w:color="auto" w:fill="auto"/>
          </w:tcPr>
          <w:p w14:paraId="7D415218" w14:textId="77777777" w:rsidR="00187CCB" w:rsidRDefault="00187CCB" w:rsidP="00B52051">
            <w:r>
              <w:t>Software Interface Specification</w:t>
            </w:r>
          </w:p>
        </w:tc>
      </w:tr>
      <w:tr w:rsidR="00187CCB" w14:paraId="4CFC9E3D" w14:textId="77777777" w:rsidTr="001F670A">
        <w:tc>
          <w:tcPr>
            <w:tcW w:w="1909" w:type="dxa"/>
            <w:shd w:val="clear" w:color="auto" w:fill="auto"/>
          </w:tcPr>
          <w:p w14:paraId="272A8304" w14:textId="77777777" w:rsidR="00187CCB" w:rsidRDefault="00187CCB" w:rsidP="00B52051">
            <w:pPr>
              <w:jc w:val="both"/>
              <w:rPr>
                <w:rFonts w:ascii="Arial" w:hAnsi="Arial" w:cs="Arial"/>
                <w:b/>
                <w:bCs/>
              </w:rPr>
            </w:pPr>
            <w:r>
              <w:rPr>
                <w:rFonts w:ascii="Arial" w:hAnsi="Arial" w:cs="Arial"/>
                <w:b/>
                <w:bCs/>
                <w:lang w:eastAsia="en-IN"/>
              </w:rPr>
              <w:lastRenderedPageBreak/>
              <w:t>SITR</w:t>
            </w:r>
          </w:p>
        </w:tc>
        <w:tc>
          <w:tcPr>
            <w:tcW w:w="7604" w:type="dxa"/>
            <w:shd w:val="clear" w:color="auto" w:fill="auto"/>
          </w:tcPr>
          <w:p w14:paraId="24F10294" w14:textId="77777777" w:rsidR="00187CCB" w:rsidRDefault="00187CCB" w:rsidP="00B52051">
            <w:r>
              <w:t>Software Integration Test Report</w:t>
            </w:r>
          </w:p>
        </w:tc>
      </w:tr>
      <w:tr w:rsidR="00187CCB" w14:paraId="106B3BED" w14:textId="77777777" w:rsidTr="001F670A">
        <w:tc>
          <w:tcPr>
            <w:tcW w:w="1909" w:type="dxa"/>
            <w:shd w:val="clear" w:color="auto" w:fill="auto"/>
          </w:tcPr>
          <w:p w14:paraId="124F6606" w14:textId="77777777" w:rsidR="00187CCB" w:rsidRDefault="00187CCB" w:rsidP="00B52051">
            <w:pPr>
              <w:jc w:val="both"/>
              <w:rPr>
                <w:rFonts w:ascii="Arial" w:hAnsi="Arial" w:cs="Arial"/>
                <w:b/>
                <w:bCs/>
              </w:rPr>
            </w:pPr>
            <w:r>
              <w:rPr>
                <w:rFonts w:ascii="Arial" w:hAnsi="Arial" w:cs="Arial"/>
                <w:b/>
                <w:bCs/>
                <w:lang w:eastAsia="en-IN"/>
              </w:rPr>
              <w:t>SITS</w:t>
            </w:r>
          </w:p>
        </w:tc>
        <w:tc>
          <w:tcPr>
            <w:tcW w:w="7604" w:type="dxa"/>
            <w:shd w:val="clear" w:color="auto" w:fill="auto"/>
          </w:tcPr>
          <w:p w14:paraId="0B09C22F" w14:textId="77777777" w:rsidR="00187CCB" w:rsidRDefault="00187CCB" w:rsidP="00B52051">
            <w:r>
              <w:t>Software Integration Test Specification</w:t>
            </w:r>
          </w:p>
        </w:tc>
      </w:tr>
      <w:tr w:rsidR="00187CCB" w14:paraId="391497A1" w14:textId="77777777" w:rsidTr="001F670A">
        <w:tc>
          <w:tcPr>
            <w:tcW w:w="1909" w:type="dxa"/>
            <w:shd w:val="clear" w:color="auto" w:fill="auto"/>
          </w:tcPr>
          <w:p w14:paraId="7CE6A512" w14:textId="77777777" w:rsidR="00187CCB" w:rsidRDefault="00187CCB" w:rsidP="00B52051">
            <w:pPr>
              <w:jc w:val="both"/>
              <w:rPr>
                <w:rFonts w:ascii="Arial" w:hAnsi="Arial" w:cs="Arial"/>
                <w:b/>
                <w:bCs/>
              </w:rPr>
            </w:pPr>
            <w:r>
              <w:rPr>
                <w:rFonts w:ascii="Arial" w:hAnsi="Arial" w:cs="Arial"/>
                <w:b/>
                <w:bCs/>
                <w:lang w:eastAsia="en-IN"/>
              </w:rPr>
              <w:t>SIVR</w:t>
            </w:r>
          </w:p>
        </w:tc>
        <w:tc>
          <w:tcPr>
            <w:tcW w:w="7604" w:type="dxa"/>
            <w:shd w:val="clear" w:color="auto" w:fill="auto"/>
          </w:tcPr>
          <w:p w14:paraId="3757A9A9" w14:textId="77777777" w:rsidR="00187CCB" w:rsidRDefault="00187CCB" w:rsidP="00B52051">
            <w:r>
              <w:t>Software Integration Verification Report</w:t>
            </w:r>
          </w:p>
        </w:tc>
      </w:tr>
      <w:tr w:rsidR="00187CCB" w14:paraId="4ABD855F" w14:textId="77777777" w:rsidTr="001F670A">
        <w:tc>
          <w:tcPr>
            <w:tcW w:w="1909" w:type="dxa"/>
            <w:shd w:val="clear" w:color="auto" w:fill="auto"/>
          </w:tcPr>
          <w:p w14:paraId="6609D028" w14:textId="77777777" w:rsidR="00187CCB" w:rsidRDefault="00187CCB" w:rsidP="00B52051">
            <w:pPr>
              <w:jc w:val="both"/>
              <w:rPr>
                <w:rFonts w:ascii="Arial" w:hAnsi="Arial" w:cs="Arial"/>
                <w:b/>
                <w:bCs/>
              </w:rPr>
            </w:pPr>
            <w:r>
              <w:rPr>
                <w:rFonts w:ascii="Arial" w:hAnsi="Arial" w:cs="Arial"/>
                <w:b/>
                <w:bCs/>
                <w:lang w:eastAsia="en-IN"/>
              </w:rPr>
              <w:t>SMP</w:t>
            </w:r>
          </w:p>
        </w:tc>
        <w:tc>
          <w:tcPr>
            <w:tcW w:w="7604" w:type="dxa"/>
            <w:shd w:val="clear" w:color="auto" w:fill="auto"/>
          </w:tcPr>
          <w:p w14:paraId="2183721D" w14:textId="77777777" w:rsidR="00187CCB" w:rsidRDefault="00187CCB" w:rsidP="00B52051">
            <w:r>
              <w:t>Software Maintenance Plan</w:t>
            </w:r>
          </w:p>
        </w:tc>
      </w:tr>
      <w:tr w:rsidR="00187CCB" w14:paraId="5CA81B39" w14:textId="77777777" w:rsidTr="001F670A">
        <w:tc>
          <w:tcPr>
            <w:tcW w:w="1909" w:type="dxa"/>
            <w:shd w:val="clear" w:color="auto" w:fill="auto"/>
          </w:tcPr>
          <w:p w14:paraId="63B2683F" w14:textId="77777777" w:rsidR="00187CCB" w:rsidRDefault="00187CCB" w:rsidP="00B52051">
            <w:pPr>
              <w:jc w:val="both"/>
              <w:rPr>
                <w:rFonts w:ascii="Arial" w:hAnsi="Arial" w:cs="Arial"/>
                <w:b/>
                <w:bCs/>
              </w:rPr>
            </w:pPr>
            <w:r>
              <w:rPr>
                <w:rFonts w:ascii="Arial" w:hAnsi="Arial" w:cs="Arial"/>
                <w:b/>
                <w:bCs/>
                <w:lang w:eastAsia="en-IN"/>
              </w:rPr>
              <w:t xml:space="preserve">SMR </w:t>
            </w:r>
          </w:p>
        </w:tc>
        <w:tc>
          <w:tcPr>
            <w:tcW w:w="7604" w:type="dxa"/>
            <w:shd w:val="clear" w:color="auto" w:fill="auto"/>
          </w:tcPr>
          <w:p w14:paraId="4E5637D1" w14:textId="77777777" w:rsidR="00187CCB" w:rsidRDefault="00187CCB" w:rsidP="00B52051">
            <w:r>
              <w:t>Software Maintenance Records</w:t>
            </w:r>
          </w:p>
        </w:tc>
      </w:tr>
      <w:tr w:rsidR="00187CCB" w14:paraId="2B62DE34" w14:textId="77777777" w:rsidTr="001F670A">
        <w:tc>
          <w:tcPr>
            <w:tcW w:w="1909" w:type="dxa"/>
            <w:shd w:val="clear" w:color="auto" w:fill="auto"/>
          </w:tcPr>
          <w:p w14:paraId="382952CB" w14:textId="77777777" w:rsidR="00187CCB" w:rsidRDefault="00187CCB" w:rsidP="00B52051">
            <w:pPr>
              <w:jc w:val="both"/>
              <w:rPr>
                <w:rFonts w:ascii="Arial" w:hAnsi="Arial" w:cs="Arial"/>
                <w:b/>
                <w:bCs/>
              </w:rPr>
            </w:pPr>
            <w:r>
              <w:rPr>
                <w:rFonts w:ascii="Arial" w:hAnsi="Arial" w:cs="Arial"/>
                <w:b/>
                <w:bCs/>
                <w:lang w:eastAsia="en-IN"/>
              </w:rPr>
              <w:t xml:space="preserve">SMVR </w:t>
            </w:r>
          </w:p>
        </w:tc>
        <w:tc>
          <w:tcPr>
            <w:tcW w:w="7604" w:type="dxa"/>
            <w:shd w:val="clear" w:color="auto" w:fill="auto"/>
          </w:tcPr>
          <w:p w14:paraId="2459FD9B" w14:textId="77777777" w:rsidR="00187CCB" w:rsidRDefault="00187CCB" w:rsidP="00B52051">
            <w:r>
              <w:t>Software Maintenance Verification Report</w:t>
            </w:r>
          </w:p>
        </w:tc>
      </w:tr>
      <w:tr w:rsidR="00187CCB" w14:paraId="2116799A" w14:textId="77777777" w:rsidTr="001F670A">
        <w:tc>
          <w:tcPr>
            <w:tcW w:w="1909" w:type="dxa"/>
            <w:shd w:val="clear" w:color="auto" w:fill="auto"/>
          </w:tcPr>
          <w:p w14:paraId="0AF341E4" w14:textId="77777777" w:rsidR="00187CCB" w:rsidRDefault="00187CCB" w:rsidP="00B52051">
            <w:pPr>
              <w:jc w:val="both"/>
              <w:rPr>
                <w:rFonts w:ascii="Arial" w:hAnsi="Arial" w:cs="Arial"/>
                <w:b/>
                <w:bCs/>
              </w:rPr>
            </w:pPr>
            <w:r>
              <w:rPr>
                <w:rFonts w:ascii="Arial" w:hAnsi="Arial" w:cs="Arial"/>
                <w:b/>
                <w:bCs/>
                <w:lang w:eastAsia="en-IN"/>
              </w:rPr>
              <w:t>SPI</w:t>
            </w:r>
          </w:p>
        </w:tc>
        <w:tc>
          <w:tcPr>
            <w:tcW w:w="7604" w:type="dxa"/>
            <w:shd w:val="clear" w:color="auto" w:fill="auto"/>
          </w:tcPr>
          <w:p w14:paraId="313388DE" w14:textId="77777777" w:rsidR="00187CCB" w:rsidRDefault="00187CCB" w:rsidP="00B52051">
            <w:r>
              <w:t>Serial Peripheral Interface</w:t>
            </w:r>
          </w:p>
        </w:tc>
      </w:tr>
      <w:tr w:rsidR="00187CCB" w14:paraId="1270A13E" w14:textId="77777777" w:rsidTr="001F670A">
        <w:tc>
          <w:tcPr>
            <w:tcW w:w="1909" w:type="dxa"/>
            <w:shd w:val="clear" w:color="auto" w:fill="auto"/>
          </w:tcPr>
          <w:p w14:paraId="7643D153" w14:textId="77777777" w:rsidR="00187CCB" w:rsidRDefault="00187CCB" w:rsidP="00B52051">
            <w:pPr>
              <w:jc w:val="both"/>
              <w:rPr>
                <w:rFonts w:ascii="Arial" w:hAnsi="Arial" w:cs="Arial"/>
                <w:b/>
                <w:bCs/>
              </w:rPr>
            </w:pPr>
            <w:r>
              <w:rPr>
                <w:rFonts w:ascii="Arial" w:hAnsi="Arial" w:cs="Arial"/>
                <w:b/>
                <w:bCs/>
                <w:lang w:eastAsia="en-IN"/>
              </w:rPr>
              <w:t xml:space="preserve">SPN </w:t>
            </w:r>
          </w:p>
        </w:tc>
        <w:tc>
          <w:tcPr>
            <w:tcW w:w="7604" w:type="dxa"/>
            <w:shd w:val="clear" w:color="auto" w:fill="auto"/>
          </w:tcPr>
          <w:p w14:paraId="22C248D4" w14:textId="77777777" w:rsidR="00187CCB" w:rsidRDefault="00187CCB" w:rsidP="00B52051">
            <w:r>
              <w:t>Specification Number</w:t>
            </w:r>
          </w:p>
        </w:tc>
      </w:tr>
      <w:tr w:rsidR="00187CCB" w14:paraId="0097F018" w14:textId="77777777" w:rsidTr="001F670A">
        <w:tc>
          <w:tcPr>
            <w:tcW w:w="1909" w:type="dxa"/>
            <w:shd w:val="clear" w:color="auto" w:fill="auto"/>
          </w:tcPr>
          <w:p w14:paraId="05E69228" w14:textId="77777777" w:rsidR="00187CCB" w:rsidRDefault="00187CCB" w:rsidP="00B52051">
            <w:pPr>
              <w:jc w:val="both"/>
              <w:rPr>
                <w:rFonts w:ascii="Arial" w:hAnsi="Arial" w:cs="Arial"/>
                <w:b/>
                <w:bCs/>
              </w:rPr>
            </w:pPr>
            <w:r>
              <w:rPr>
                <w:rFonts w:ascii="Arial" w:hAnsi="Arial" w:cs="Arial"/>
                <w:b/>
                <w:bCs/>
                <w:lang w:eastAsia="en-IN"/>
              </w:rPr>
              <w:t>SQAP</w:t>
            </w:r>
          </w:p>
        </w:tc>
        <w:tc>
          <w:tcPr>
            <w:tcW w:w="7604" w:type="dxa"/>
            <w:shd w:val="clear" w:color="auto" w:fill="auto"/>
          </w:tcPr>
          <w:p w14:paraId="7981B8B5" w14:textId="77777777" w:rsidR="00187CCB" w:rsidRDefault="00187CCB" w:rsidP="00B52051">
            <w:pPr>
              <w:tabs>
                <w:tab w:val="left" w:pos="1207"/>
              </w:tabs>
              <w:jc w:val="both"/>
            </w:pPr>
            <w:r>
              <w:rPr>
                <w:rFonts w:ascii="Calibri" w:hAnsi="Calibri"/>
                <w:color w:val="000000"/>
              </w:rPr>
              <w:t>Software Quality Assurance Plan</w:t>
            </w:r>
          </w:p>
        </w:tc>
      </w:tr>
      <w:tr w:rsidR="00187CCB" w14:paraId="700B7556" w14:textId="77777777" w:rsidTr="001F670A">
        <w:tc>
          <w:tcPr>
            <w:tcW w:w="1909" w:type="dxa"/>
            <w:shd w:val="clear" w:color="auto" w:fill="auto"/>
          </w:tcPr>
          <w:p w14:paraId="5FE27167" w14:textId="77777777" w:rsidR="00187CCB" w:rsidRDefault="00187CCB" w:rsidP="00B52051">
            <w:pPr>
              <w:jc w:val="both"/>
              <w:rPr>
                <w:rFonts w:ascii="Arial" w:hAnsi="Arial" w:cs="Arial"/>
                <w:b/>
                <w:bCs/>
              </w:rPr>
            </w:pPr>
            <w:r>
              <w:rPr>
                <w:rFonts w:ascii="Arial" w:hAnsi="Arial" w:cs="Arial"/>
                <w:b/>
                <w:bCs/>
                <w:lang w:eastAsia="en-IN"/>
              </w:rPr>
              <w:t>SQAPVR</w:t>
            </w:r>
          </w:p>
        </w:tc>
        <w:tc>
          <w:tcPr>
            <w:tcW w:w="7604" w:type="dxa"/>
            <w:shd w:val="clear" w:color="auto" w:fill="auto"/>
            <w:vAlign w:val="center"/>
          </w:tcPr>
          <w:p w14:paraId="0D256E77" w14:textId="77777777" w:rsidR="00187CCB" w:rsidRDefault="00187CCB" w:rsidP="00B52051">
            <w:pPr>
              <w:tabs>
                <w:tab w:val="left" w:pos="1185"/>
              </w:tabs>
            </w:pPr>
            <w:r>
              <w:rPr>
                <w:rFonts w:ascii="Calibri" w:hAnsi="Calibri"/>
                <w:color w:val="000000"/>
              </w:rPr>
              <w:t>Software Quality Assurance Plan Verification Report</w:t>
            </w:r>
          </w:p>
        </w:tc>
      </w:tr>
      <w:tr w:rsidR="00187CCB" w14:paraId="5052D3A9" w14:textId="77777777" w:rsidTr="001F670A">
        <w:tc>
          <w:tcPr>
            <w:tcW w:w="1909" w:type="dxa"/>
            <w:shd w:val="clear" w:color="auto" w:fill="auto"/>
          </w:tcPr>
          <w:p w14:paraId="02A16798" w14:textId="77777777" w:rsidR="00187CCB" w:rsidRDefault="00187CCB" w:rsidP="00B52051">
            <w:pPr>
              <w:jc w:val="both"/>
              <w:rPr>
                <w:rFonts w:ascii="Arial" w:hAnsi="Arial" w:cs="Arial"/>
                <w:b/>
                <w:bCs/>
              </w:rPr>
            </w:pPr>
            <w:r>
              <w:rPr>
                <w:rFonts w:ascii="Arial" w:hAnsi="Arial" w:cs="Arial"/>
                <w:b/>
                <w:bCs/>
                <w:lang w:eastAsia="en-IN"/>
              </w:rPr>
              <w:t xml:space="preserve"> SRS </w:t>
            </w:r>
          </w:p>
        </w:tc>
        <w:tc>
          <w:tcPr>
            <w:tcW w:w="7604" w:type="dxa"/>
            <w:shd w:val="clear" w:color="auto" w:fill="auto"/>
          </w:tcPr>
          <w:p w14:paraId="050FF5BC" w14:textId="77777777" w:rsidR="00187CCB" w:rsidRDefault="00187CCB" w:rsidP="00B52051">
            <w:r>
              <w:t>System Requirement’s Specification</w:t>
            </w:r>
          </w:p>
        </w:tc>
      </w:tr>
      <w:tr w:rsidR="00187CCB" w14:paraId="2214973B" w14:textId="77777777" w:rsidTr="001F670A">
        <w:tc>
          <w:tcPr>
            <w:tcW w:w="1909" w:type="dxa"/>
            <w:shd w:val="clear" w:color="auto" w:fill="auto"/>
          </w:tcPr>
          <w:p w14:paraId="148EEB3B" w14:textId="77777777" w:rsidR="00187CCB" w:rsidRDefault="00187CCB" w:rsidP="00B52051">
            <w:pPr>
              <w:jc w:val="both"/>
              <w:rPr>
                <w:rFonts w:ascii="Arial" w:hAnsi="Arial" w:cs="Arial"/>
                <w:b/>
                <w:bCs/>
              </w:rPr>
            </w:pPr>
            <w:r>
              <w:rPr>
                <w:rFonts w:ascii="Arial" w:hAnsi="Arial" w:cs="Arial"/>
                <w:b/>
                <w:bCs/>
                <w:lang w:eastAsia="en-IN"/>
              </w:rPr>
              <w:t>SRSVR</w:t>
            </w:r>
          </w:p>
        </w:tc>
        <w:tc>
          <w:tcPr>
            <w:tcW w:w="7604" w:type="dxa"/>
            <w:shd w:val="clear" w:color="auto" w:fill="auto"/>
          </w:tcPr>
          <w:p w14:paraId="49E2EFC1" w14:textId="77777777" w:rsidR="00187CCB" w:rsidRDefault="00187CCB" w:rsidP="00B52051">
            <w:r>
              <w:t>System Requirement’s verification Report</w:t>
            </w:r>
          </w:p>
        </w:tc>
      </w:tr>
      <w:tr w:rsidR="00187CCB" w14:paraId="4D53A3B4" w14:textId="77777777" w:rsidTr="001F670A">
        <w:tc>
          <w:tcPr>
            <w:tcW w:w="1909" w:type="dxa"/>
            <w:shd w:val="clear" w:color="auto" w:fill="auto"/>
          </w:tcPr>
          <w:p w14:paraId="0AFA7D4A" w14:textId="77777777" w:rsidR="00187CCB" w:rsidRDefault="00187CCB" w:rsidP="00B52051">
            <w:pPr>
              <w:jc w:val="both"/>
              <w:rPr>
                <w:rFonts w:ascii="Arial" w:hAnsi="Arial" w:cs="Arial"/>
                <w:b/>
                <w:bCs/>
              </w:rPr>
            </w:pPr>
            <w:r>
              <w:rPr>
                <w:rFonts w:ascii="Arial" w:hAnsi="Arial" w:cs="Arial"/>
                <w:b/>
                <w:bCs/>
                <w:lang w:eastAsia="en-IN"/>
              </w:rPr>
              <w:t xml:space="preserve"> SSCD </w:t>
            </w:r>
          </w:p>
        </w:tc>
        <w:tc>
          <w:tcPr>
            <w:tcW w:w="7604" w:type="dxa"/>
            <w:shd w:val="clear" w:color="auto" w:fill="auto"/>
          </w:tcPr>
          <w:p w14:paraId="46A544F7" w14:textId="77777777" w:rsidR="00187CCB" w:rsidRDefault="00187CCB" w:rsidP="00B52051">
            <w:r>
              <w:t>Software Source Code and Supporting Documentation</w:t>
            </w:r>
          </w:p>
        </w:tc>
      </w:tr>
      <w:tr w:rsidR="00187CCB" w14:paraId="1402F486" w14:textId="77777777" w:rsidTr="001F670A">
        <w:tc>
          <w:tcPr>
            <w:tcW w:w="1909" w:type="dxa"/>
            <w:shd w:val="clear" w:color="auto" w:fill="auto"/>
          </w:tcPr>
          <w:p w14:paraId="1CBC006B" w14:textId="77777777" w:rsidR="00187CCB" w:rsidRDefault="00187CCB" w:rsidP="00B52051">
            <w:pPr>
              <w:jc w:val="both"/>
              <w:rPr>
                <w:rFonts w:ascii="Arial" w:hAnsi="Arial" w:cs="Arial"/>
                <w:b/>
                <w:bCs/>
              </w:rPr>
            </w:pPr>
            <w:r>
              <w:rPr>
                <w:rFonts w:ascii="Arial" w:hAnsi="Arial" w:cs="Arial"/>
                <w:b/>
                <w:bCs/>
                <w:lang w:eastAsia="en-IN"/>
              </w:rPr>
              <w:t>SSCVR</w:t>
            </w:r>
          </w:p>
        </w:tc>
        <w:tc>
          <w:tcPr>
            <w:tcW w:w="7604" w:type="dxa"/>
            <w:shd w:val="clear" w:color="auto" w:fill="auto"/>
          </w:tcPr>
          <w:p w14:paraId="7368BC0B" w14:textId="77777777" w:rsidR="00187CCB" w:rsidRDefault="00187CCB" w:rsidP="00B52051">
            <w:r>
              <w:t>Software Source Code Verification Report</w:t>
            </w:r>
          </w:p>
        </w:tc>
      </w:tr>
      <w:tr w:rsidR="00187CCB" w14:paraId="4E4758AA" w14:textId="77777777" w:rsidTr="001F670A">
        <w:tc>
          <w:tcPr>
            <w:tcW w:w="1909" w:type="dxa"/>
            <w:shd w:val="clear" w:color="auto" w:fill="auto"/>
          </w:tcPr>
          <w:p w14:paraId="506B7C57" w14:textId="77777777" w:rsidR="00187CCB" w:rsidRDefault="00187CCB" w:rsidP="00B52051">
            <w:pPr>
              <w:jc w:val="both"/>
              <w:rPr>
                <w:rFonts w:ascii="Arial" w:hAnsi="Arial" w:cs="Arial"/>
                <w:b/>
                <w:bCs/>
              </w:rPr>
            </w:pPr>
            <w:r>
              <w:rPr>
                <w:rFonts w:ascii="Arial" w:hAnsi="Arial" w:cs="Arial"/>
                <w:b/>
                <w:bCs/>
                <w:lang w:eastAsia="en-IN"/>
              </w:rPr>
              <w:t xml:space="preserve"> SSP </w:t>
            </w:r>
          </w:p>
        </w:tc>
        <w:tc>
          <w:tcPr>
            <w:tcW w:w="7604" w:type="dxa"/>
            <w:shd w:val="clear" w:color="auto" w:fill="auto"/>
          </w:tcPr>
          <w:p w14:paraId="468DF045" w14:textId="77777777" w:rsidR="00187CCB" w:rsidRDefault="00187CCB" w:rsidP="00B52051">
            <w:r>
              <w:t>System Safety Plan</w:t>
            </w:r>
          </w:p>
        </w:tc>
      </w:tr>
      <w:tr w:rsidR="00187CCB" w14:paraId="75B4E9D3" w14:textId="77777777" w:rsidTr="001F670A">
        <w:tc>
          <w:tcPr>
            <w:tcW w:w="1909" w:type="dxa"/>
            <w:shd w:val="clear" w:color="auto" w:fill="auto"/>
          </w:tcPr>
          <w:p w14:paraId="2221442E" w14:textId="77777777" w:rsidR="00187CCB" w:rsidRDefault="00187CCB" w:rsidP="00B52051">
            <w:pPr>
              <w:jc w:val="both"/>
              <w:rPr>
                <w:rFonts w:ascii="Arial" w:hAnsi="Arial" w:cs="Arial"/>
                <w:b/>
                <w:bCs/>
              </w:rPr>
            </w:pPr>
            <w:r>
              <w:rPr>
                <w:rFonts w:ascii="Arial" w:hAnsi="Arial" w:cs="Arial"/>
                <w:b/>
                <w:bCs/>
                <w:lang w:eastAsia="en-IN"/>
              </w:rPr>
              <w:t>SSVR</w:t>
            </w:r>
          </w:p>
        </w:tc>
        <w:tc>
          <w:tcPr>
            <w:tcW w:w="7604" w:type="dxa"/>
            <w:shd w:val="clear" w:color="auto" w:fill="auto"/>
          </w:tcPr>
          <w:p w14:paraId="71416B0E" w14:textId="77777777" w:rsidR="00187CCB" w:rsidRDefault="00187CCB" w:rsidP="00B52051">
            <w:r>
              <w:t>System Requirement’s Specification</w:t>
            </w:r>
          </w:p>
        </w:tc>
      </w:tr>
      <w:tr w:rsidR="00187CCB" w14:paraId="01B52191" w14:textId="77777777" w:rsidTr="001F670A">
        <w:tc>
          <w:tcPr>
            <w:tcW w:w="1909" w:type="dxa"/>
            <w:shd w:val="clear" w:color="auto" w:fill="auto"/>
          </w:tcPr>
          <w:p w14:paraId="387B39AA" w14:textId="77777777" w:rsidR="00187CCB" w:rsidRDefault="00187CCB" w:rsidP="00B52051">
            <w:pPr>
              <w:jc w:val="both"/>
              <w:rPr>
                <w:rFonts w:ascii="Arial" w:hAnsi="Arial" w:cs="Arial"/>
                <w:b/>
                <w:bCs/>
              </w:rPr>
            </w:pPr>
            <w:r>
              <w:rPr>
                <w:rFonts w:ascii="Arial" w:hAnsi="Arial" w:cs="Arial"/>
                <w:b/>
                <w:bCs/>
                <w:lang w:eastAsia="en-IN"/>
              </w:rPr>
              <w:t xml:space="preserve"> STS </w:t>
            </w:r>
          </w:p>
        </w:tc>
        <w:tc>
          <w:tcPr>
            <w:tcW w:w="7604" w:type="dxa"/>
            <w:shd w:val="clear" w:color="auto" w:fill="auto"/>
          </w:tcPr>
          <w:p w14:paraId="6A600BE4" w14:textId="77777777" w:rsidR="00187CCB" w:rsidRDefault="00187CCB" w:rsidP="00B52051">
            <w:r>
              <w:rPr>
                <w:rFonts w:ascii="Calibri" w:hAnsi="Calibri"/>
                <w:color w:val="000000"/>
              </w:rPr>
              <w:t>System Test Specification</w:t>
            </w:r>
          </w:p>
        </w:tc>
      </w:tr>
      <w:tr w:rsidR="00187CCB" w14:paraId="7775FDD8" w14:textId="77777777" w:rsidTr="001F670A">
        <w:tc>
          <w:tcPr>
            <w:tcW w:w="1909" w:type="dxa"/>
            <w:shd w:val="clear" w:color="auto" w:fill="auto"/>
          </w:tcPr>
          <w:p w14:paraId="1CD57532" w14:textId="77777777" w:rsidR="00187CCB" w:rsidRDefault="00187CCB" w:rsidP="00B52051">
            <w:pPr>
              <w:jc w:val="both"/>
              <w:rPr>
                <w:rFonts w:ascii="Arial" w:hAnsi="Arial" w:cs="Arial"/>
                <w:b/>
                <w:bCs/>
              </w:rPr>
            </w:pPr>
            <w:r>
              <w:rPr>
                <w:rFonts w:ascii="Arial" w:hAnsi="Arial" w:cs="Arial"/>
                <w:b/>
                <w:bCs/>
                <w:lang w:eastAsia="en-IN"/>
              </w:rPr>
              <w:t>STVR</w:t>
            </w:r>
          </w:p>
        </w:tc>
        <w:tc>
          <w:tcPr>
            <w:tcW w:w="7604" w:type="dxa"/>
            <w:shd w:val="clear" w:color="auto" w:fill="auto"/>
          </w:tcPr>
          <w:p w14:paraId="43FDB783" w14:textId="77777777" w:rsidR="00187CCB" w:rsidRDefault="00187CCB" w:rsidP="00B52051">
            <w:r>
              <w:t xml:space="preserve">Software Tools </w:t>
            </w:r>
            <w:r>
              <w:rPr>
                <w:rFonts w:ascii="Calibri" w:hAnsi="Calibri"/>
                <w:color w:val="000000"/>
              </w:rPr>
              <w:t>Validation Report</w:t>
            </w:r>
            <w:r>
              <w:t xml:space="preserve"> </w:t>
            </w:r>
          </w:p>
        </w:tc>
      </w:tr>
      <w:tr w:rsidR="00187CCB" w14:paraId="5F30DFB1" w14:textId="77777777" w:rsidTr="001F670A">
        <w:tc>
          <w:tcPr>
            <w:tcW w:w="1909" w:type="dxa"/>
            <w:shd w:val="clear" w:color="auto" w:fill="auto"/>
          </w:tcPr>
          <w:p w14:paraId="04983ED5" w14:textId="77777777" w:rsidR="00187CCB" w:rsidRDefault="00187CCB" w:rsidP="00B52051">
            <w:pPr>
              <w:jc w:val="both"/>
              <w:rPr>
                <w:rFonts w:ascii="Arial" w:hAnsi="Arial" w:cs="Arial"/>
                <w:b/>
                <w:bCs/>
              </w:rPr>
            </w:pPr>
            <w:r>
              <w:rPr>
                <w:rFonts w:ascii="Arial" w:hAnsi="Arial" w:cs="Arial"/>
                <w:b/>
                <w:bCs/>
                <w:lang w:eastAsia="en-IN"/>
              </w:rPr>
              <w:t xml:space="preserve"> SVR</w:t>
            </w:r>
          </w:p>
        </w:tc>
        <w:tc>
          <w:tcPr>
            <w:tcW w:w="7604" w:type="dxa"/>
            <w:shd w:val="clear" w:color="auto" w:fill="auto"/>
            <w:vAlign w:val="center"/>
          </w:tcPr>
          <w:p w14:paraId="5FAF327D" w14:textId="77777777" w:rsidR="00187CCB" w:rsidRDefault="00187CCB" w:rsidP="00B52051">
            <w:r>
              <w:rPr>
                <w:rFonts w:ascii="Calibri" w:hAnsi="Calibri"/>
                <w:color w:val="000000"/>
              </w:rPr>
              <w:t>Software Validation Report</w:t>
            </w:r>
          </w:p>
        </w:tc>
      </w:tr>
      <w:tr w:rsidR="00187CCB" w14:paraId="7D5E9FCB" w14:textId="77777777" w:rsidTr="001F670A">
        <w:tc>
          <w:tcPr>
            <w:tcW w:w="1909" w:type="dxa"/>
            <w:shd w:val="clear" w:color="auto" w:fill="auto"/>
          </w:tcPr>
          <w:p w14:paraId="710273EC" w14:textId="77777777" w:rsidR="00187CCB" w:rsidRDefault="00187CCB" w:rsidP="00B52051">
            <w:pPr>
              <w:jc w:val="both"/>
              <w:rPr>
                <w:rFonts w:ascii="Arial" w:hAnsi="Arial" w:cs="Arial"/>
                <w:b/>
                <w:bCs/>
              </w:rPr>
            </w:pPr>
            <w:r>
              <w:rPr>
                <w:rFonts w:ascii="Arial" w:hAnsi="Arial" w:cs="Arial"/>
                <w:b/>
                <w:bCs/>
                <w:lang w:eastAsia="en-IN"/>
              </w:rPr>
              <w:t xml:space="preserve"> TTL</w:t>
            </w:r>
          </w:p>
        </w:tc>
        <w:tc>
          <w:tcPr>
            <w:tcW w:w="7604" w:type="dxa"/>
            <w:shd w:val="clear" w:color="auto" w:fill="auto"/>
          </w:tcPr>
          <w:p w14:paraId="062610C9" w14:textId="77777777" w:rsidR="00187CCB" w:rsidRDefault="00187CCB" w:rsidP="00B52051">
            <w:r>
              <w:t xml:space="preserve">Traceability Table </w:t>
            </w:r>
          </w:p>
        </w:tc>
      </w:tr>
      <w:tr w:rsidR="00187CCB" w14:paraId="23F11886" w14:textId="77777777" w:rsidTr="001F670A">
        <w:tc>
          <w:tcPr>
            <w:tcW w:w="1909" w:type="dxa"/>
            <w:shd w:val="clear" w:color="auto" w:fill="auto"/>
          </w:tcPr>
          <w:p w14:paraId="32253877" w14:textId="77777777" w:rsidR="00187CCB" w:rsidRDefault="00187CCB" w:rsidP="00B52051">
            <w:pPr>
              <w:jc w:val="both"/>
              <w:rPr>
                <w:rFonts w:ascii="Arial" w:hAnsi="Arial" w:cs="Arial"/>
                <w:b/>
                <w:bCs/>
              </w:rPr>
            </w:pPr>
            <w:r>
              <w:rPr>
                <w:rFonts w:ascii="Arial" w:hAnsi="Arial" w:cs="Arial"/>
                <w:b/>
                <w:bCs/>
                <w:lang w:eastAsia="en-IN"/>
              </w:rPr>
              <w:t xml:space="preserve"> UM</w:t>
            </w:r>
          </w:p>
        </w:tc>
        <w:tc>
          <w:tcPr>
            <w:tcW w:w="7604" w:type="dxa"/>
            <w:shd w:val="clear" w:color="auto" w:fill="auto"/>
          </w:tcPr>
          <w:p w14:paraId="58F401AC" w14:textId="77777777" w:rsidR="00187CCB" w:rsidRDefault="00187CCB" w:rsidP="00B52051">
            <w:r>
              <w:t>User Manual</w:t>
            </w:r>
          </w:p>
        </w:tc>
      </w:tr>
      <w:tr w:rsidR="00187CCB" w14:paraId="2C69BFD4" w14:textId="77777777" w:rsidTr="001F670A">
        <w:tc>
          <w:tcPr>
            <w:tcW w:w="1909" w:type="dxa"/>
            <w:shd w:val="clear" w:color="auto" w:fill="auto"/>
          </w:tcPr>
          <w:p w14:paraId="73469BE0" w14:textId="77777777" w:rsidR="00187CCB" w:rsidRDefault="00187CCB" w:rsidP="00B52051">
            <w:pPr>
              <w:jc w:val="both"/>
              <w:rPr>
                <w:rFonts w:ascii="Arial" w:hAnsi="Arial" w:cs="Arial"/>
                <w:b/>
                <w:bCs/>
              </w:rPr>
            </w:pPr>
            <w:r>
              <w:rPr>
                <w:rFonts w:ascii="Arial" w:hAnsi="Arial" w:cs="Arial"/>
                <w:b/>
                <w:bCs/>
                <w:lang w:eastAsia="en-IN"/>
              </w:rPr>
              <w:t xml:space="preserve"> VAP</w:t>
            </w:r>
          </w:p>
        </w:tc>
        <w:tc>
          <w:tcPr>
            <w:tcW w:w="7604" w:type="dxa"/>
            <w:shd w:val="clear" w:color="auto" w:fill="auto"/>
          </w:tcPr>
          <w:p w14:paraId="76D6E059" w14:textId="77777777" w:rsidR="00187CCB" w:rsidRDefault="00187CCB" w:rsidP="00B52051">
            <w:r>
              <w:t>Validation Plan</w:t>
            </w:r>
          </w:p>
        </w:tc>
      </w:tr>
      <w:tr w:rsidR="00187CCB" w14:paraId="31011776" w14:textId="77777777" w:rsidTr="001F670A">
        <w:tc>
          <w:tcPr>
            <w:tcW w:w="1909" w:type="dxa"/>
            <w:shd w:val="clear" w:color="auto" w:fill="auto"/>
          </w:tcPr>
          <w:p w14:paraId="6FF0E77A" w14:textId="77777777" w:rsidR="00187CCB" w:rsidRDefault="00187CCB" w:rsidP="00B52051">
            <w:pPr>
              <w:jc w:val="both"/>
              <w:rPr>
                <w:rFonts w:ascii="Arial" w:hAnsi="Arial" w:cs="Arial"/>
                <w:b/>
                <w:bCs/>
              </w:rPr>
            </w:pPr>
            <w:r>
              <w:rPr>
                <w:rFonts w:ascii="Arial" w:hAnsi="Arial" w:cs="Arial"/>
                <w:b/>
                <w:bCs/>
                <w:lang w:eastAsia="en-IN"/>
              </w:rPr>
              <w:t xml:space="preserve"> VP</w:t>
            </w:r>
          </w:p>
        </w:tc>
        <w:tc>
          <w:tcPr>
            <w:tcW w:w="7604" w:type="dxa"/>
            <w:shd w:val="clear" w:color="auto" w:fill="auto"/>
          </w:tcPr>
          <w:p w14:paraId="07ED2DC2" w14:textId="77777777" w:rsidR="00187CCB" w:rsidRDefault="00187CCB" w:rsidP="001F670A">
            <w:pPr>
              <w:keepNext/>
            </w:pPr>
            <w:bookmarkStart w:id="23" w:name="_heading=h.3znysh7" w:colFirst="0" w:colLast="0"/>
            <w:bookmarkEnd w:id="23"/>
            <w:r>
              <w:t>Verification Plan</w:t>
            </w:r>
          </w:p>
        </w:tc>
      </w:tr>
    </w:tbl>
    <w:p w14:paraId="672FBE90" w14:textId="5C3C7A83" w:rsidR="001F670A" w:rsidRPr="00B329DA" w:rsidRDefault="001F670A" w:rsidP="00B329DA">
      <w:pPr>
        <w:pStyle w:val="Cell"/>
        <w:jc w:val="center"/>
        <w:rPr>
          <w:rFonts w:ascii="Arial" w:hAnsi="Arial" w:cs="Arial"/>
          <w:sz w:val="20"/>
          <w:szCs w:val="20"/>
          <w:u w:val="single"/>
        </w:rPr>
      </w:pPr>
      <w:bookmarkStart w:id="24" w:name="_Toc163059440"/>
      <w:r w:rsidRPr="00B329DA">
        <w:rPr>
          <w:rFonts w:ascii="Arial" w:hAnsi="Arial" w:cs="Arial"/>
          <w:sz w:val="20"/>
          <w:szCs w:val="20"/>
          <w:u w:val="single"/>
        </w:rPr>
        <w:t xml:space="preserve">Table </w:t>
      </w:r>
      <w:r w:rsidRPr="00B329DA">
        <w:rPr>
          <w:rFonts w:ascii="Arial" w:hAnsi="Arial" w:cs="Arial"/>
          <w:sz w:val="20"/>
          <w:szCs w:val="20"/>
          <w:u w:val="single"/>
        </w:rPr>
        <w:fldChar w:fldCharType="begin"/>
      </w:r>
      <w:r w:rsidRPr="00B329DA">
        <w:rPr>
          <w:rFonts w:ascii="Arial" w:hAnsi="Arial" w:cs="Arial"/>
          <w:sz w:val="20"/>
          <w:szCs w:val="20"/>
          <w:u w:val="single"/>
        </w:rPr>
        <w:instrText xml:space="preserve"> SEQ Table \* ARABIC </w:instrText>
      </w:r>
      <w:r w:rsidRPr="00B329DA">
        <w:rPr>
          <w:rFonts w:ascii="Arial" w:hAnsi="Arial" w:cs="Arial"/>
          <w:sz w:val="20"/>
          <w:szCs w:val="20"/>
          <w:u w:val="single"/>
        </w:rPr>
        <w:fldChar w:fldCharType="separate"/>
      </w:r>
      <w:r w:rsidR="00E57C18">
        <w:rPr>
          <w:rFonts w:ascii="Arial" w:hAnsi="Arial" w:cs="Arial"/>
          <w:noProof/>
          <w:sz w:val="20"/>
          <w:szCs w:val="20"/>
          <w:u w:val="single"/>
        </w:rPr>
        <w:t>1</w:t>
      </w:r>
      <w:r w:rsidRPr="00B329DA">
        <w:rPr>
          <w:rFonts w:ascii="Arial" w:hAnsi="Arial" w:cs="Arial"/>
          <w:sz w:val="20"/>
          <w:szCs w:val="20"/>
          <w:u w:val="single"/>
        </w:rPr>
        <w:fldChar w:fldCharType="end"/>
      </w:r>
      <w:r w:rsidRPr="00B329DA">
        <w:rPr>
          <w:rFonts w:ascii="Arial" w:hAnsi="Arial" w:cs="Arial"/>
          <w:sz w:val="20"/>
          <w:szCs w:val="20"/>
          <w:u w:val="single"/>
        </w:rPr>
        <w:t>: Acronyms and Abbreviations</w:t>
      </w:r>
      <w:bookmarkEnd w:id="24"/>
    </w:p>
    <w:p w14:paraId="11EDD540" w14:textId="02AB7078" w:rsidR="00187CCB" w:rsidRPr="003718A2" w:rsidRDefault="001F670A" w:rsidP="00DC237E">
      <w:pPr>
        <w:pStyle w:val="Cell"/>
        <w:jc w:val="center"/>
        <w:rPr>
          <w:rFonts w:ascii="Arial" w:hAnsi="Arial" w:cs="Arial"/>
          <w:sz w:val="20"/>
          <w:szCs w:val="20"/>
          <w:u w:val="single"/>
        </w:rPr>
      </w:pPr>
      <w:r>
        <w:rPr>
          <w:rFonts w:ascii="Arial" w:hAnsi="Arial" w:cs="Arial"/>
          <w:sz w:val="20"/>
          <w:szCs w:val="20"/>
          <w:u w:val="single"/>
        </w:rPr>
        <w:t xml:space="preserve"> </w:t>
      </w:r>
    </w:p>
    <w:p w14:paraId="23234328" w14:textId="1919A59C" w:rsidR="00187CCB" w:rsidRDefault="00187CCB" w:rsidP="00187CCB">
      <w:pPr>
        <w:pStyle w:val="Cell"/>
        <w:rPr>
          <w:rFonts w:ascii="Arial" w:hAnsi="Arial" w:cs="Arial"/>
          <w:sz w:val="20"/>
          <w:szCs w:val="20"/>
          <w:u w:val="single"/>
        </w:rPr>
      </w:pPr>
    </w:p>
    <w:p w14:paraId="07F30946" w14:textId="1212906C" w:rsidR="00E57C18" w:rsidRDefault="00E57C18" w:rsidP="00187CCB">
      <w:pPr>
        <w:pStyle w:val="Cell"/>
        <w:rPr>
          <w:rFonts w:ascii="Arial" w:hAnsi="Arial" w:cs="Arial"/>
          <w:sz w:val="20"/>
          <w:szCs w:val="20"/>
          <w:u w:val="single"/>
        </w:rPr>
      </w:pPr>
    </w:p>
    <w:p w14:paraId="6D3B4930" w14:textId="6E53F729" w:rsidR="00E57C18" w:rsidRDefault="00E57C18" w:rsidP="00187CCB">
      <w:pPr>
        <w:pStyle w:val="Cell"/>
        <w:rPr>
          <w:rFonts w:ascii="Arial" w:hAnsi="Arial" w:cs="Arial"/>
          <w:sz w:val="20"/>
          <w:szCs w:val="20"/>
          <w:u w:val="single"/>
        </w:rPr>
      </w:pPr>
    </w:p>
    <w:p w14:paraId="263DCE57" w14:textId="77777777" w:rsidR="00E57C18" w:rsidRPr="00187CCB" w:rsidRDefault="00E57C18" w:rsidP="00187CCB">
      <w:pPr>
        <w:pStyle w:val="Cell"/>
        <w:rPr>
          <w:rFonts w:ascii="Arial" w:hAnsi="Arial" w:cs="Arial"/>
          <w:sz w:val="20"/>
          <w:szCs w:val="20"/>
          <w:u w:val="single"/>
        </w:rPr>
      </w:pPr>
    </w:p>
    <w:p w14:paraId="31F76737" w14:textId="3B03D64A" w:rsidR="00355F63" w:rsidRPr="00B837FF" w:rsidRDefault="00355F63" w:rsidP="006A31D3">
      <w:pPr>
        <w:pStyle w:val="Heading2"/>
        <w:ind w:left="567" w:right="113"/>
      </w:pPr>
      <w:bookmarkStart w:id="25" w:name="_Toc163055525"/>
      <w:r w:rsidRPr="00B837FF">
        <w:lastRenderedPageBreak/>
        <w:t>References</w:t>
      </w:r>
      <w:bookmarkEnd w:id="21"/>
      <w:bookmarkEnd w:id="22"/>
      <w:bookmarkEnd w:id="25"/>
    </w:p>
    <w:p w14:paraId="6DF64658" w14:textId="46B021E1" w:rsidR="00A928EA" w:rsidRDefault="00B52051" w:rsidP="00AB06B8">
      <w:pPr>
        <w:spacing w:before="60" w:after="60" w:line="360" w:lineRule="auto"/>
        <w:ind w:left="567" w:right="113"/>
        <w:jc w:val="both"/>
        <w:rPr>
          <w:rFonts w:ascii="Arial" w:hAnsi="Arial" w:cs="Arial"/>
          <w:color w:val="000000"/>
          <w:sz w:val="24"/>
          <w:lang w:val="en-US"/>
        </w:rPr>
      </w:pPr>
      <w:r>
        <w:rPr>
          <w:rFonts w:ascii="Arial" w:hAnsi="Arial" w:cs="Arial"/>
          <w:color w:val="000000"/>
          <w:sz w:val="24"/>
        </w:rPr>
        <w:t>The following are th</w:t>
      </w:r>
      <w:bookmarkStart w:id="26" w:name="bookmark=id.17dp8vu" w:colFirst="0" w:colLast="0"/>
      <w:bookmarkEnd w:id="26"/>
      <w:r>
        <w:rPr>
          <w:rFonts w:ascii="Arial" w:hAnsi="Arial" w:cs="Arial"/>
          <w:color w:val="000000"/>
          <w:sz w:val="24"/>
        </w:rPr>
        <w:t xml:space="preserve">e reference documents </w:t>
      </w:r>
      <w:r>
        <w:rPr>
          <w:rFonts w:ascii="Arial" w:hAnsi="Arial" w:cs="Arial"/>
          <w:color w:val="000000"/>
          <w:sz w:val="24"/>
          <w:lang w:val="en-US"/>
        </w:rPr>
        <w:t>for</w:t>
      </w:r>
      <w:r>
        <w:rPr>
          <w:rFonts w:ascii="Arial" w:hAnsi="Arial" w:cs="Arial"/>
          <w:color w:val="000000"/>
          <w:sz w:val="24"/>
        </w:rPr>
        <w:t xml:space="preserve"> Project Management Plan</w:t>
      </w:r>
      <w:r>
        <w:rPr>
          <w:rFonts w:ascii="Arial" w:hAnsi="Arial" w:cs="Arial"/>
          <w:color w:val="000000"/>
          <w:sz w:val="24"/>
          <w:lang w:val="en-US"/>
        </w:rPr>
        <w:t xml:space="preserve"> of FNMUX:</w:t>
      </w:r>
    </w:p>
    <w:p w14:paraId="6E10A0C8" w14:textId="77777777" w:rsidR="00B52051" w:rsidRPr="00A928EA" w:rsidRDefault="00B52051" w:rsidP="00AB06B8">
      <w:pPr>
        <w:spacing w:before="60" w:after="60" w:line="360" w:lineRule="auto"/>
        <w:ind w:left="567" w:right="113"/>
        <w:jc w:val="both"/>
        <w:rPr>
          <w:rFonts w:ascii="Arial" w:hAnsi="Arial" w:cs="Arial"/>
          <w:color w:val="000000"/>
          <w:sz w:val="24"/>
          <w:lang w:val="en-US"/>
        </w:rPr>
      </w:pPr>
    </w:p>
    <w:tbl>
      <w:tblPr>
        <w:tblW w:w="8955" w:type="dxa"/>
        <w:tblInd w:w="792"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1E0" w:firstRow="1" w:lastRow="1" w:firstColumn="1" w:lastColumn="1" w:noHBand="0" w:noVBand="0"/>
      </w:tblPr>
      <w:tblGrid>
        <w:gridCol w:w="1301"/>
        <w:gridCol w:w="2693"/>
        <w:gridCol w:w="4961"/>
      </w:tblGrid>
      <w:tr w:rsidR="00B52051" w:rsidRPr="00AD5E6E" w14:paraId="693466A5" w14:textId="77777777" w:rsidTr="00B52051">
        <w:trPr>
          <w:trHeight w:val="453"/>
        </w:trPr>
        <w:tc>
          <w:tcPr>
            <w:tcW w:w="1301" w:type="dxa"/>
            <w:tcBorders>
              <w:top w:val="single" w:sz="6" w:space="0" w:color="000000"/>
              <w:left w:val="single" w:sz="6" w:space="0" w:color="000000"/>
              <w:bottom w:val="single" w:sz="6" w:space="0" w:color="000000"/>
              <w:right w:val="single" w:sz="6" w:space="0" w:color="000000"/>
            </w:tcBorders>
            <w:shd w:val="clear" w:color="auto" w:fill="FFFFFF"/>
          </w:tcPr>
          <w:p w14:paraId="0DDB2C8C" w14:textId="77777777" w:rsidR="00B52051" w:rsidRPr="00835EC6" w:rsidRDefault="00B52051" w:rsidP="00B52051">
            <w:pPr>
              <w:pStyle w:val="TOCHeading"/>
            </w:pPr>
            <w:bookmarkStart w:id="27" w:name="_Toc163059441"/>
            <w:bookmarkStart w:id="28" w:name="_Toc162540081"/>
            <w:r>
              <w:t>Reference No.</w:t>
            </w:r>
          </w:p>
        </w:tc>
        <w:tc>
          <w:tcPr>
            <w:tcW w:w="2693" w:type="dxa"/>
            <w:tcBorders>
              <w:top w:val="single" w:sz="6" w:space="0" w:color="000000"/>
              <w:left w:val="single" w:sz="6" w:space="0" w:color="000000"/>
              <w:bottom w:val="single" w:sz="6" w:space="0" w:color="000000"/>
              <w:right w:val="single" w:sz="6" w:space="0" w:color="000000"/>
            </w:tcBorders>
            <w:shd w:val="clear" w:color="auto" w:fill="FFFFFF"/>
            <w:tcMar>
              <w:top w:w="72" w:type="dxa"/>
              <w:left w:w="115" w:type="dxa"/>
              <w:bottom w:w="72" w:type="dxa"/>
              <w:right w:w="115" w:type="dxa"/>
            </w:tcMar>
            <w:vAlign w:val="center"/>
          </w:tcPr>
          <w:p w14:paraId="2C48AB89" w14:textId="77777777" w:rsidR="00B52051" w:rsidRPr="00835EC6" w:rsidRDefault="00B52051" w:rsidP="00B52051">
            <w:pPr>
              <w:pStyle w:val="TOCHeading"/>
            </w:pPr>
            <w:r w:rsidRPr="00835EC6">
              <w:t>Document Title</w:t>
            </w:r>
          </w:p>
        </w:tc>
        <w:tc>
          <w:tcPr>
            <w:tcW w:w="4961" w:type="dxa"/>
            <w:tcBorders>
              <w:top w:val="single" w:sz="6" w:space="0" w:color="000000"/>
              <w:left w:val="single" w:sz="6" w:space="0" w:color="000000"/>
              <w:bottom w:val="single" w:sz="6" w:space="0" w:color="000000"/>
              <w:right w:val="single" w:sz="6" w:space="0" w:color="000000"/>
            </w:tcBorders>
            <w:shd w:val="clear" w:color="auto" w:fill="FFFFFF"/>
            <w:tcMar>
              <w:top w:w="72" w:type="dxa"/>
              <w:left w:w="115" w:type="dxa"/>
              <w:bottom w:w="72" w:type="dxa"/>
              <w:right w:w="115" w:type="dxa"/>
            </w:tcMar>
            <w:vAlign w:val="center"/>
          </w:tcPr>
          <w:p w14:paraId="7AE974D7" w14:textId="77777777" w:rsidR="00B52051" w:rsidRPr="00835EC6" w:rsidRDefault="00B52051" w:rsidP="00B52051">
            <w:pPr>
              <w:pStyle w:val="TOCHeading"/>
            </w:pPr>
            <w:r w:rsidRPr="00835EC6">
              <w:t>Document Description</w:t>
            </w:r>
          </w:p>
        </w:tc>
      </w:tr>
      <w:tr w:rsidR="00B52051" w:rsidRPr="00AD5E6E" w14:paraId="11153679" w14:textId="77777777" w:rsidTr="00B52051">
        <w:tc>
          <w:tcPr>
            <w:tcW w:w="1301" w:type="dxa"/>
            <w:shd w:val="clear" w:color="auto" w:fill="FFFFFF"/>
          </w:tcPr>
          <w:p w14:paraId="1A52C29A" w14:textId="77777777" w:rsidR="00B52051" w:rsidRPr="00AD5E6E" w:rsidRDefault="00B52051" w:rsidP="00B52051">
            <w:pPr>
              <w:pStyle w:val="TOC1"/>
              <w:numPr>
                <w:ilvl w:val="0"/>
                <w:numId w:val="34"/>
              </w:numPr>
              <w:tabs>
                <w:tab w:val="clear" w:pos="400"/>
                <w:tab w:val="clear" w:pos="10070"/>
              </w:tabs>
              <w:spacing w:before="180" w:after="180"/>
            </w:pPr>
            <w:bookmarkStart w:id="29" w:name="_Hlk163128010"/>
          </w:p>
        </w:tc>
        <w:tc>
          <w:tcPr>
            <w:tcW w:w="2693" w:type="dxa"/>
            <w:shd w:val="clear" w:color="auto" w:fill="FFFFFF"/>
            <w:tcMar>
              <w:top w:w="72" w:type="dxa"/>
              <w:left w:w="115" w:type="dxa"/>
              <w:bottom w:w="72" w:type="dxa"/>
              <w:right w:w="115" w:type="dxa"/>
            </w:tcMar>
            <w:vAlign w:val="center"/>
          </w:tcPr>
          <w:p w14:paraId="74004EAE" w14:textId="77777777" w:rsidR="00B52051" w:rsidRPr="00E57C18" w:rsidRDefault="00B52051" w:rsidP="00E57C18">
            <w:pPr>
              <w:pStyle w:val="TOC1"/>
            </w:pPr>
            <w:r w:rsidRPr="00E57C18">
              <w:t>RDSO /SPN /211/2022,</w:t>
            </w:r>
          </w:p>
          <w:p w14:paraId="4AD76704" w14:textId="77777777" w:rsidR="00B52051" w:rsidRPr="00E57C18" w:rsidRDefault="00B52051" w:rsidP="00E57C18">
            <w:pPr>
              <w:pStyle w:val="TOC1"/>
            </w:pPr>
            <w:r w:rsidRPr="00E57C18">
              <w:t>Date Effective:24.11.2022</w:t>
            </w:r>
          </w:p>
        </w:tc>
        <w:tc>
          <w:tcPr>
            <w:tcW w:w="4961" w:type="dxa"/>
            <w:shd w:val="clear" w:color="auto" w:fill="FFFFFF"/>
            <w:tcMar>
              <w:top w:w="72" w:type="dxa"/>
              <w:left w:w="115" w:type="dxa"/>
              <w:bottom w:w="72" w:type="dxa"/>
              <w:right w:w="115" w:type="dxa"/>
            </w:tcMar>
            <w:vAlign w:val="center"/>
          </w:tcPr>
          <w:p w14:paraId="4497DD65" w14:textId="77777777" w:rsidR="00B52051" w:rsidRPr="00E57C18" w:rsidRDefault="00B52051" w:rsidP="00E57C18">
            <w:pPr>
              <w:rPr>
                <w:rFonts w:ascii="Calibri" w:hAnsi="Calibri"/>
              </w:rPr>
            </w:pPr>
            <w:bookmarkStart w:id="30" w:name="bookmark=id.3rdcrjn" w:colFirst="0" w:colLast="0"/>
            <w:bookmarkEnd w:id="30"/>
            <w:r w:rsidRPr="00E57C18">
              <w:rPr>
                <w:rFonts w:ascii="Calibri" w:hAnsi="Calibri"/>
                <w:color w:val="000000"/>
              </w:rPr>
              <w:t>Specification for Failsafe Network Multiplexer (</w:t>
            </w:r>
            <w:proofErr w:type="spellStart"/>
            <w:r w:rsidRPr="00E57C18">
              <w:rPr>
                <w:rFonts w:ascii="Calibri" w:hAnsi="Calibri"/>
                <w:color w:val="000000"/>
              </w:rPr>
              <w:t>FNmux</w:t>
            </w:r>
            <w:proofErr w:type="spellEnd"/>
            <w:r w:rsidRPr="00E57C18">
              <w:rPr>
                <w:rFonts w:ascii="Calibri" w:hAnsi="Calibri"/>
                <w:color w:val="000000"/>
              </w:rPr>
              <w:t>).</w:t>
            </w:r>
          </w:p>
        </w:tc>
      </w:tr>
      <w:tr w:rsidR="00B52051" w:rsidRPr="00AD5E6E" w14:paraId="3F42ABB7" w14:textId="77777777" w:rsidTr="00B52051">
        <w:tc>
          <w:tcPr>
            <w:tcW w:w="1301" w:type="dxa"/>
            <w:shd w:val="clear" w:color="auto" w:fill="FFFFFF"/>
          </w:tcPr>
          <w:p w14:paraId="75D77E12" w14:textId="77777777" w:rsidR="00B52051" w:rsidRPr="00AD5E6E" w:rsidRDefault="00B52051" w:rsidP="00B52051">
            <w:pPr>
              <w:pStyle w:val="TOC1"/>
              <w:numPr>
                <w:ilvl w:val="0"/>
                <w:numId w:val="34"/>
              </w:numPr>
              <w:tabs>
                <w:tab w:val="clear" w:pos="400"/>
                <w:tab w:val="clear" w:pos="10070"/>
              </w:tabs>
              <w:spacing w:before="180" w:after="180"/>
            </w:pPr>
          </w:p>
        </w:tc>
        <w:tc>
          <w:tcPr>
            <w:tcW w:w="2693" w:type="dxa"/>
            <w:shd w:val="clear" w:color="auto" w:fill="FFFFFF"/>
            <w:tcMar>
              <w:top w:w="72" w:type="dxa"/>
              <w:left w:w="115" w:type="dxa"/>
              <w:bottom w:w="72" w:type="dxa"/>
              <w:right w:w="115" w:type="dxa"/>
            </w:tcMar>
            <w:vAlign w:val="center"/>
          </w:tcPr>
          <w:p w14:paraId="670C68A1" w14:textId="77777777" w:rsidR="00B52051" w:rsidRDefault="00B52051" w:rsidP="00B52051">
            <w:pPr>
              <w:pStyle w:val="TOC1"/>
            </w:pPr>
            <w:r w:rsidRPr="00AD5E6E">
              <w:t>EN 50126</w:t>
            </w:r>
            <w:r>
              <w:t>-1:2017</w:t>
            </w:r>
          </w:p>
          <w:p w14:paraId="6216DE80" w14:textId="77777777" w:rsidR="00B52051" w:rsidRPr="00FE66AE" w:rsidRDefault="00B52051" w:rsidP="00B52051">
            <w:pPr>
              <w:pStyle w:val="TOC1"/>
            </w:pPr>
            <w:r w:rsidRPr="00AD5E6E">
              <w:t>EN 50126</w:t>
            </w:r>
            <w:r>
              <w:t>-2:2017</w:t>
            </w:r>
          </w:p>
        </w:tc>
        <w:tc>
          <w:tcPr>
            <w:tcW w:w="4961" w:type="dxa"/>
            <w:shd w:val="clear" w:color="auto" w:fill="FFFFFF"/>
            <w:tcMar>
              <w:top w:w="72" w:type="dxa"/>
              <w:left w:w="115" w:type="dxa"/>
              <w:bottom w:w="72" w:type="dxa"/>
              <w:right w:w="115" w:type="dxa"/>
            </w:tcMar>
            <w:vAlign w:val="center"/>
          </w:tcPr>
          <w:p w14:paraId="2262B190" w14:textId="77777777" w:rsidR="00B52051" w:rsidRPr="00110B7C" w:rsidRDefault="00B52051" w:rsidP="00B52051">
            <w:pPr>
              <w:rPr>
                <w:rFonts w:ascii="Calibri" w:hAnsi="Calibri"/>
                <w:color w:val="000000"/>
              </w:rPr>
            </w:pPr>
            <w:r w:rsidRPr="00110B7C">
              <w:rPr>
                <w:rFonts w:ascii="Calibri" w:hAnsi="Calibri"/>
                <w:color w:val="000000"/>
              </w:rPr>
              <w:t>Railway Applications- Specifications and demonstration    of Reliability, Availability, Maintainability &amp; Safety.</w:t>
            </w:r>
          </w:p>
        </w:tc>
      </w:tr>
      <w:tr w:rsidR="00B52051" w:rsidRPr="00AD5E6E" w14:paraId="6A115C78" w14:textId="77777777" w:rsidTr="00B52051">
        <w:tc>
          <w:tcPr>
            <w:tcW w:w="1301" w:type="dxa"/>
            <w:shd w:val="clear" w:color="auto" w:fill="FFFFFF"/>
          </w:tcPr>
          <w:p w14:paraId="7BC2737A" w14:textId="77777777" w:rsidR="00B52051" w:rsidRPr="00AD5E6E" w:rsidRDefault="00B52051" w:rsidP="00B52051">
            <w:pPr>
              <w:pStyle w:val="TOC1"/>
              <w:numPr>
                <w:ilvl w:val="0"/>
                <w:numId w:val="34"/>
              </w:numPr>
              <w:tabs>
                <w:tab w:val="clear" w:pos="400"/>
                <w:tab w:val="clear" w:pos="10070"/>
              </w:tabs>
              <w:spacing w:before="180" w:after="180"/>
            </w:pPr>
          </w:p>
        </w:tc>
        <w:tc>
          <w:tcPr>
            <w:tcW w:w="2693" w:type="dxa"/>
            <w:shd w:val="clear" w:color="auto" w:fill="FFFFFF"/>
            <w:tcMar>
              <w:top w:w="72" w:type="dxa"/>
              <w:left w:w="115" w:type="dxa"/>
              <w:bottom w:w="72" w:type="dxa"/>
              <w:right w:w="115" w:type="dxa"/>
            </w:tcMar>
            <w:vAlign w:val="center"/>
          </w:tcPr>
          <w:p w14:paraId="6DD51404" w14:textId="77777777" w:rsidR="00B52051" w:rsidRPr="00AD5E6E" w:rsidRDefault="00B52051" w:rsidP="00B52051">
            <w:pPr>
              <w:pStyle w:val="TOC1"/>
            </w:pPr>
            <w:r w:rsidRPr="007F3426">
              <w:t>50128-2011+A1</w:t>
            </w:r>
            <w:r>
              <w:t>:</w:t>
            </w:r>
            <w:r w:rsidRPr="007F3426">
              <w:t>2020</w:t>
            </w:r>
          </w:p>
        </w:tc>
        <w:tc>
          <w:tcPr>
            <w:tcW w:w="4961" w:type="dxa"/>
            <w:shd w:val="clear" w:color="auto" w:fill="FFFFFF"/>
            <w:tcMar>
              <w:top w:w="72" w:type="dxa"/>
              <w:left w:w="115" w:type="dxa"/>
              <w:bottom w:w="72" w:type="dxa"/>
              <w:right w:w="115" w:type="dxa"/>
            </w:tcMar>
            <w:vAlign w:val="center"/>
          </w:tcPr>
          <w:p w14:paraId="226DD1AB" w14:textId="77777777" w:rsidR="00B52051" w:rsidRPr="00110B7C" w:rsidRDefault="00B52051" w:rsidP="00B52051">
            <w:pPr>
              <w:rPr>
                <w:rFonts w:ascii="Calibri" w:hAnsi="Calibri"/>
                <w:color w:val="000000"/>
              </w:rPr>
            </w:pPr>
            <w:r w:rsidRPr="00110B7C">
              <w:rPr>
                <w:rFonts w:ascii="Calibri" w:hAnsi="Calibri"/>
                <w:color w:val="000000"/>
              </w:rPr>
              <w:t>Railway Applications-Communications, Signalling and processing systems-Software for Railway Control and Protection Systems.</w:t>
            </w:r>
          </w:p>
        </w:tc>
      </w:tr>
      <w:tr w:rsidR="00B52051" w:rsidRPr="00AD5E6E" w14:paraId="02C08FE1" w14:textId="77777777" w:rsidTr="00B52051">
        <w:tc>
          <w:tcPr>
            <w:tcW w:w="1301" w:type="dxa"/>
            <w:shd w:val="clear" w:color="auto" w:fill="FFFFFF"/>
          </w:tcPr>
          <w:p w14:paraId="37154F25" w14:textId="77777777" w:rsidR="00B52051" w:rsidRPr="00AD5E6E" w:rsidRDefault="00B52051" w:rsidP="00B52051">
            <w:pPr>
              <w:pStyle w:val="TOC1"/>
              <w:numPr>
                <w:ilvl w:val="0"/>
                <w:numId w:val="34"/>
              </w:numPr>
              <w:tabs>
                <w:tab w:val="clear" w:pos="400"/>
                <w:tab w:val="clear" w:pos="10070"/>
              </w:tabs>
              <w:spacing w:before="180" w:after="180"/>
            </w:pPr>
          </w:p>
        </w:tc>
        <w:tc>
          <w:tcPr>
            <w:tcW w:w="2693" w:type="dxa"/>
            <w:shd w:val="clear" w:color="auto" w:fill="FFFFFF"/>
            <w:tcMar>
              <w:top w:w="72" w:type="dxa"/>
              <w:left w:w="115" w:type="dxa"/>
              <w:bottom w:w="72" w:type="dxa"/>
              <w:right w:w="115" w:type="dxa"/>
            </w:tcMar>
            <w:vAlign w:val="center"/>
          </w:tcPr>
          <w:p w14:paraId="478A1954" w14:textId="77777777" w:rsidR="00B52051" w:rsidRPr="00AD5E6E" w:rsidRDefault="00B52051" w:rsidP="00B52051">
            <w:pPr>
              <w:pStyle w:val="TOC1"/>
            </w:pPr>
            <w:r w:rsidRPr="00AD5E6E">
              <w:t>EN 50129</w:t>
            </w:r>
            <w:r>
              <w:t>:2018</w:t>
            </w:r>
          </w:p>
        </w:tc>
        <w:tc>
          <w:tcPr>
            <w:tcW w:w="4961" w:type="dxa"/>
            <w:shd w:val="clear" w:color="auto" w:fill="FFFFFF"/>
            <w:tcMar>
              <w:top w:w="72" w:type="dxa"/>
              <w:left w:w="115" w:type="dxa"/>
              <w:bottom w:w="72" w:type="dxa"/>
              <w:right w:w="115" w:type="dxa"/>
            </w:tcMar>
            <w:vAlign w:val="center"/>
          </w:tcPr>
          <w:p w14:paraId="17FA9205" w14:textId="77777777" w:rsidR="00B52051" w:rsidRPr="00110B7C" w:rsidRDefault="00B52051" w:rsidP="00B52051">
            <w:pPr>
              <w:rPr>
                <w:rFonts w:ascii="Calibri" w:hAnsi="Calibri"/>
                <w:color w:val="000000"/>
              </w:rPr>
            </w:pPr>
            <w:r w:rsidRPr="00110B7C">
              <w:rPr>
                <w:rFonts w:ascii="Calibri" w:hAnsi="Calibri"/>
                <w:color w:val="000000"/>
              </w:rPr>
              <w:t>Railway Applications-Communications, Signalling and   processing   systems-   Safety   Related Electronics Systems for Signalling.</w:t>
            </w:r>
          </w:p>
        </w:tc>
      </w:tr>
      <w:tr w:rsidR="00B52051" w:rsidRPr="00AD5E6E" w14:paraId="1806E1BD" w14:textId="77777777" w:rsidTr="00B52051">
        <w:tc>
          <w:tcPr>
            <w:tcW w:w="1301" w:type="dxa"/>
            <w:shd w:val="clear" w:color="auto" w:fill="FFFFFF"/>
          </w:tcPr>
          <w:p w14:paraId="305C57D9" w14:textId="77777777" w:rsidR="00B52051" w:rsidRDefault="00B52051" w:rsidP="00B52051">
            <w:pPr>
              <w:pStyle w:val="TOC1"/>
              <w:numPr>
                <w:ilvl w:val="0"/>
                <w:numId w:val="34"/>
              </w:numPr>
              <w:tabs>
                <w:tab w:val="clear" w:pos="400"/>
                <w:tab w:val="clear" w:pos="10070"/>
              </w:tabs>
              <w:spacing w:before="180" w:after="180"/>
            </w:pPr>
          </w:p>
        </w:tc>
        <w:tc>
          <w:tcPr>
            <w:tcW w:w="2693" w:type="dxa"/>
            <w:shd w:val="clear" w:color="auto" w:fill="FFFFFF"/>
            <w:tcMar>
              <w:top w:w="72" w:type="dxa"/>
              <w:left w:w="115" w:type="dxa"/>
              <w:bottom w:w="72" w:type="dxa"/>
              <w:right w:w="115" w:type="dxa"/>
            </w:tcMar>
            <w:vAlign w:val="center"/>
          </w:tcPr>
          <w:p w14:paraId="61A2E0A5" w14:textId="77777777" w:rsidR="00B52051" w:rsidRPr="00AD5E6E" w:rsidRDefault="00B52051" w:rsidP="00B52051">
            <w:pPr>
              <w:pStyle w:val="TOC1"/>
            </w:pPr>
            <w:r>
              <w:t>EN50159:2010+</w:t>
            </w:r>
            <w:r w:rsidRPr="007F3426">
              <w:t>A1</w:t>
            </w:r>
            <w:r>
              <w:t>:</w:t>
            </w:r>
            <w:r w:rsidRPr="007F3426">
              <w:t>2020</w:t>
            </w:r>
          </w:p>
        </w:tc>
        <w:tc>
          <w:tcPr>
            <w:tcW w:w="4961" w:type="dxa"/>
            <w:shd w:val="clear" w:color="auto" w:fill="FFFFFF"/>
            <w:tcMar>
              <w:top w:w="72" w:type="dxa"/>
              <w:left w:w="115" w:type="dxa"/>
              <w:bottom w:w="72" w:type="dxa"/>
              <w:right w:w="115" w:type="dxa"/>
            </w:tcMar>
            <w:vAlign w:val="center"/>
          </w:tcPr>
          <w:p w14:paraId="40910F5B" w14:textId="77777777" w:rsidR="00B52051" w:rsidRPr="00110B7C" w:rsidRDefault="00B52051" w:rsidP="00B52051">
            <w:pPr>
              <w:rPr>
                <w:rFonts w:ascii="Calibri" w:hAnsi="Calibri"/>
                <w:color w:val="000000"/>
              </w:rPr>
            </w:pPr>
            <w:r w:rsidRPr="00110B7C">
              <w:rPr>
                <w:rFonts w:ascii="Calibri" w:hAnsi="Calibri"/>
                <w:color w:val="000000"/>
              </w:rPr>
              <w:t>Railway Applications-Communications, Signalling and processing systems - Safety related communication in closed transmission systems.</w:t>
            </w:r>
          </w:p>
        </w:tc>
      </w:tr>
      <w:tr w:rsidR="00B52051" w:rsidRPr="00AD5E6E" w14:paraId="2384B2BC" w14:textId="77777777" w:rsidTr="00B52051">
        <w:tc>
          <w:tcPr>
            <w:tcW w:w="1301" w:type="dxa"/>
            <w:shd w:val="clear" w:color="auto" w:fill="FFFFFF"/>
          </w:tcPr>
          <w:p w14:paraId="5B0ED4AB" w14:textId="77777777" w:rsidR="00B52051" w:rsidRPr="00AD5E6E" w:rsidRDefault="00B52051" w:rsidP="00B52051">
            <w:pPr>
              <w:pStyle w:val="TOC1"/>
              <w:numPr>
                <w:ilvl w:val="0"/>
                <w:numId w:val="34"/>
              </w:numPr>
              <w:tabs>
                <w:tab w:val="clear" w:pos="400"/>
                <w:tab w:val="clear" w:pos="10070"/>
              </w:tabs>
              <w:spacing w:before="180" w:after="180"/>
            </w:pPr>
          </w:p>
        </w:tc>
        <w:tc>
          <w:tcPr>
            <w:tcW w:w="2693" w:type="dxa"/>
            <w:shd w:val="clear" w:color="auto" w:fill="FFFFFF"/>
            <w:tcMar>
              <w:top w:w="72" w:type="dxa"/>
              <w:left w:w="115" w:type="dxa"/>
              <w:bottom w:w="72" w:type="dxa"/>
              <w:right w:w="115" w:type="dxa"/>
            </w:tcMar>
            <w:vAlign w:val="center"/>
          </w:tcPr>
          <w:p w14:paraId="6301891F" w14:textId="77777777" w:rsidR="00B52051" w:rsidRPr="00AD5E6E" w:rsidRDefault="00B52051" w:rsidP="00B52051">
            <w:pPr>
              <w:pStyle w:val="TOC1"/>
            </w:pPr>
            <w:r w:rsidRPr="00AD5E6E">
              <w:t>RDSO/SPN/144</w:t>
            </w:r>
            <w:r>
              <w:t>/2012</w:t>
            </w:r>
          </w:p>
        </w:tc>
        <w:tc>
          <w:tcPr>
            <w:tcW w:w="4961" w:type="dxa"/>
            <w:shd w:val="clear" w:color="auto" w:fill="FFFFFF"/>
            <w:tcMar>
              <w:top w:w="72" w:type="dxa"/>
              <w:left w:w="115" w:type="dxa"/>
              <w:bottom w:w="72" w:type="dxa"/>
              <w:right w:w="115" w:type="dxa"/>
            </w:tcMar>
            <w:vAlign w:val="center"/>
          </w:tcPr>
          <w:p w14:paraId="4CF664C5" w14:textId="77777777" w:rsidR="00B52051" w:rsidRPr="00110B7C" w:rsidRDefault="00B52051" w:rsidP="00B52051">
            <w:pPr>
              <w:rPr>
                <w:rFonts w:ascii="Calibri" w:hAnsi="Calibri"/>
                <w:color w:val="000000"/>
              </w:rPr>
            </w:pPr>
            <w:r w:rsidRPr="00110B7C">
              <w:rPr>
                <w:rFonts w:ascii="Calibri" w:hAnsi="Calibri"/>
                <w:color w:val="000000"/>
              </w:rPr>
              <w:t>Safety and reliability requirement of electronic signalling equipment.</w:t>
            </w:r>
          </w:p>
        </w:tc>
      </w:tr>
      <w:tr w:rsidR="00B52051" w:rsidRPr="00AD5E6E" w14:paraId="29320C49" w14:textId="77777777" w:rsidTr="00B52051">
        <w:tc>
          <w:tcPr>
            <w:tcW w:w="1301" w:type="dxa"/>
            <w:shd w:val="clear" w:color="auto" w:fill="FFFFFF"/>
          </w:tcPr>
          <w:p w14:paraId="34C98F9E" w14:textId="77777777" w:rsidR="00B52051" w:rsidRDefault="00B52051" w:rsidP="00B52051">
            <w:pPr>
              <w:pStyle w:val="TOC1"/>
              <w:numPr>
                <w:ilvl w:val="0"/>
                <w:numId w:val="34"/>
              </w:numPr>
              <w:tabs>
                <w:tab w:val="clear" w:pos="400"/>
                <w:tab w:val="clear" w:pos="10070"/>
              </w:tabs>
              <w:spacing w:before="180" w:after="180"/>
            </w:pPr>
          </w:p>
        </w:tc>
        <w:tc>
          <w:tcPr>
            <w:tcW w:w="2693" w:type="dxa"/>
            <w:shd w:val="clear" w:color="auto" w:fill="FFFFFF"/>
            <w:tcMar>
              <w:top w:w="72" w:type="dxa"/>
              <w:left w:w="115" w:type="dxa"/>
              <w:bottom w:w="72" w:type="dxa"/>
              <w:right w:w="115" w:type="dxa"/>
            </w:tcMar>
            <w:vAlign w:val="center"/>
          </w:tcPr>
          <w:p w14:paraId="33977884" w14:textId="77777777" w:rsidR="00B52051" w:rsidRPr="00AD5E6E" w:rsidRDefault="00B52051" w:rsidP="00B52051">
            <w:pPr>
              <w:pStyle w:val="TOC1"/>
            </w:pPr>
            <w:r>
              <w:t>ISO 9001:2015</w:t>
            </w:r>
          </w:p>
        </w:tc>
        <w:tc>
          <w:tcPr>
            <w:tcW w:w="4961" w:type="dxa"/>
            <w:shd w:val="clear" w:color="auto" w:fill="FFFFFF"/>
            <w:tcMar>
              <w:top w:w="72" w:type="dxa"/>
              <w:left w:w="115" w:type="dxa"/>
              <w:bottom w:w="72" w:type="dxa"/>
              <w:right w:w="115" w:type="dxa"/>
            </w:tcMar>
            <w:vAlign w:val="center"/>
          </w:tcPr>
          <w:p w14:paraId="54F72ACE" w14:textId="77777777" w:rsidR="00B52051" w:rsidRPr="00110B7C" w:rsidRDefault="00B52051" w:rsidP="00B52051">
            <w:pPr>
              <w:rPr>
                <w:rFonts w:ascii="Calibri" w:hAnsi="Calibri"/>
                <w:color w:val="000000"/>
              </w:rPr>
            </w:pPr>
            <w:r w:rsidRPr="00110B7C">
              <w:rPr>
                <w:rFonts w:ascii="Calibri" w:hAnsi="Calibri"/>
                <w:color w:val="000000"/>
              </w:rPr>
              <w:t>Quality Management Systems – Requirements</w:t>
            </w:r>
          </w:p>
        </w:tc>
      </w:tr>
      <w:bookmarkEnd w:id="29"/>
    </w:tbl>
    <w:p w14:paraId="50CE439D" w14:textId="77777777" w:rsidR="00B52051" w:rsidRDefault="00B52051" w:rsidP="00B329DA">
      <w:pPr>
        <w:pStyle w:val="Cell"/>
        <w:jc w:val="center"/>
        <w:rPr>
          <w:rFonts w:ascii="Arial" w:hAnsi="Arial" w:cs="Arial"/>
          <w:sz w:val="20"/>
          <w:szCs w:val="20"/>
          <w:u w:val="single"/>
        </w:rPr>
      </w:pPr>
    </w:p>
    <w:p w14:paraId="3FBBF63D" w14:textId="05C876E2" w:rsidR="00B329DA" w:rsidRPr="00B329DA" w:rsidRDefault="00B329DA" w:rsidP="00B329DA">
      <w:pPr>
        <w:pStyle w:val="Cell"/>
        <w:jc w:val="center"/>
        <w:rPr>
          <w:rFonts w:ascii="Arial" w:hAnsi="Arial" w:cs="Arial"/>
          <w:sz w:val="20"/>
          <w:szCs w:val="20"/>
          <w:u w:val="single"/>
        </w:rPr>
      </w:pPr>
      <w:r w:rsidRPr="00B329DA">
        <w:rPr>
          <w:rFonts w:ascii="Arial" w:hAnsi="Arial" w:cs="Arial"/>
          <w:sz w:val="20"/>
          <w:szCs w:val="20"/>
          <w:u w:val="single"/>
        </w:rPr>
        <w:t xml:space="preserve">Table </w:t>
      </w:r>
      <w:r w:rsidRPr="00B329DA">
        <w:rPr>
          <w:rFonts w:ascii="Arial" w:hAnsi="Arial" w:cs="Arial"/>
          <w:sz w:val="20"/>
          <w:szCs w:val="20"/>
          <w:u w:val="single"/>
        </w:rPr>
        <w:fldChar w:fldCharType="begin"/>
      </w:r>
      <w:r w:rsidRPr="00B329DA">
        <w:rPr>
          <w:rFonts w:ascii="Arial" w:hAnsi="Arial" w:cs="Arial"/>
          <w:sz w:val="20"/>
          <w:szCs w:val="20"/>
          <w:u w:val="single"/>
        </w:rPr>
        <w:instrText xml:space="preserve"> SEQ Table \* ARABIC </w:instrText>
      </w:r>
      <w:r w:rsidRPr="00B329DA">
        <w:rPr>
          <w:rFonts w:ascii="Arial" w:hAnsi="Arial" w:cs="Arial"/>
          <w:sz w:val="20"/>
          <w:szCs w:val="20"/>
          <w:u w:val="single"/>
        </w:rPr>
        <w:fldChar w:fldCharType="separate"/>
      </w:r>
      <w:r w:rsidR="00E57C18">
        <w:rPr>
          <w:rFonts w:ascii="Arial" w:hAnsi="Arial" w:cs="Arial"/>
          <w:noProof/>
          <w:sz w:val="20"/>
          <w:szCs w:val="20"/>
          <w:u w:val="single"/>
        </w:rPr>
        <w:t>2</w:t>
      </w:r>
      <w:r w:rsidRPr="00B329DA">
        <w:rPr>
          <w:rFonts w:ascii="Arial" w:hAnsi="Arial" w:cs="Arial"/>
          <w:sz w:val="20"/>
          <w:szCs w:val="20"/>
          <w:u w:val="single"/>
        </w:rPr>
        <w:fldChar w:fldCharType="end"/>
      </w:r>
      <w:r w:rsidRPr="00B329DA">
        <w:rPr>
          <w:rFonts w:ascii="Arial" w:hAnsi="Arial" w:cs="Arial"/>
          <w:sz w:val="20"/>
          <w:szCs w:val="20"/>
          <w:u w:val="single"/>
        </w:rPr>
        <w:t>: References</w:t>
      </w:r>
      <w:bookmarkEnd w:id="27"/>
    </w:p>
    <w:bookmarkEnd w:id="28"/>
    <w:p w14:paraId="0CF26DDA" w14:textId="48FB97F4" w:rsidR="00355F63" w:rsidRPr="00CC08E5" w:rsidRDefault="00B329DA" w:rsidP="003718A2">
      <w:pPr>
        <w:pStyle w:val="Cell"/>
        <w:jc w:val="center"/>
        <w:rPr>
          <w:rFonts w:ascii="Arial" w:hAnsi="Arial" w:cs="Arial"/>
          <w:i/>
          <w:iCs/>
          <w:color w:val="000000"/>
          <w:sz w:val="24"/>
          <w:u w:val="single"/>
          <w:lang w:val="en-US"/>
        </w:rPr>
      </w:pPr>
      <w:r>
        <w:rPr>
          <w:rFonts w:ascii="Arial" w:hAnsi="Arial" w:cs="Arial"/>
          <w:sz w:val="20"/>
          <w:szCs w:val="20"/>
          <w:u w:val="single"/>
        </w:rPr>
        <w:t xml:space="preserve"> </w:t>
      </w:r>
    </w:p>
    <w:p w14:paraId="4B6D01DC" w14:textId="77777777" w:rsidR="00355F63" w:rsidRDefault="00355F63" w:rsidP="00165BA1">
      <w:pPr>
        <w:pStyle w:val="Cell"/>
        <w:rPr>
          <w:rFonts w:ascii="Arial" w:hAnsi="Arial" w:cs="Arial"/>
          <w:b w:val="0"/>
        </w:rPr>
      </w:pPr>
    </w:p>
    <w:p w14:paraId="6CA82FCC" w14:textId="70DA01C1" w:rsidR="00355F63" w:rsidRDefault="00355F63" w:rsidP="006A31D3">
      <w:pPr>
        <w:pStyle w:val="Heading1"/>
        <w:ind w:left="567" w:right="170"/>
        <w:rPr>
          <w:rStyle w:val="Heading1Char"/>
          <w:rFonts w:ascii="Arial" w:hAnsi="Arial" w:cs="Arial"/>
          <w:b/>
          <w:lang w:val="en-US"/>
        </w:rPr>
      </w:pPr>
      <w:bookmarkStart w:id="31" w:name="_heading=h.z337ya" w:colFirst="0" w:colLast="0"/>
      <w:bookmarkStart w:id="32" w:name="_Toc28685"/>
      <w:bookmarkStart w:id="33" w:name="_Toc137399862"/>
      <w:bookmarkEnd w:id="31"/>
      <w:r>
        <w:rPr>
          <w:rStyle w:val="Heading1Char"/>
          <w:rFonts w:ascii="Arial" w:hAnsi="Arial" w:cs="Arial"/>
          <w:b/>
        </w:rPr>
        <w:lastRenderedPageBreak/>
        <w:t xml:space="preserve"> </w:t>
      </w:r>
      <w:bookmarkStart w:id="34" w:name="_Toc163055526"/>
      <w:r>
        <w:rPr>
          <w:rStyle w:val="Heading1Char"/>
          <w:rFonts w:ascii="Arial" w:hAnsi="Arial" w:cs="Arial"/>
          <w:b/>
        </w:rPr>
        <w:t>System Description – FNMUX</w:t>
      </w:r>
      <w:bookmarkEnd w:id="32"/>
      <w:bookmarkEnd w:id="33"/>
      <w:bookmarkEnd w:id="34"/>
    </w:p>
    <w:p w14:paraId="0B3E8FE3" w14:textId="11B8F09C" w:rsidR="00355F63" w:rsidRDefault="00355F63" w:rsidP="006A31D3">
      <w:pPr>
        <w:pStyle w:val="BodyText"/>
        <w:spacing w:before="231" w:line="276" w:lineRule="auto"/>
        <w:ind w:left="567" w:right="170"/>
        <w:rPr>
          <w:rFonts w:ascii="Arial" w:hAnsi="Arial" w:cs="Arial"/>
          <w:b w:val="0"/>
          <w:bCs/>
          <w:sz w:val="24"/>
          <w:szCs w:val="24"/>
        </w:rPr>
      </w:pPr>
      <w:bookmarkStart w:id="35" w:name="_Hlk163130660"/>
      <w:r w:rsidRPr="00532E5D">
        <w:rPr>
          <w:rFonts w:ascii="Arial" w:hAnsi="Arial" w:cs="Arial"/>
          <w:b w:val="0"/>
          <w:bCs/>
          <w:sz w:val="24"/>
          <w:szCs w:val="24"/>
        </w:rPr>
        <w:t>Fail</w:t>
      </w:r>
      <w:r>
        <w:rPr>
          <w:rFonts w:ascii="Arial" w:hAnsi="Arial" w:cs="Arial"/>
          <w:b w:val="0"/>
          <w:bCs/>
          <w:sz w:val="24"/>
          <w:szCs w:val="24"/>
        </w:rPr>
        <w:t xml:space="preserve"> </w:t>
      </w:r>
      <w:r w:rsidRPr="00532E5D">
        <w:rPr>
          <w:rFonts w:ascii="Arial" w:hAnsi="Arial" w:cs="Arial"/>
          <w:b w:val="0"/>
          <w:bCs/>
          <w:sz w:val="24"/>
          <w:szCs w:val="24"/>
        </w:rPr>
        <w:t>safe Network Multiplexer system will consist of a distributed</w:t>
      </w:r>
      <w:r>
        <w:t xml:space="preserve"> </w:t>
      </w:r>
      <w:r w:rsidRPr="00532E5D">
        <w:rPr>
          <w:rFonts w:ascii="Arial" w:hAnsi="Arial" w:cs="Arial"/>
          <w:b w:val="0"/>
          <w:bCs/>
          <w:sz w:val="24"/>
          <w:szCs w:val="24"/>
        </w:rPr>
        <w:t>multiplexer</w:t>
      </w:r>
      <w:r>
        <w:rPr>
          <w:rFonts w:ascii="Arial" w:hAnsi="Arial" w:cs="Arial"/>
          <w:b w:val="0"/>
          <w:bCs/>
          <w:sz w:val="24"/>
          <w:szCs w:val="24"/>
        </w:rPr>
        <w:t xml:space="preserve"> </w:t>
      </w:r>
      <w:r w:rsidRPr="00532E5D">
        <w:rPr>
          <w:rFonts w:ascii="Arial" w:hAnsi="Arial" w:cs="Arial"/>
          <w:b w:val="0"/>
          <w:bCs/>
          <w:sz w:val="24"/>
          <w:szCs w:val="24"/>
        </w:rPr>
        <w:t xml:space="preserve">modules, connected in a network, constituting a network of fail-safe multiplexer modules for exchange of vital </w:t>
      </w:r>
      <w:r>
        <w:rPr>
          <w:rFonts w:ascii="Arial" w:hAnsi="Arial" w:cs="Arial"/>
          <w:b w:val="0"/>
          <w:bCs/>
          <w:sz w:val="24"/>
          <w:szCs w:val="24"/>
        </w:rPr>
        <w:t xml:space="preserve">signaling </w:t>
      </w:r>
      <w:r w:rsidRPr="00532E5D">
        <w:rPr>
          <w:rFonts w:ascii="Arial" w:hAnsi="Arial" w:cs="Arial"/>
          <w:b w:val="0"/>
          <w:bCs/>
          <w:sz w:val="24"/>
          <w:szCs w:val="24"/>
        </w:rPr>
        <w:t>information</w:t>
      </w:r>
      <w:r>
        <w:rPr>
          <w:rFonts w:ascii="Arial" w:hAnsi="Arial" w:cs="Arial"/>
          <w:b w:val="0"/>
          <w:bCs/>
          <w:sz w:val="24"/>
          <w:szCs w:val="24"/>
        </w:rPr>
        <w:t xml:space="preserve"> among fail-safe multiplexer modules</w:t>
      </w:r>
      <w:r w:rsidRPr="00532E5D">
        <w:rPr>
          <w:rFonts w:ascii="Arial" w:hAnsi="Arial" w:cs="Arial"/>
          <w:b w:val="0"/>
          <w:bCs/>
          <w:sz w:val="24"/>
          <w:szCs w:val="24"/>
        </w:rPr>
        <w:t xml:space="preserve">. The system architecture shall allow the formation of a scalable centralized unit of modules (FNmux Central Unit -CU) to concentrate I/O from the distributed field modules (FNmux Field Unit -FU). Furthermore, the network protocol and addressing technique adopted shall be such that any pair of vital modules, either in the central unit or in the field unit can be virtually connected from any point to any point. The </w:t>
      </w:r>
      <w:r>
        <w:rPr>
          <w:rFonts w:ascii="Arial" w:hAnsi="Arial" w:cs="Arial"/>
          <w:b w:val="0"/>
          <w:bCs/>
          <w:sz w:val="24"/>
          <w:szCs w:val="24"/>
        </w:rPr>
        <w:t>FNMux Central unit shall</w:t>
      </w:r>
      <w:r w:rsidRPr="00532E5D">
        <w:rPr>
          <w:rFonts w:ascii="Arial" w:hAnsi="Arial" w:cs="Arial"/>
          <w:b w:val="0"/>
          <w:bCs/>
          <w:sz w:val="24"/>
          <w:szCs w:val="24"/>
        </w:rPr>
        <w:t xml:space="preserve"> also be able to communicate with Data Logger</w:t>
      </w:r>
    </w:p>
    <w:p w14:paraId="7A22A4CB" w14:textId="77777777" w:rsidR="00355F63" w:rsidRDefault="00355F63" w:rsidP="006A31D3">
      <w:pPr>
        <w:pStyle w:val="BodyText"/>
        <w:spacing w:before="231" w:line="276" w:lineRule="auto"/>
        <w:ind w:left="567" w:right="170"/>
        <w:rPr>
          <w:rFonts w:ascii="Arial" w:eastAsia="Tahoma" w:hAnsi="Arial" w:cs="Arial"/>
          <w:b w:val="0"/>
          <w:bCs/>
          <w:spacing w:val="3"/>
          <w:sz w:val="24"/>
          <w:szCs w:val="24"/>
        </w:rPr>
      </w:pPr>
      <w:r w:rsidRPr="00532E5D">
        <w:rPr>
          <w:rFonts w:ascii="Arial" w:eastAsia="Tahoma" w:hAnsi="Arial" w:cs="Arial"/>
          <w:b w:val="0"/>
          <w:bCs/>
          <w:spacing w:val="3"/>
          <w:sz w:val="24"/>
          <w:szCs w:val="24"/>
        </w:rPr>
        <w:t>The main purpose of FNMux is to transfer vital signaling information from FU to CU and from CU to CU</w:t>
      </w:r>
      <w:r>
        <w:rPr>
          <w:rFonts w:ascii="Arial" w:eastAsia="Tahoma" w:hAnsi="Arial" w:cs="Arial"/>
          <w:b w:val="0"/>
          <w:bCs/>
          <w:spacing w:val="3"/>
          <w:sz w:val="24"/>
          <w:szCs w:val="24"/>
        </w:rPr>
        <w:t xml:space="preserve"> meeting SIL4</w:t>
      </w:r>
    </w:p>
    <w:p w14:paraId="1E18FBD4" w14:textId="4C3FF2B6" w:rsidR="00355F63" w:rsidRDefault="00833A20" w:rsidP="006A31D3">
      <w:pPr>
        <w:pStyle w:val="BodyText"/>
        <w:spacing w:before="231" w:line="276" w:lineRule="auto"/>
        <w:ind w:left="567" w:right="170"/>
        <w:rPr>
          <w:rFonts w:ascii="Arial" w:eastAsia="Tahoma" w:hAnsi="Arial" w:cs="Arial"/>
          <w:b w:val="0"/>
          <w:bCs/>
          <w:spacing w:val="3"/>
          <w:sz w:val="24"/>
          <w:szCs w:val="24"/>
        </w:rPr>
      </w:pPr>
      <w:r>
        <w:rPr>
          <w:noProof/>
          <w:lang w:val="en-IN" w:eastAsia="en-IN"/>
        </w:rPr>
        <w:drawing>
          <wp:anchor distT="0" distB="0" distL="114300" distR="114300" simplePos="0" relativeHeight="251658240" behindDoc="0" locked="0" layoutInCell="1" allowOverlap="0" wp14:anchorId="4C5D1ECB" wp14:editId="4FD7564D">
            <wp:simplePos x="0" y="0"/>
            <wp:positionH relativeFrom="margin">
              <wp:posOffset>181610</wp:posOffset>
            </wp:positionH>
            <wp:positionV relativeFrom="page">
              <wp:posOffset>4291330</wp:posOffset>
            </wp:positionV>
            <wp:extent cx="5646420" cy="2642235"/>
            <wp:effectExtent l="0" t="0" r="0" b="5715"/>
            <wp:wrapTopAndBottom/>
            <wp:docPr id="2821" name="Picture 2821" descr="A picture containing text, screenshot, diagram,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 name="Picture 2821" descr="A picture containing text, screenshot, diagram, colorfulness&#10;&#10;Description automatically generated"/>
                    <pic:cNvPicPr/>
                  </pic:nvPicPr>
                  <pic:blipFill>
                    <a:blip r:embed="rId10"/>
                    <a:stretch>
                      <a:fillRect/>
                    </a:stretch>
                  </pic:blipFill>
                  <pic:spPr>
                    <a:xfrm>
                      <a:off x="0" y="0"/>
                      <a:ext cx="5646420" cy="2642235"/>
                    </a:xfrm>
                    <a:prstGeom prst="rect">
                      <a:avLst/>
                    </a:prstGeom>
                  </pic:spPr>
                </pic:pic>
              </a:graphicData>
            </a:graphic>
            <wp14:sizeRelH relativeFrom="margin">
              <wp14:pctWidth>0</wp14:pctWidth>
            </wp14:sizeRelH>
            <wp14:sizeRelV relativeFrom="margin">
              <wp14:pctHeight>0</wp14:pctHeight>
            </wp14:sizeRelV>
          </wp:anchor>
        </w:drawing>
      </w:r>
      <w:r w:rsidR="00AF1243">
        <w:rPr>
          <w:rFonts w:ascii="Arial" w:eastAsia="Tahoma" w:hAnsi="Arial" w:cs="Arial"/>
          <w:b w:val="0"/>
          <w:bCs/>
          <w:spacing w:val="3"/>
          <w:sz w:val="24"/>
          <w:szCs w:val="24"/>
        </w:rPr>
        <w:t xml:space="preserve">           </w:t>
      </w:r>
      <w:r w:rsidR="00355F63">
        <w:rPr>
          <w:rFonts w:ascii="Arial" w:eastAsia="Tahoma" w:hAnsi="Arial" w:cs="Arial"/>
          <w:b w:val="0"/>
          <w:bCs/>
          <w:spacing w:val="3"/>
          <w:sz w:val="24"/>
          <w:szCs w:val="24"/>
        </w:rPr>
        <w:t>The Figure 1 below gives the FNMUX top level block diagram.</w:t>
      </w:r>
    </w:p>
    <w:p w14:paraId="0FE7EAD8" w14:textId="6712EEEE" w:rsidR="00AF1243" w:rsidRPr="00165BA1" w:rsidRDefault="00AF1243" w:rsidP="006A31D3">
      <w:pPr>
        <w:pStyle w:val="Cell"/>
        <w:jc w:val="center"/>
        <w:rPr>
          <w:rFonts w:ascii="Arial" w:hAnsi="Arial" w:cs="Arial"/>
          <w:iCs/>
          <w:sz w:val="24"/>
        </w:rPr>
      </w:pPr>
      <w:bookmarkStart w:id="36" w:name="_Toc162540072"/>
      <w:bookmarkStart w:id="37" w:name="_Toc163055219"/>
      <w:bookmarkStart w:id="38" w:name="_Toc163055270"/>
      <w:bookmarkStart w:id="39" w:name="_Toc163059766"/>
      <w:r w:rsidRPr="00165BA1">
        <w:rPr>
          <w:rFonts w:ascii="Arial" w:hAnsi="Arial" w:cs="Arial"/>
          <w:sz w:val="20"/>
          <w:szCs w:val="20"/>
        </w:rPr>
        <w:t xml:space="preserve">Figure </w:t>
      </w:r>
      <w:r w:rsidRPr="00165BA1">
        <w:rPr>
          <w:rFonts w:ascii="Arial" w:hAnsi="Arial" w:cs="Arial"/>
          <w:sz w:val="20"/>
          <w:szCs w:val="20"/>
        </w:rPr>
        <w:fldChar w:fldCharType="begin"/>
      </w:r>
      <w:r w:rsidRPr="00165BA1">
        <w:rPr>
          <w:rFonts w:ascii="Arial" w:hAnsi="Arial" w:cs="Arial"/>
          <w:sz w:val="20"/>
          <w:szCs w:val="20"/>
        </w:rPr>
        <w:instrText xml:space="preserve"> SEQ Figure \* ARABIC </w:instrText>
      </w:r>
      <w:r w:rsidRPr="00165BA1">
        <w:rPr>
          <w:rFonts w:ascii="Arial" w:hAnsi="Arial" w:cs="Arial"/>
          <w:sz w:val="20"/>
          <w:szCs w:val="20"/>
        </w:rPr>
        <w:fldChar w:fldCharType="separate"/>
      </w:r>
      <w:r w:rsidRPr="00165BA1">
        <w:rPr>
          <w:rFonts w:ascii="Arial" w:hAnsi="Arial" w:cs="Arial"/>
          <w:sz w:val="20"/>
          <w:szCs w:val="20"/>
        </w:rPr>
        <w:t>1</w:t>
      </w:r>
      <w:r w:rsidRPr="00165BA1">
        <w:rPr>
          <w:rFonts w:ascii="Arial" w:hAnsi="Arial" w:cs="Arial"/>
          <w:sz w:val="20"/>
          <w:szCs w:val="20"/>
        </w:rPr>
        <w:fldChar w:fldCharType="end"/>
      </w:r>
      <w:bookmarkStart w:id="40" w:name="_Toc20277"/>
      <w:bookmarkStart w:id="41" w:name="_Toc23862"/>
      <w:bookmarkStart w:id="42" w:name="_Toc22980"/>
      <w:bookmarkStart w:id="43" w:name="_Toc22269"/>
      <w:r w:rsidRPr="00165BA1">
        <w:rPr>
          <w:rFonts w:ascii="Arial" w:hAnsi="Arial" w:cs="Arial"/>
          <w:sz w:val="20"/>
          <w:szCs w:val="20"/>
        </w:rPr>
        <w:t>: System Overview</w:t>
      </w:r>
      <w:bookmarkEnd w:id="36"/>
      <w:bookmarkEnd w:id="37"/>
      <w:bookmarkEnd w:id="38"/>
      <w:bookmarkEnd w:id="39"/>
      <w:bookmarkEnd w:id="40"/>
      <w:bookmarkEnd w:id="41"/>
      <w:bookmarkEnd w:id="42"/>
      <w:bookmarkEnd w:id="43"/>
    </w:p>
    <w:bookmarkEnd w:id="35"/>
    <w:p w14:paraId="709829AD" w14:textId="77777777" w:rsidR="00355F63" w:rsidRDefault="00355F63" w:rsidP="00AF1243">
      <w:pPr>
        <w:pStyle w:val="Caption"/>
        <w:widowControl w:val="0"/>
        <w:spacing w:before="80" w:after="80" w:line="360" w:lineRule="auto"/>
        <w:ind w:left="720"/>
        <w:rPr>
          <w:rFonts w:ascii="Arial" w:eastAsia="Arial" w:hAnsi="Arial" w:cs="Arial"/>
          <w:b w:val="0"/>
          <w:szCs w:val="22"/>
          <w:lang w:val="en-US" w:bidi="ta-IN"/>
        </w:rPr>
      </w:pPr>
    </w:p>
    <w:p w14:paraId="1883D832" w14:textId="6A863948" w:rsidR="00355F63" w:rsidRDefault="00355F63" w:rsidP="006A31D3">
      <w:pPr>
        <w:pStyle w:val="Heading1"/>
        <w:ind w:left="567" w:right="170"/>
      </w:pPr>
      <w:bookmarkStart w:id="44" w:name="_Toc26472"/>
      <w:bookmarkStart w:id="45" w:name="_Toc137399863"/>
      <w:r>
        <w:lastRenderedPageBreak/>
        <w:t xml:space="preserve"> </w:t>
      </w:r>
      <w:bookmarkStart w:id="46" w:name="_Toc163055527"/>
      <w:r>
        <w:t>FNMux project Organization</w:t>
      </w:r>
      <w:bookmarkStart w:id="47" w:name="_heading=h.1y810tw" w:colFirst="0" w:colLast="0"/>
      <w:bookmarkStart w:id="48" w:name="_Toc25855"/>
      <w:bookmarkEnd w:id="44"/>
      <w:bookmarkEnd w:id="45"/>
      <w:bookmarkEnd w:id="47"/>
      <w:r>
        <w:t xml:space="preserve"> structure</w:t>
      </w:r>
      <w:bookmarkEnd w:id="46"/>
    </w:p>
    <w:p w14:paraId="1509C3DE" w14:textId="3ECDBE78" w:rsidR="00355F63" w:rsidRDefault="00355F63" w:rsidP="006A31D3">
      <w:pPr>
        <w:pStyle w:val="Heading2"/>
        <w:ind w:left="567" w:right="170"/>
      </w:pPr>
      <w:bookmarkStart w:id="49" w:name="_Toc137399864"/>
      <w:bookmarkStart w:id="50" w:name="_Toc163055528"/>
      <w:r>
        <w:t>Organization Structure</w:t>
      </w:r>
      <w:bookmarkEnd w:id="48"/>
      <w:bookmarkEnd w:id="49"/>
      <w:bookmarkEnd w:id="50"/>
    </w:p>
    <w:p w14:paraId="32ABDCFD" w14:textId="77777777" w:rsidR="00355F63" w:rsidRDefault="00355F63" w:rsidP="00355F63"/>
    <w:bookmarkStart w:id="51" w:name="_heading=h.4i7ojhp" w:colFirst="0" w:colLast="0"/>
    <w:bookmarkEnd w:id="51"/>
    <w:bookmarkStart w:id="52" w:name="_MON_1765794636"/>
    <w:bookmarkEnd w:id="52"/>
    <w:p w14:paraId="06499860" w14:textId="77777777" w:rsidR="00355F63" w:rsidRDefault="00355F63" w:rsidP="00355F63">
      <w:pPr>
        <w:pStyle w:val="Caption"/>
        <w:rPr>
          <w:rFonts w:ascii="Arial" w:hAnsi="Arial" w:cs="Arial"/>
          <w:i w:val="0"/>
          <w:iCs/>
          <w:sz w:val="24"/>
          <w:szCs w:val="24"/>
        </w:rPr>
      </w:pPr>
      <w:r>
        <w:object w:dxaOrig="11571" w:dyaOrig="5435" w14:anchorId="75D02242">
          <v:shape id="_x0000_i1025" type="#_x0000_t75" style="width:491.2pt;height:240.5pt" o:ole="">
            <v:imagedata r:id="rId11" o:title=""/>
          </v:shape>
          <o:OLEObject Type="Embed" ProgID="RFFlow4" ShapeID="_x0000_i1025" DrawAspect="Content" ObjectID="_1773751201" r:id="rId12"/>
        </w:object>
      </w:r>
    </w:p>
    <w:p w14:paraId="506752C5" w14:textId="77777777" w:rsidR="00355F63" w:rsidRDefault="00355F63" w:rsidP="00355F63">
      <w:pPr>
        <w:pStyle w:val="Caption"/>
        <w:rPr>
          <w:rFonts w:ascii="Arial" w:hAnsi="Arial" w:cs="Arial"/>
          <w:i w:val="0"/>
          <w:iCs/>
          <w:sz w:val="24"/>
          <w:szCs w:val="24"/>
        </w:rPr>
      </w:pPr>
    </w:p>
    <w:p w14:paraId="26DF3CBD" w14:textId="77777777" w:rsidR="00355F63" w:rsidRDefault="00355F63" w:rsidP="00165BA1">
      <w:pPr>
        <w:pStyle w:val="Cell"/>
        <w:jc w:val="center"/>
        <w:rPr>
          <w:rFonts w:ascii="Arial" w:hAnsi="Arial" w:cs="Arial"/>
          <w:sz w:val="20"/>
          <w:szCs w:val="20"/>
        </w:rPr>
      </w:pPr>
      <w:bookmarkStart w:id="53" w:name="_Toc162540073"/>
      <w:bookmarkStart w:id="54" w:name="_Toc163055220"/>
      <w:bookmarkStart w:id="55" w:name="_Toc163055271"/>
      <w:bookmarkStart w:id="56" w:name="_Toc163059767"/>
      <w:r w:rsidRPr="00165BA1">
        <w:rPr>
          <w:rFonts w:ascii="Arial" w:hAnsi="Arial" w:cs="Arial"/>
          <w:sz w:val="20"/>
          <w:szCs w:val="20"/>
        </w:rPr>
        <w:t xml:space="preserve">Figure </w:t>
      </w:r>
      <w:r w:rsidRPr="00165BA1">
        <w:rPr>
          <w:rFonts w:ascii="Arial" w:hAnsi="Arial" w:cs="Arial"/>
          <w:sz w:val="20"/>
          <w:szCs w:val="20"/>
        </w:rPr>
        <w:fldChar w:fldCharType="begin"/>
      </w:r>
      <w:r w:rsidRPr="00165BA1">
        <w:rPr>
          <w:rFonts w:ascii="Arial" w:hAnsi="Arial" w:cs="Arial"/>
          <w:sz w:val="20"/>
          <w:szCs w:val="20"/>
        </w:rPr>
        <w:instrText xml:space="preserve"> SEQ Figure \* ARABIC </w:instrText>
      </w:r>
      <w:r w:rsidRPr="00165BA1">
        <w:rPr>
          <w:rFonts w:ascii="Arial" w:hAnsi="Arial" w:cs="Arial"/>
          <w:sz w:val="20"/>
          <w:szCs w:val="20"/>
        </w:rPr>
        <w:fldChar w:fldCharType="separate"/>
      </w:r>
      <w:r w:rsidRPr="00165BA1">
        <w:rPr>
          <w:rFonts w:ascii="Arial" w:hAnsi="Arial" w:cs="Arial"/>
          <w:sz w:val="20"/>
          <w:szCs w:val="20"/>
        </w:rPr>
        <w:t>2</w:t>
      </w:r>
      <w:r w:rsidRPr="00165BA1">
        <w:rPr>
          <w:rFonts w:ascii="Arial" w:hAnsi="Arial" w:cs="Arial"/>
          <w:sz w:val="20"/>
          <w:szCs w:val="20"/>
        </w:rPr>
        <w:fldChar w:fldCharType="end"/>
      </w:r>
      <w:bookmarkStart w:id="57" w:name="_Toc28242"/>
      <w:bookmarkStart w:id="58" w:name="_Toc18401"/>
      <w:bookmarkStart w:id="59" w:name="_Toc6463"/>
      <w:bookmarkStart w:id="60" w:name="_Toc12596"/>
      <w:r w:rsidRPr="00165BA1">
        <w:rPr>
          <w:rFonts w:ascii="Arial" w:hAnsi="Arial" w:cs="Arial"/>
          <w:sz w:val="20"/>
          <w:szCs w:val="20"/>
        </w:rPr>
        <w:t>: Organization Structure</w:t>
      </w:r>
      <w:bookmarkEnd w:id="53"/>
      <w:bookmarkEnd w:id="54"/>
      <w:bookmarkEnd w:id="55"/>
      <w:bookmarkEnd w:id="56"/>
      <w:bookmarkEnd w:id="57"/>
      <w:bookmarkEnd w:id="58"/>
      <w:bookmarkEnd w:id="59"/>
      <w:bookmarkEnd w:id="60"/>
    </w:p>
    <w:p w14:paraId="42E32138" w14:textId="77777777" w:rsidR="00DE1AD1" w:rsidRPr="00165BA1" w:rsidRDefault="00DE1AD1" w:rsidP="00165BA1">
      <w:pPr>
        <w:pStyle w:val="Cell"/>
        <w:jc w:val="center"/>
        <w:rPr>
          <w:rFonts w:ascii="Arial" w:hAnsi="Arial" w:cs="Arial"/>
          <w:sz w:val="20"/>
          <w:szCs w:val="20"/>
        </w:rPr>
      </w:pPr>
    </w:p>
    <w:p w14:paraId="12877160" w14:textId="77777777" w:rsidR="00B51DED" w:rsidRDefault="00B51DED" w:rsidP="00B51DED">
      <w:pPr>
        <w:rPr>
          <w:lang w:val="en-US"/>
        </w:rPr>
      </w:pPr>
    </w:p>
    <w:p w14:paraId="3F94EB79" w14:textId="5B871787" w:rsidR="00DE1AD1" w:rsidRPr="00DE1AD1" w:rsidRDefault="00355F63" w:rsidP="006A31D3">
      <w:pPr>
        <w:pStyle w:val="Heading2"/>
        <w:ind w:left="567" w:right="170"/>
      </w:pPr>
      <w:bookmarkStart w:id="61" w:name="_heading=h.2xcytpi" w:colFirst="0" w:colLast="0"/>
      <w:bookmarkStart w:id="62" w:name="_Toc8179"/>
      <w:bookmarkStart w:id="63" w:name="_Toc137399865"/>
      <w:bookmarkStart w:id="64" w:name="_Toc163055529"/>
      <w:bookmarkEnd w:id="61"/>
      <w:r>
        <w:t>Roles and Responsibilities</w:t>
      </w:r>
      <w:bookmarkEnd w:id="62"/>
      <w:bookmarkEnd w:id="63"/>
      <w:bookmarkEnd w:id="64"/>
    </w:p>
    <w:p w14:paraId="44831EF2" w14:textId="6E7ADEB2" w:rsidR="00355F63" w:rsidRPr="007D526D" w:rsidRDefault="00355F63" w:rsidP="006A31D3">
      <w:pPr>
        <w:pStyle w:val="Heading3"/>
        <w:ind w:left="567" w:right="170"/>
      </w:pPr>
      <w:bookmarkStart w:id="65" w:name="_Toc163055530"/>
      <w:r w:rsidRPr="007D526D">
        <w:t>Head Technical/CEO</w:t>
      </w:r>
      <w:bookmarkEnd w:id="65"/>
    </w:p>
    <w:tbl>
      <w:tblPr>
        <w:tblStyle w:val="Style194"/>
        <w:tblW w:w="9379" w:type="dxa"/>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77"/>
        <w:gridCol w:w="7402"/>
      </w:tblGrid>
      <w:tr w:rsidR="00355F63" w14:paraId="37343B41" w14:textId="77777777" w:rsidTr="00B52051">
        <w:trPr>
          <w:trHeight w:val="445"/>
        </w:trPr>
        <w:tc>
          <w:tcPr>
            <w:tcW w:w="1977" w:type="dxa"/>
            <w:tcBorders>
              <w:top w:val="single" w:sz="4" w:space="0" w:color="000000"/>
              <w:left w:val="single" w:sz="4" w:space="0" w:color="000000"/>
              <w:bottom w:val="single" w:sz="4" w:space="0" w:color="000000"/>
              <w:right w:val="single" w:sz="4" w:space="0" w:color="000000"/>
            </w:tcBorders>
            <w:shd w:val="clear" w:color="auto" w:fill="A6A6A6"/>
          </w:tcPr>
          <w:p w14:paraId="754701CD" w14:textId="77777777" w:rsidR="00355F63" w:rsidRDefault="00355F63" w:rsidP="00B52051">
            <w:pPr>
              <w:tabs>
                <w:tab w:val="left" w:pos="360"/>
                <w:tab w:val="left" w:pos="480"/>
                <w:tab w:val="left" w:pos="540"/>
                <w:tab w:val="left" w:pos="684"/>
                <w:tab w:val="right" w:pos="9000"/>
                <w:tab w:val="right" w:pos="10032"/>
              </w:tabs>
              <w:jc w:val="center"/>
              <w:rPr>
                <w:rFonts w:ascii="Arial" w:hAnsi="Arial" w:cs="Arial"/>
                <w:b/>
                <w:color w:val="000000"/>
              </w:rPr>
            </w:pPr>
            <w:r>
              <w:rPr>
                <w:rFonts w:ascii="Arial" w:hAnsi="Arial" w:cs="Arial"/>
                <w:color w:val="000000"/>
              </w:rPr>
              <w:t>Role</w:t>
            </w:r>
          </w:p>
        </w:tc>
        <w:tc>
          <w:tcPr>
            <w:tcW w:w="7402" w:type="dxa"/>
            <w:tcBorders>
              <w:top w:val="single" w:sz="4" w:space="0" w:color="000000"/>
              <w:left w:val="single" w:sz="4" w:space="0" w:color="000000"/>
              <w:bottom w:val="single" w:sz="4" w:space="0" w:color="000000"/>
              <w:right w:val="single" w:sz="4" w:space="0" w:color="000000"/>
            </w:tcBorders>
            <w:shd w:val="clear" w:color="auto" w:fill="A6A6A6"/>
          </w:tcPr>
          <w:p w14:paraId="401D1826" w14:textId="77777777" w:rsidR="00355F63" w:rsidRDefault="00355F63" w:rsidP="00B52051">
            <w:pPr>
              <w:tabs>
                <w:tab w:val="left" w:pos="360"/>
                <w:tab w:val="left" w:pos="480"/>
                <w:tab w:val="left" w:pos="540"/>
                <w:tab w:val="left" w:pos="684"/>
                <w:tab w:val="right" w:pos="9000"/>
                <w:tab w:val="right" w:pos="10032"/>
              </w:tabs>
              <w:jc w:val="center"/>
              <w:rPr>
                <w:rFonts w:ascii="Arial" w:hAnsi="Arial" w:cs="Arial"/>
                <w:b/>
                <w:color w:val="000000"/>
              </w:rPr>
            </w:pPr>
            <w:r>
              <w:rPr>
                <w:rFonts w:ascii="Arial" w:hAnsi="Arial" w:cs="Arial"/>
                <w:color w:val="000000"/>
              </w:rPr>
              <w:t xml:space="preserve">Project Director </w:t>
            </w:r>
          </w:p>
        </w:tc>
      </w:tr>
      <w:tr w:rsidR="00355F63" w14:paraId="4E88A20F" w14:textId="77777777" w:rsidTr="00B52051">
        <w:trPr>
          <w:trHeight w:val="1424"/>
        </w:trPr>
        <w:tc>
          <w:tcPr>
            <w:tcW w:w="1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D1F118"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Responsibilities</w:t>
            </w:r>
          </w:p>
        </w:tc>
        <w:tc>
          <w:tcPr>
            <w:tcW w:w="7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1B26AC"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xml:space="preserve">- Design &amp; Engineering Technical </w:t>
            </w:r>
            <w:r>
              <w:rPr>
                <w:rFonts w:ascii="Arial" w:hAnsi="Arial" w:cs="Arial"/>
                <w:sz w:val="24"/>
              </w:rPr>
              <w:t>Support</w:t>
            </w:r>
          </w:p>
          <w:p w14:paraId="4AA75F1D"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xml:space="preserve">- </w:t>
            </w:r>
            <w:r>
              <w:rPr>
                <w:rFonts w:ascii="Arial" w:hAnsi="Arial" w:cs="Arial"/>
                <w:sz w:val="24"/>
              </w:rPr>
              <w:t xml:space="preserve">Support </w:t>
            </w:r>
            <w:r>
              <w:rPr>
                <w:rFonts w:ascii="Arial" w:hAnsi="Arial" w:cs="Arial"/>
                <w:color w:val="000000"/>
                <w:sz w:val="24"/>
              </w:rPr>
              <w:t>of Safety Process documentation</w:t>
            </w:r>
          </w:p>
          <w:p w14:paraId="11F8B215"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Project Contractual fulfillment</w:t>
            </w:r>
          </w:p>
          <w:p w14:paraId="0CD47B3E"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Budget reviews and allocations</w:t>
            </w:r>
          </w:p>
        </w:tc>
      </w:tr>
    </w:tbl>
    <w:p w14:paraId="6ABDFD8D" w14:textId="3CBEB4B7" w:rsidR="00355F63" w:rsidRDefault="00210A27" w:rsidP="00927C34">
      <w:pPr>
        <w:pStyle w:val="Cell"/>
        <w:jc w:val="center"/>
        <w:rPr>
          <w:rFonts w:ascii="Arial" w:hAnsi="Arial" w:cs="Arial"/>
          <w:sz w:val="20"/>
          <w:szCs w:val="20"/>
          <w:u w:val="single"/>
        </w:rPr>
      </w:pPr>
      <w:bookmarkStart w:id="66" w:name="_heading=h.1ci93xb" w:colFirst="0" w:colLast="0"/>
      <w:bookmarkStart w:id="67" w:name="_Toc162540082"/>
      <w:bookmarkEnd w:id="66"/>
      <w:r>
        <w:rPr>
          <w:rFonts w:ascii="Arial" w:hAnsi="Arial" w:cs="Arial"/>
          <w:iCs/>
          <w:sz w:val="24"/>
        </w:rPr>
        <w:t xml:space="preserve">   </w:t>
      </w:r>
      <w:bookmarkStart w:id="68" w:name="_Toc163059442"/>
      <w:r w:rsidR="00355F63" w:rsidRPr="00927C34">
        <w:rPr>
          <w:rFonts w:ascii="Arial" w:hAnsi="Arial" w:cs="Arial"/>
          <w:sz w:val="20"/>
          <w:szCs w:val="20"/>
          <w:u w:val="single"/>
        </w:rPr>
        <w:t xml:space="preserve">Table </w:t>
      </w:r>
      <w:r w:rsidR="001F670A">
        <w:rPr>
          <w:rFonts w:ascii="Arial" w:hAnsi="Arial" w:cs="Arial"/>
          <w:sz w:val="20"/>
          <w:szCs w:val="20"/>
          <w:u w:val="single"/>
        </w:rPr>
        <w:fldChar w:fldCharType="begin"/>
      </w:r>
      <w:r w:rsidR="001F670A">
        <w:rPr>
          <w:rFonts w:ascii="Arial" w:hAnsi="Arial" w:cs="Arial"/>
          <w:sz w:val="20"/>
          <w:szCs w:val="20"/>
          <w:u w:val="single"/>
        </w:rPr>
        <w:instrText xml:space="preserve"> SEQ Table \* ARABIC </w:instrText>
      </w:r>
      <w:r w:rsidR="001F670A">
        <w:rPr>
          <w:rFonts w:ascii="Arial" w:hAnsi="Arial" w:cs="Arial"/>
          <w:sz w:val="20"/>
          <w:szCs w:val="20"/>
          <w:u w:val="single"/>
        </w:rPr>
        <w:fldChar w:fldCharType="separate"/>
      </w:r>
      <w:r w:rsidR="00E57C18">
        <w:rPr>
          <w:rFonts w:ascii="Arial" w:hAnsi="Arial" w:cs="Arial"/>
          <w:noProof/>
          <w:sz w:val="20"/>
          <w:szCs w:val="20"/>
          <w:u w:val="single"/>
        </w:rPr>
        <w:t>3</w:t>
      </w:r>
      <w:r w:rsidR="001F670A">
        <w:rPr>
          <w:rFonts w:ascii="Arial" w:hAnsi="Arial" w:cs="Arial"/>
          <w:sz w:val="20"/>
          <w:szCs w:val="20"/>
          <w:u w:val="single"/>
        </w:rPr>
        <w:fldChar w:fldCharType="end"/>
      </w:r>
      <w:bookmarkStart w:id="69" w:name="_Toc29017"/>
      <w:bookmarkStart w:id="70" w:name="_Toc10030"/>
      <w:bookmarkStart w:id="71" w:name="_Toc27357"/>
      <w:bookmarkStart w:id="72" w:name="_Toc4861"/>
      <w:r w:rsidR="00355F63" w:rsidRPr="00927C34">
        <w:rPr>
          <w:rFonts w:ascii="Arial" w:hAnsi="Arial" w:cs="Arial"/>
          <w:sz w:val="20"/>
          <w:szCs w:val="20"/>
          <w:u w:val="single"/>
        </w:rPr>
        <w:t>: Roles &amp; Responsibilities of the Project Director</w:t>
      </w:r>
      <w:bookmarkEnd w:id="67"/>
      <w:bookmarkEnd w:id="68"/>
      <w:bookmarkEnd w:id="69"/>
      <w:bookmarkEnd w:id="70"/>
      <w:bookmarkEnd w:id="71"/>
      <w:bookmarkEnd w:id="72"/>
    </w:p>
    <w:p w14:paraId="0D7FF773" w14:textId="77777777" w:rsidR="00DE1AD1" w:rsidRDefault="00DE1AD1" w:rsidP="00927C34">
      <w:pPr>
        <w:pStyle w:val="Cell"/>
        <w:jc w:val="center"/>
        <w:rPr>
          <w:rFonts w:ascii="Arial" w:hAnsi="Arial" w:cs="Arial"/>
          <w:sz w:val="20"/>
          <w:szCs w:val="20"/>
          <w:u w:val="single"/>
        </w:rPr>
      </w:pPr>
    </w:p>
    <w:p w14:paraId="65DD07A6" w14:textId="77777777" w:rsidR="00DE1AD1" w:rsidRDefault="00DE1AD1" w:rsidP="00927C34">
      <w:pPr>
        <w:pStyle w:val="Cell"/>
        <w:jc w:val="center"/>
        <w:rPr>
          <w:rFonts w:ascii="Arial" w:hAnsi="Arial" w:cs="Arial"/>
          <w:sz w:val="20"/>
          <w:szCs w:val="20"/>
          <w:u w:val="single"/>
        </w:rPr>
      </w:pPr>
    </w:p>
    <w:p w14:paraId="75295650" w14:textId="77777777" w:rsidR="00DE1AD1" w:rsidRDefault="00DE1AD1" w:rsidP="00927C34">
      <w:pPr>
        <w:pStyle w:val="Cell"/>
        <w:jc w:val="center"/>
        <w:rPr>
          <w:rFonts w:ascii="Arial" w:hAnsi="Arial" w:cs="Arial"/>
          <w:sz w:val="20"/>
          <w:szCs w:val="20"/>
          <w:u w:val="single"/>
        </w:rPr>
      </w:pPr>
    </w:p>
    <w:p w14:paraId="55F8E272" w14:textId="77777777" w:rsidR="00DE1AD1" w:rsidRDefault="00DE1AD1" w:rsidP="00927C34">
      <w:pPr>
        <w:pStyle w:val="Cell"/>
        <w:jc w:val="center"/>
        <w:rPr>
          <w:rFonts w:ascii="Arial" w:hAnsi="Arial" w:cs="Arial"/>
          <w:sz w:val="20"/>
          <w:szCs w:val="20"/>
          <w:u w:val="single"/>
        </w:rPr>
      </w:pPr>
    </w:p>
    <w:p w14:paraId="47C74557" w14:textId="77777777" w:rsidR="00DE1AD1" w:rsidRDefault="00DE1AD1" w:rsidP="00927C34">
      <w:pPr>
        <w:pStyle w:val="Cell"/>
        <w:jc w:val="center"/>
        <w:rPr>
          <w:rFonts w:ascii="Arial" w:hAnsi="Arial" w:cs="Arial"/>
          <w:i/>
          <w:iCs/>
          <w:sz w:val="24"/>
          <w:lang w:val="en-US"/>
        </w:rPr>
      </w:pPr>
    </w:p>
    <w:p w14:paraId="1742EA1F" w14:textId="77777777" w:rsidR="00210A27" w:rsidRDefault="00210A27" w:rsidP="005369E9">
      <w:pPr>
        <w:spacing w:line="276" w:lineRule="auto"/>
        <w:rPr>
          <w:lang w:val="en-US"/>
        </w:rPr>
      </w:pPr>
    </w:p>
    <w:p w14:paraId="5B7ADEFF" w14:textId="7A664F28" w:rsidR="00355F63" w:rsidRPr="00674CB4" w:rsidRDefault="00355F63" w:rsidP="005369E9">
      <w:pPr>
        <w:pStyle w:val="Heading3"/>
        <w:spacing w:line="276" w:lineRule="auto"/>
      </w:pPr>
      <w:bookmarkStart w:id="73" w:name="_heading=h.3whwml4" w:colFirst="0" w:colLast="0"/>
      <w:bookmarkStart w:id="74" w:name="_Toc163055531"/>
      <w:bookmarkEnd w:id="73"/>
      <w:r w:rsidRPr="00674CB4">
        <w:lastRenderedPageBreak/>
        <w:t>Project Manager</w:t>
      </w:r>
      <w:bookmarkEnd w:id="74"/>
    </w:p>
    <w:tbl>
      <w:tblPr>
        <w:tblStyle w:val="Style195"/>
        <w:tblW w:w="9396" w:type="dxa"/>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16"/>
        <w:gridCol w:w="7380"/>
      </w:tblGrid>
      <w:tr w:rsidR="00355F63" w14:paraId="12E656B3" w14:textId="77777777" w:rsidTr="00B52051">
        <w:tc>
          <w:tcPr>
            <w:tcW w:w="2016"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13C9B7D4" w14:textId="77777777" w:rsidR="00355F63" w:rsidRDefault="00355F63" w:rsidP="005369E9">
            <w:pPr>
              <w:tabs>
                <w:tab w:val="left" w:pos="360"/>
                <w:tab w:val="left" w:pos="480"/>
                <w:tab w:val="left" w:pos="540"/>
                <w:tab w:val="left" w:pos="684"/>
                <w:tab w:val="right" w:pos="9000"/>
                <w:tab w:val="right" w:pos="10032"/>
              </w:tabs>
              <w:spacing w:line="276" w:lineRule="auto"/>
              <w:rPr>
                <w:rFonts w:ascii="Arial" w:hAnsi="Arial" w:cs="Arial"/>
                <w:b/>
                <w:color w:val="000000"/>
                <w:sz w:val="24"/>
              </w:rPr>
            </w:pPr>
            <w:r>
              <w:rPr>
                <w:rFonts w:ascii="Arial" w:hAnsi="Arial" w:cs="Arial"/>
                <w:color w:val="000000"/>
                <w:sz w:val="24"/>
              </w:rPr>
              <w:t>Role</w:t>
            </w:r>
          </w:p>
        </w:tc>
        <w:tc>
          <w:tcPr>
            <w:tcW w:w="7380"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3C9DF5AA" w14:textId="77777777" w:rsidR="00355F63" w:rsidRDefault="00355F63" w:rsidP="005369E9">
            <w:pPr>
              <w:tabs>
                <w:tab w:val="left" w:pos="360"/>
                <w:tab w:val="left" w:pos="480"/>
                <w:tab w:val="left" w:pos="540"/>
                <w:tab w:val="left" w:pos="684"/>
                <w:tab w:val="right" w:pos="9000"/>
                <w:tab w:val="right" w:pos="10032"/>
              </w:tabs>
              <w:spacing w:line="276" w:lineRule="auto"/>
              <w:rPr>
                <w:rFonts w:ascii="Arial" w:hAnsi="Arial" w:cs="Arial"/>
                <w:b/>
                <w:color w:val="000000"/>
                <w:sz w:val="24"/>
              </w:rPr>
            </w:pPr>
            <w:r>
              <w:rPr>
                <w:rFonts w:ascii="Arial" w:hAnsi="Arial" w:cs="Arial"/>
                <w:color w:val="000000"/>
                <w:sz w:val="24"/>
              </w:rPr>
              <w:t>Project In charge</w:t>
            </w:r>
          </w:p>
        </w:tc>
      </w:tr>
      <w:tr w:rsidR="00355F63" w14:paraId="7E273ECD" w14:textId="77777777" w:rsidTr="00B52051">
        <w:trPr>
          <w:trHeight w:val="2159"/>
        </w:trPr>
        <w:tc>
          <w:tcPr>
            <w:tcW w:w="2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98BFA2"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Responsibilities</w:t>
            </w:r>
          </w:p>
        </w:tc>
        <w:tc>
          <w:tcPr>
            <w:tcW w:w="7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FC82F0" w14:textId="77777777" w:rsidR="00355F63" w:rsidRDefault="00355F63" w:rsidP="000A4A87">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Project Contractual fulfillment</w:t>
            </w:r>
          </w:p>
          <w:p w14:paraId="69383044" w14:textId="77777777" w:rsidR="00355F63" w:rsidRDefault="00355F63" w:rsidP="000A4A87">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Design &amp; Engineering Process Implementation and approval</w:t>
            </w:r>
          </w:p>
          <w:p w14:paraId="2BA07CF1" w14:textId="77777777" w:rsidR="00355F63" w:rsidRDefault="00355F63" w:rsidP="000A4A87">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-Project Field Trials and project approval</w:t>
            </w:r>
          </w:p>
          <w:p w14:paraId="46E5F408" w14:textId="77777777" w:rsidR="00355F63" w:rsidRDefault="00355F63" w:rsidP="000A4A87">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xml:space="preserve">- Project Safety Certification - coordination and support. </w:t>
            </w:r>
          </w:p>
          <w:p w14:paraId="7ECF9F82" w14:textId="77777777" w:rsidR="00355F63" w:rsidRDefault="00355F63" w:rsidP="000A4A87">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sz w:val="24"/>
              </w:rPr>
              <w:t>- Product Delivery as per SIL4</w:t>
            </w:r>
          </w:p>
        </w:tc>
      </w:tr>
      <w:tr w:rsidR="00355F63" w14:paraId="65901921" w14:textId="77777777" w:rsidTr="00B52051">
        <w:trPr>
          <w:trHeight w:val="90"/>
        </w:trPr>
        <w:tc>
          <w:tcPr>
            <w:tcW w:w="2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A132FC"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Key Competencies</w:t>
            </w:r>
          </w:p>
        </w:tc>
        <w:tc>
          <w:tcPr>
            <w:tcW w:w="7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2DD8C5"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have experience in design as per EN standard</w:t>
            </w:r>
          </w:p>
          <w:p w14:paraId="22E1D4A3"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have experience in design of Embedded systems involving multiple processor architecture</w:t>
            </w:r>
          </w:p>
          <w:p w14:paraId="4CA7273D"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have experience in development processes associated with safety systems</w:t>
            </w:r>
          </w:p>
          <w:p w14:paraId="43992793" w14:textId="68648B28"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understand quality, competencies, organizational and management requirements as per EN 50126</w:t>
            </w:r>
            <w:r w:rsidR="000A4A87">
              <w:rPr>
                <w:rFonts w:ascii="Arial" w:hAnsi="Arial" w:cs="Arial"/>
                <w:color w:val="000000"/>
                <w:sz w:val="24"/>
              </w:rPr>
              <w:t>[Ref 2]</w:t>
            </w:r>
            <w:r>
              <w:rPr>
                <w:rFonts w:ascii="Arial" w:hAnsi="Arial" w:cs="Arial"/>
                <w:color w:val="000000"/>
                <w:sz w:val="24"/>
              </w:rPr>
              <w:t>, EN 50129</w:t>
            </w:r>
            <w:r w:rsidR="000A4A87">
              <w:rPr>
                <w:rFonts w:ascii="Arial" w:hAnsi="Arial" w:cs="Arial"/>
                <w:color w:val="000000"/>
                <w:sz w:val="24"/>
              </w:rPr>
              <w:t xml:space="preserve">[Ref5] </w:t>
            </w:r>
            <w:r>
              <w:rPr>
                <w:rFonts w:ascii="Arial" w:hAnsi="Arial" w:cs="Arial"/>
                <w:color w:val="000000"/>
                <w:sz w:val="24"/>
              </w:rPr>
              <w:t>and ISO 9001:2015.</w:t>
            </w:r>
          </w:p>
        </w:tc>
      </w:tr>
    </w:tbl>
    <w:p w14:paraId="65DBEC5D" w14:textId="20A9548B" w:rsidR="00B51DED" w:rsidRPr="00B51DED" w:rsidRDefault="00355F63" w:rsidP="00DE1AD1">
      <w:pPr>
        <w:pStyle w:val="Cell"/>
        <w:jc w:val="center"/>
        <w:rPr>
          <w:lang w:val="en-US"/>
        </w:rPr>
      </w:pPr>
      <w:bookmarkStart w:id="75" w:name="_heading=h.2bn6wsx" w:colFirst="0" w:colLast="0"/>
      <w:bookmarkStart w:id="76" w:name="_Toc162540083"/>
      <w:bookmarkStart w:id="77" w:name="_Toc163059443"/>
      <w:bookmarkEnd w:id="75"/>
      <w:r w:rsidRPr="00927C34">
        <w:rPr>
          <w:rFonts w:ascii="Arial" w:hAnsi="Arial" w:cs="Arial"/>
          <w:sz w:val="20"/>
          <w:szCs w:val="20"/>
          <w:u w:val="single"/>
        </w:rPr>
        <w:t xml:space="preserve">Table </w:t>
      </w:r>
      <w:r w:rsidR="001F670A">
        <w:rPr>
          <w:rFonts w:ascii="Arial" w:hAnsi="Arial" w:cs="Arial"/>
          <w:sz w:val="20"/>
          <w:szCs w:val="20"/>
          <w:u w:val="single"/>
        </w:rPr>
        <w:fldChar w:fldCharType="begin"/>
      </w:r>
      <w:r w:rsidR="001F670A">
        <w:rPr>
          <w:rFonts w:ascii="Arial" w:hAnsi="Arial" w:cs="Arial"/>
          <w:sz w:val="20"/>
          <w:szCs w:val="20"/>
          <w:u w:val="single"/>
        </w:rPr>
        <w:instrText xml:space="preserve"> SEQ Table \* ARABIC </w:instrText>
      </w:r>
      <w:r w:rsidR="001F670A">
        <w:rPr>
          <w:rFonts w:ascii="Arial" w:hAnsi="Arial" w:cs="Arial"/>
          <w:sz w:val="20"/>
          <w:szCs w:val="20"/>
          <w:u w:val="single"/>
        </w:rPr>
        <w:fldChar w:fldCharType="separate"/>
      </w:r>
      <w:r w:rsidR="00E57C18">
        <w:rPr>
          <w:rFonts w:ascii="Arial" w:hAnsi="Arial" w:cs="Arial"/>
          <w:noProof/>
          <w:sz w:val="20"/>
          <w:szCs w:val="20"/>
          <w:u w:val="single"/>
        </w:rPr>
        <w:t>4</w:t>
      </w:r>
      <w:r w:rsidR="001F670A">
        <w:rPr>
          <w:rFonts w:ascii="Arial" w:hAnsi="Arial" w:cs="Arial"/>
          <w:sz w:val="20"/>
          <w:szCs w:val="20"/>
          <w:u w:val="single"/>
        </w:rPr>
        <w:fldChar w:fldCharType="end"/>
      </w:r>
      <w:bookmarkStart w:id="78" w:name="_Toc30102"/>
      <w:bookmarkStart w:id="79" w:name="_Toc28588"/>
      <w:bookmarkStart w:id="80" w:name="_Toc28217"/>
      <w:bookmarkStart w:id="81" w:name="_Toc13387"/>
      <w:r w:rsidRPr="00927C34">
        <w:rPr>
          <w:rFonts w:ascii="Arial" w:hAnsi="Arial" w:cs="Arial"/>
          <w:sz w:val="20"/>
          <w:szCs w:val="20"/>
          <w:u w:val="single"/>
        </w:rPr>
        <w:t>: Roles &amp; Responsibilities of Project Mana</w:t>
      </w:r>
      <w:bookmarkEnd w:id="78"/>
      <w:bookmarkEnd w:id="79"/>
      <w:bookmarkEnd w:id="80"/>
      <w:bookmarkEnd w:id="81"/>
      <w:r w:rsidRPr="00927C34">
        <w:rPr>
          <w:rFonts w:ascii="Arial" w:hAnsi="Arial" w:cs="Arial"/>
          <w:sz w:val="20"/>
          <w:szCs w:val="20"/>
          <w:u w:val="single"/>
        </w:rPr>
        <w:t>ger</w:t>
      </w:r>
      <w:bookmarkEnd w:id="76"/>
      <w:bookmarkEnd w:id="77"/>
    </w:p>
    <w:p w14:paraId="11EDCBB1" w14:textId="40AF9702" w:rsidR="00355F63" w:rsidRPr="00674CB4" w:rsidRDefault="00355F63">
      <w:pPr>
        <w:pStyle w:val="Heading3"/>
      </w:pPr>
      <w:bookmarkStart w:id="82" w:name="_heading=h.qsh70q" w:colFirst="0" w:colLast="0"/>
      <w:bookmarkStart w:id="83" w:name="_Toc163055532"/>
      <w:bookmarkEnd w:id="82"/>
      <w:r w:rsidRPr="00674CB4">
        <w:t>Hardware Manager/Designer</w:t>
      </w:r>
      <w:bookmarkEnd w:id="83"/>
    </w:p>
    <w:tbl>
      <w:tblPr>
        <w:tblStyle w:val="Style196"/>
        <w:tblW w:w="9411" w:type="dxa"/>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7431"/>
      </w:tblGrid>
      <w:tr w:rsidR="00355F63" w14:paraId="16FDB4DF" w14:textId="77777777" w:rsidTr="006F5470">
        <w:trPr>
          <w:trHeight w:val="269"/>
        </w:trPr>
        <w:tc>
          <w:tcPr>
            <w:tcW w:w="1980"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6AABF2C8" w14:textId="77777777" w:rsidR="00355F63" w:rsidRDefault="00355F63" w:rsidP="00B52051">
            <w:pPr>
              <w:tabs>
                <w:tab w:val="left" w:pos="360"/>
                <w:tab w:val="left" w:pos="480"/>
                <w:tab w:val="left" w:pos="540"/>
                <w:tab w:val="left" w:pos="684"/>
                <w:tab w:val="right" w:pos="9000"/>
                <w:tab w:val="right" w:pos="10032"/>
              </w:tabs>
              <w:spacing w:line="276" w:lineRule="auto"/>
              <w:jc w:val="center"/>
              <w:rPr>
                <w:rFonts w:ascii="Arial" w:hAnsi="Arial" w:cs="Arial"/>
                <w:b/>
                <w:color w:val="000000"/>
              </w:rPr>
            </w:pPr>
            <w:r>
              <w:rPr>
                <w:rFonts w:ascii="Arial" w:hAnsi="Arial" w:cs="Arial"/>
                <w:color w:val="000000"/>
              </w:rPr>
              <w:t>Role</w:t>
            </w:r>
          </w:p>
        </w:tc>
        <w:tc>
          <w:tcPr>
            <w:tcW w:w="7431"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618DC64F" w14:textId="77777777" w:rsidR="00355F63" w:rsidRDefault="00355F63" w:rsidP="00B52051">
            <w:pPr>
              <w:tabs>
                <w:tab w:val="left" w:pos="360"/>
                <w:tab w:val="left" w:pos="480"/>
                <w:tab w:val="left" w:pos="540"/>
                <w:tab w:val="left" w:pos="684"/>
                <w:tab w:val="right" w:pos="9000"/>
                <w:tab w:val="right" w:pos="10032"/>
              </w:tabs>
              <w:spacing w:line="276" w:lineRule="auto"/>
              <w:jc w:val="center"/>
              <w:rPr>
                <w:rFonts w:ascii="Arial" w:hAnsi="Arial" w:cs="Arial"/>
                <w:b/>
                <w:color w:val="000000"/>
              </w:rPr>
            </w:pPr>
            <w:r>
              <w:rPr>
                <w:rFonts w:ascii="Arial" w:hAnsi="Arial" w:cs="Arial"/>
                <w:color w:val="000000"/>
              </w:rPr>
              <w:t>Hardware Requirements and Design</w:t>
            </w:r>
          </w:p>
        </w:tc>
      </w:tr>
      <w:tr w:rsidR="00355F63" w14:paraId="4682B04B" w14:textId="77777777" w:rsidTr="006F5470">
        <w:trPr>
          <w:trHeight w:val="3250"/>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107F45" w14:textId="77777777" w:rsidR="00355F63" w:rsidRDefault="00355F63" w:rsidP="00B52051">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Responsibilities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EF2CA4"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Hardware Design &amp; Engineering Process Implementation</w:t>
            </w:r>
          </w:p>
          <w:p w14:paraId="679080B8"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own the System Requirements Specification allocated to the hardware</w:t>
            </w:r>
          </w:p>
          <w:p w14:paraId="2DA6F779"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maintain traceability between system level requirements and Hardware requirements</w:t>
            </w:r>
          </w:p>
          <w:p w14:paraId="7970B49F"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ensure configuration management of Hardware design changes</w:t>
            </w:r>
          </w:p>
          <w:p w14:paraId="73CE2587"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develop and maintain hardware and safety documents related to safety process</w:t>
            </w:r>
          </w:p>
        </w:tc>
      </w:tr>
      <w:tr w:rsidR="00355F63" w14:paraId="2A0AD5A6" w14:textId="77777777" w:rsidTr="006F5470">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B1F7A7" w14:textId="77777777" w:rsidR="00355F63" w:rsidRDefault="00355F63" w:rsidP="00B52051">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Key Competencies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76834F" w14:textId="77777777" w:rsidR="00355F63" w:rsidRDefault="00355F63" w:rsidP="006F5470">
            <w:pPr>
              <w:tabs>
                <w:tab w:val="left" w:pos="360"/>
                <w:tab w:val="left" w:pos="480"/>
                <w:tab w:val="left" w:pos="540"/>
                <w:tab w:val="left" w:pos="684"/>
                <w:tab w:val="right" w:pos="9000"/>
                <w:tab w:val="right" w:pos="10032"/>
              </w:tabs>
              <w:spacing w:before="80" w:after="40" w:line="276" w:lineRule="auto"/>
              <w:jc w:val="both"/>
              <w:rPr>
                <w:rFonts w:ascii="Arial" w:hAnsi="Arial" w:cs="Arial"/>
                <w:b/>
                <w:color w:val="000000"/>
                <w:sz w:val="24"/>
              </w:rPr>
            </w:pPr>
            <w:r>
              <w:rPr>
                <w:rFonts w:ascii="Arial" w:hAnsi="Arial" w:cs="Arial"/>
                <w:color w:val="000000"/>
                <w:sz w:val="24"/>
              </w:rPr>
              <w:t>- Shall be competent in requirements engineering</w:t>
            </w:r>
          </w:p>
          <w:p w14:paraId="599825AB" w14:textId="77777777" w:rsidR="00355F63" w:rsidRDefault="00355F63" w:rsidP="006F5470">
            <w:pPr>
              <w:tabs>
                <w:tab w:val="left" w:pos="360"/>
                <w:tab w:val="left" w:pos="480"/>
                <w:tab w:val="left" w:pos="540"/>
                <w:tab w:val="left" w:pos="684"/>
                <w:tab w:val="right" w:pos="9000"/>
                <w:tab w:val="right" w:pos="10032"/>
              </w:tabs>
              <w:spacing w:before="80" w:after="40" w:line="276" w:lineRule="auto"/>
              <w:jc w:val="both"/>
              <w:rPr>
                <w:rFonts w:ascii="Arial" w:hAnsi="Arial" w:cs="Arial"/>
                <w:b/>
                <w:color w:val="000000"/>
                <w:sz w:val="24"/>
              </w:rPr>
            </w:pPr>
            <w:r>
              <w:rPr>
                <w:rFonts w:ascii="Arial" w:hAnsi="Arial" w:cs="Arial"/>
                <w:color w:val="000000"/>
                <w:sz w:val="24"/>
              </w:rPr>
              <w:t xml:space="preserve">- Shall understand the safety attributes of </w:t>
            </w:r>
            <w:r>
              <w:rPr>
                <w:rFonts w:ascii="Arial" w:hAnsi="Arial" w:cs="Arial"/>
                <w:sz w:val="24"/>
              </w:rPr>
              <w:t>FNMUX</w:t>
            </w:r>
            <w:r>
              <w:rPr>
                <w:rFonts w:ascii="Arial" w:hAnsi="Arial" w:cs="Arial"/>
                <w:color w:val="000000"/>
                <w:sz w:val="24"/>
              </w:rPr>
              <w:t xml:space="preserve"> application domain</w:t>
            </w:r>
          </w:p>
          <w:p w14:paraId="3CEA0543" w14:textId="605CF15E" w:rsidR="00355F63" w:rsidRDefault="00355F63" w:rsidP="006F5470">
            <w:pPr>
              <w:tabs>
                <w:tab w:val="left" w:pos="360"/>
                <w:tab w:val="left" w:pos="480"/>
                <w:tab w:val="left" w:pos="540"/>
                <w:tab w:val="left" w:pos="684"/>
                <w:tab w:val="right" w:pos="9000"/>
                <w:tab w:val="right" w:pos="10032"/>
              </w:tabs>
              <w:spacing w:before="80" w:after="40" w:line="276" w:lineRule="auto"/>
              <w:jc w:val="both"/>
              <w:rPr>
                <w:rFonts w:ascii="Arial" w:hAnsi="Arial" w:cs="Arial"/>
                <w:b/>
                <w:color w:val="000000"/>
                <w:sz w:val="24"/>
              </w:rPr>
            </w:pPr>
            <w:r>
              <w:rPr>
                <w:rFonts w:ascii="Arial" w:hAnsi="Arial" w:cs="Arial"/>
                <w:color w:val="000000"/>
                <w:sz w:val="24"/>
              </w:rPr>
              <w:t xml:space="preserve">- shall understand quality, competencies, </w:t>
            </w:r>
            <w:r>
              <w:rPr>
                <w:rFonts w:ascii="Arial" w:hAnsi="Arial" w:cs="Arial"/>
                <w:sz w:val="24"/>
              </w:rPr>
              <w:t>organisational</w:t>
            </w:r>
            <w:r>
              <w:rPr>
                <w:rFonts w:ascii="Arial" w:hAnsi="Arial" w:cs="Arial"/>
                <w:color w:val="000000"/>
                <w:sz w:val="24"/>
              </w:rPr>
              <w:t xml:space="preserve"> and management requirements as per EN 50126</w:t>
            </w:r>
            <w:r w:rsidR="000A4A87">
              <w:rPr>
                <w:rFonts w:ascii="Arial" w:hAnsi="Arial" w:cs="Arial"/>
                <w:color w:val="000000"/>
                <w:sz w:val="24"/>
              </w:rPr>
              <w:t>[Ref 2]</w:t>
            </w:r>
            <w:r>
              <w:rPr>
                <w:rFonts w:ascii="Arial" w:hAnsi="Arial" w:cs="Arial"/>
                <w:color w:val="000000"/>
                <w:sz w:val="24"/>
              </w:rPr>
              <w:t>, EN 50129</w:t>
            </w:r>
            <w:r w:rsidR="000A4A87">
              <w:rPr>
                <w:rFonts w:ascii="Arial" w:hAnsi="Arial" w:cs="Arial"/>
                <w:color w:val="000000"/>
                <w:sz w:val="24"/>
              </w:rPr>
              <w:t>[Ref 5]</w:t>
            </w:r>
            <w:r>
              <w:rPr>
                <w:rFonts w:ascii="Arial" w:hAnsi="Arial" w:cs="Arial"/>
                <w:color w:val="000000"/>
                <w:sz w:val="24"/>
              </w:rPr>
              <w:t xml:space="preserve"> and ISO 9001:2015</w:t>
            </w:r>
          </w:p>
          <w:p w14:paraId="78D8A3A4" w14:textId="77777777" w:rsidR="00355F63" w:rsidRDefault="00355F63" w:rsidP="006F5470">
            <w:pPr>
              <w:tabs>
                <w:tab w:val="left" w:pos="360"/>
                <w:tab w:val="left" w:pos="480"/>
                <w:tab w:val="left" w:pos="540"/>
                <w:tab w:val="left" w:pos="684"/>
                <w:tab w:val="right" w:pos="9000"/>
                <w:tab w:val="right" w:pos="10032"/>
              </w:tabs>
              <w:spacing w:before="80" w:after="40" w:line="276" w:lineRule="auto"/>
              <w:jc w:val="both"/>
              <w:rPr>
                <w:rFonts w:ascii="Arial" w:hAnsi="Arial" w:cs="Arial"/>
                <w:b/>
                <w:color w:val="000000"/>
                <w:sz w:val="24"/>
              </w:rPr>
            </w:pPr>
            <w:r>
              <w:rPr>
                <w:rFonts w:ascii="Arial" w:hAnsi="Arial" w:cs="Arial"/>
                <w:color w:val="000000"/>
                <w:sz w:val="24"/>
              </w:rPr>
              <w:t>- Shall have min 5 years of experience in hardware design</w:t>
            </w:r>
          </w:p>
        </w:tc>
      </w:tr>
    </w:tbl>
    <w:p w14:paraId="632836DD" w14:textId="027ED863" w:rsidR="00B51DED" w:rsidRPr="00927C34" w:rsidRDefault="00355F63" w:rsidP="00927C34">
      <w:pPr>
        <w:pStyle w:val="Cell"/>
        <w:jc w:val="center"/>
        <w:rPr>
          <w:rFonts w:ascii="Arial" w:hAnsi="Arial" w:cs="Arial"/>
          <w:sz w:val="20"/>
          <w:szCs w:val="20"/>
          <w:u w:val="single"/>
        </w:rPr>
      </w:pPr>
      <w:bookmarkStart w:id="84" w:name="_heading=h.3as4poj" w:colFirst="0" w:colLast="0"/>
      <w:bookmarkStart w:id="85" w:name="_Toc162540084"/>
      <w:bookmarkStart w:id="86" w:name="_Toc163059444"/>
      <w:bookmarkEnd w:id="84"/>
      <w:r w:rsidRPr="00927C34">
        <w:rPr>
          <w:rFonts w:ascii="Arial" w:hAnsi="Arial" w:cs="Arial"/>
          <w:sz w:val="20"/>
          <w:szCs w:val="20"/>
          <w:u w:val="single"/>
        </w:rPr>
        <w:t xml:space="preserve">Table </w:t>
      </w:r>
      <w:r w:rsidR="001F670A">
        <w:rPr>
          <w:rFonts w:ascii="Arial" w:hAnsi="Arial" w:cs="Arial"/>
          <w:sz w:val="20"/>
          <w:szCs w:val="20"/>
          <w:u w:val="single"/>
        </w:rPr>
        <w:fldChar w:fldCharType="begin"/>
      </w:r>
      <w:r w:rsidR="001F670A">
        <w:rPr>
          <w:rFonts w:ascii="Arial" w:hAnsi="Arial" w:cs="Arial"/>
          <w:sz w:val="20"/>
          <w:szCs w:val="20"/>
          <w:u w:val="single"/>
        </w:rPr>
        <w:instrText xml:space="preserve"> SEQ Table \* ARABIC </w:instrText>
      </w:r>
      <w:r w:rsidR="001F670A">
        <w:rPr>
          <w:rFonts w:ascii="Arial" w:hAnsi="Arial" w:cs="Arial"/>
          <w:sz w:val="20"/>
          <w:szCs w:val="20"/>
          <w:u w:val="single"/>
        </w:rPr>
        <w:fldChar w:fldCharType="separate"/>
      </w:r>
      <w:r w:rsidR="00E57C18">
        <w:rPr>
          <w:rFonts w:ascii="Arial" w:hAnsi="Arial" w:cs="Arial"/>
          <w:noProof/>
          <w:sz w:val="20"/>
          <w:szCs w:val="20"/>
          <w:u w:val="single"/>
        </w:rPr>
        <w:t>5</w:t>
      </w:r>
      <w:r w:rsidR="001F670A">
        <w:rPr>
          <w:rFonts w:ascii="Arial" w:hAnsi="Arial" w:cs="Arial"/>
          <w:sz w:val="20"/>
          <w:szCs w:val="20"/>
          <w:u w:val="single"/>
        </w:rPr>
        <w:fldChar w:fldCharType="end"/>
      </w:r>
      <w:bookmarkStart w:id="87" w:name="_Toc30385"/>
      <w:bookmarkStart w:id="88" w:name="_Toc25020"/>
      <w:bookmarkStart w:id="89" w:name="_Toc28781"/>
      <w:bookmarkStart w:id="90" w:name="_Toc21884"/>
      <w:r w:rsidRPr="00927C34">
        <w:rPr>
          <w:rFonts w:ascii="Arial" w:hAnsi="Arial" w:cs="Arial"/>
          <w:sz w:val="20"/>
          <w:szCs w:val="20"/>
          <w:u w:val="single"/>
        </w:rPr>
        <w:t>: Roles &amp; Responsibilities of Hardware Manager/Designer</w:t>
      </w:r>
      <w:bookmarkEnd w:id="85"/>
      <w:bookmarkEnd w:id="86"/>
      <w:bookmarkEnd w:id="87"/>
      <w:bookmarkEnd w:id="88"/>
      <w:bookmarkEnd w:id="89"/>
      <w:bookmarkEnd w:id="90"/>
    </w:p>
    <w:p w14:paraId="791D660C" w14:textId="3CA10B43" w:rsidR="00355F63" w:rsidRPr="007D526D" w:rsidRDefault="00355F63">
      <w:pPr>
        <w:pStyle w:val="Heading3"/>
      </w:pPr>
      <w:bookmarkStart w:id="91" w:name="_heading=h.1pxezwc" w:colFirst="0" w:colLast="0"/>
      <w:bookmarkEnd w:id="91"/>
      <w:r>
        <w:lastRenderedPageBreak/>
        <w:t xml:space="preserve">  </w:t>
      </w:r>
      <w:bookmarkStart w:id="92" w:name="_Toc163055533"/>
      <w:r w:rsidRPr="007D526D">
        <w:t>Software Manager/Designer</w:t>
      </w:r>
      <w:bookmarkEnd w:id="92"/>
    </w:p>
    <w:tbl>
      <w:tblPr>
        <w:tblStyle w:val="Style197"/>
        <w:tblW w:w="9411" w:type="dxa"/>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4"/>
        <w:gridCol w:w="7427"/>
      </w:tblGrid>
      <w:tr w:rsidR="00355F63" w14:paraId="30B02953" w14:textId="77777777" w:rsidTr="006A31D3">
        <w:trPr>
          <w:trHeight w:val="408"/>
        </w:trPr>
        <w:tc>
          <w:tcPr>
            <w:tcW w:w="1984"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55E35655" w14:textId="77777777" w:rsidR="006A31D3" w:rsidRPr="006A31D3" w:rsidRDefault="006A31D3" w:rsidP="00B52051">
            <w:pPr>
              <w:tabs>
                <w:tab w:val="left" w:pos="360"/>
                <w:tab w:val="left" w:pos="480"/>
                <w:tab w:val="left" w:pos="540"/>
                <w:tab w:val="left" w:pos="684"/>
                <w:tab w:val="right" w:pos="9000"/>
                <w:tab w:val="right" w:pos="10032"/>
              </w:tabs>
              <w:spacing w:line="276" w:lineRule="auto"/>
              <w:jc w:val="center"/>
              <w:rPr>
                <w:rFonts w:ascii="Arial" w:hAnsi="Arial" w:cs="Arial"/>
                <w:b/>
                <w:bCs/>
                <w:color w:val="000000"/>
              </w:rPr>
            </w:pPr>
          </w:p>
          <w:p w14:paraId="77E0DF0E" w14:textId="49F4F838" w:rsidR="00355F63" w:rsidRPr="006A31D3" w:rsidRDefault="00355F63" w:rsidP="00B52051">
            <w:pPr>
              <w:tabs>
                <w:tab w:val="left" w:pos="360"/>
                <w:tab w:val="left" w:pos="480"/>
                <w:tab w:val="left" w:pos="540"/>
                <w:tab w:val="left" w:pos="684"/>
                <w:tab w:val="right" w:pos="9000"/>
                <w:tab w:val="right" w:pos="10032"/>
              </w:tabs>
              <w:spacing w:line="276" w:lineRule="auto"/>
              <w:jc w:val="center"/>
              <w:rPr>
                <w:rFonts w:ascii="Arial" w:hAnsi="Arial" w:cs="Arial"/>
                <w:b/>
                <w:bCs/>
                <w:color w:val="000000"/>
              </w:rPr>
            </w:pPr>
            <w:r w:rsidRPr="006A31D3">
              <w:rPr>
                <w:rFonts w:ascii="Arial" w:hAnsi="Arial" w:cs="Arial"/>
                <w:b/>
                <w:bCs/>
                <w:color w:val="000000"/>
              </w:rPr>
              <w:t>Role</w:t>
            </w:r>
          </w:p>
        </w:tc>
        <w:tc>
          <w:tcPr>
            <w:tcW w:w="7427"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67DBC854" w14:textId="77777777" w:rsidR="006A31D3" w:rsidRPr="006A31D3" w:rsidRDefault="006A31D3" w:rsidP="00B52051">
            <w:pPr>
              <w:tabs>
                <w:tab w:val="left" w:pos="360"/>
                <w:tab w:val="left" w:pos="480"/>
                <w:tab w:val="left" w:pos="540"/>
                <w:tab w:val="left" w:pos="684"/>
                <w:tab w:val="right" w:pos="9000"/>
                <w:tab w:val="right" w:pos="10032"/>
              </w:tabs>
              <w:spacing w:line="276" w:lineRule="auto"/>
              <w:jc w:val="center"/>
              <w:rPr>
                <w:rFonts w:ascii="Arial" w:hAnsi="Arial" w:cs="Arial"/>
                <w:b/>
                <w:bCs/>
                <w:color w:val="000000"/>
              </w:rPr>
            </w:pPr>
          </w:p>
          <w:p w14:paraId="08DA104E" w14:textId="093C42D0" w:rsidR="00355F63" w:rsidRPr="006A31D3" w:rsidRDefault="00355F63" w:rsidP="00B52051">
            <w:pPr>
              <w:tabs>
                <w:tab w:val="left" w:pos="360"/>
                <w:tab w:val="left" w:pos="480"/>
                <w:tab w:val="left" w:pos="540"/>
                <w:tab w:val="left" w:pos="684"/>
                <w:tab w:val="right" w:pos="9000"/>
                <w:tab w:val="right" w:pos="10032"/>
              </w:tabs>
              <w:spacing w:line="276" w:lineRule="auto"/>
              <w:jc w:val="center"/>
              <w:rPr>
                <w:rFonts w:ascii="Arial" w:hAnsi="Arial" w:cs="Arial"/>
                <w:b/>
                <w:bCs/>
                <w:color w:val="000000"/>
              </w:rPr>
            </w:pPr>
            <w:r w:rsidRPr="006A31D3">
              <w:rPr>
                <w:rFonts w:ascii="Arial" w:hAnsi="Arial" w:cs="Arial"/>
                <w:b/>
                <w:bCs/>
                <w:color w:val="000000"/>
              </w:rPr>
              <w:t>Software Requirements and Design</w:t>
            </w:r>
          </w:p>
        </w:tc>
      </w:tr>
      <w:tr w:rsidR="00355F63" w14:paraId="6A6FE39A" w14:textId="77777777" w:rsidTr="00B52051">
        <w:trPr>
          <w:trHeight w:val="90"/>
        </w:trPr>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2E1656" w14:textId="77777777" w:rsidR="00355F63" w:rsidRPr="006A31D3" w:rsidRDefault="00355F63" w:rsidP="00B52051">
            <w:pPr>
              <w:tabs>
                <w:tab w:val="left" w:pos="360"/>
                <w:tab w:val="left" w:pos="480"/>
                <w:tab w:val="left" w:pos="540"/>
                <w:tab w:val="left" w:pos="684"/>
                <w:tab w:val="right" w:pos="9000"/>
                <w:tab w:val="right" w:pos="10032"/>
              </w:tabs>
              <w:spacing w:before="80" w:after="40" w:line="276" w:lineRule="auto"/>
              <w:rPr>
                <w:rFonts w:ascii="Arial" w:hAnsi="Arial" w:cs="Arial"/>
                <w:color w:val="000000"/>
                <w:sz w:val="24"/>
              </w:rPr>
            </w:pPr>
            <w:r w:rsidRPr="006A31D3">
              <w:rPr>
                <w:rFonts w:ascii="Arial" w:hAnsi="Arial" w:cs="Arial"/>
                <w:color w:val="000000"/>
                <w:sz w:val="24"/>
              </w:rPr>
              <w:t>Responsibilities</w:t>
            </w:r>
          </w:p>
        </w:tc>
        <w:tc>
          <w:tcPr>
            <w:tcW w:w="74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1BE27F" w14:textId="77777777" w:rsidR="00355F63" w:rsidRPr="006A31D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color w:val="000000"/>
                <w:sz w:val="24"/>
              </w:rPr>
            </w:pPr>
            <w:r w:rsidRPr="006A31D3">
              <w:rPr>
                <w:rFonts w:ascii="Arial" w:hAnsi="Arial" w:cs="Arial"/>
                <w:color w:val="000000"/>
                <w:sz w:val="24"/>
              </w:rPr>
              <w:t>- Software Design &amp; Engineering Process Implementation</w:t>
            </w:r>
          </w:p>
          <w:p w14:paraId="18CCE25A" w14:textId="77777777" w:rsidR="00355F63" w:rsidRPr="006A31D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color w:val="000000"/>
                <w:sz w:val="24"/>
              </w:rPr>
            </w:pPr>
            <w:r w:rsidRPr="006A31D3">
              <w:rPr>
                <w:rFonts w:ascii="Arial" w:hAnsi="Arial" w:cs="Arial"/>
                <w:color w:val="000000"/>
                <w:sz w:val="24"/>
              </w:rPr>
              <w:t>- Shall own the System/Software Requirements Specification</w:t>
            </w:r>
          </w:p>
          <w:p w14:paraId="071463BA" w14:textId="77777777" w:rsidR="00355F63" w:rsidRPr="006A31D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color w:val="000000"/>
                <w:sz w:val="24"/>
              </w:rPr>
            </w:pPr>
            <w:r w:rsidRPr="006A31D3">
              <w:rPr>
                <w:rFonts w:ascii="Arial" w:hAnsi="Arial" w:cs="Arial"/>
                <w:color w:val="000000"/>
                <w:sz w:val="24"/>
              </w:rPr>
              <w:t>- Shall maintain traceability between system level requirements and Software requirements</w:t>
            </w:r>
          </w:p>
          <w:p w14:paraId="34427F8F" w14:textId="77777777" w:rsidR="00355F63" w:rsidRPr="006A31D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color w:val="000000"/>
                <w:sz w:val="24"/>
              </w:rPr>
            </w:pPr>
            <w:r w:rsidRPr="006A31D3">
              <w:rPr>
                <w:rFonts w:ascii="Arial" w:hAnsi="Arial" w:cs="Arial"/>
                <w:color w:val="000000"/>
                <w:sz w:val="24"/>
              </w:rPr>
              <w:t>- Shall ensure configuration management of Software design changes</w:t>
            </w:r>
          </w:p>
          <w:p w14:paraId="76245222" w14:textId="77777777" w:rsidR="00355F63" w:rsidRPr="006A31D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color w:val="000000"/>
                <w:sz w:val="24"/>
              </w:rPr>
            </w:pPr>
            <w:r w:rsidRPr="006A31D3">
              <w:rPr>
                <w:rFonts w:ascii="Arial" w:hAnsi="Arial" w:cs="Arial"/>
                <w:color w:val="000000"/>
                <w:sz w:val="24"/>
              </w:rPr>
              <w:t xml:space="preserve">- Shall develop and maintain Software documents related to design including safety and non-safety functions. </w:t>
            </w:r>
          </w:p>
        </w:tc>
      </w:tr>
      <w:tr w:rsidR="00355F63" w14:paraId="58224D2E" w14:textId="77777777" w:rsidTr="00B52051">
        <w:trPr>
          <w:trHeight w:val="497"/>
        </w:trPr>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7B7185" w14:textId="77777777" w:rsidR="00355F63" w:rsidRDefault="00355F63" w:rsidP="00B52051">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Key Competencies</w:t>
            </w:r>
          </w:p>
        </w:tc>
        <w:tc>
          <w:tcPr>
            <w:tcW w:w="74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BEEEB4"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competent in requirements engineering</w:t>
            </w:r>
          </w:p>
          <w:p w14:paraId="52D8651A"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xml:space="preserve">- Shall understand the safety attributes of </w:t>
            </w:r>
            <w:r>
              <w:rPr>
                <w:rFonts w:ascii="Arial" w:hAnsi="Arial" w:cs="Arial"/>
                <w:sz w:val="24"/>
              </w:rPr>
              <w:t>FNMUX</w:t>
            </w:r>
            <w:r>
              <w:rPr>
                <w:rFonts w:ascii="Arial" w:hAnsi="Arial" w:cs="Arial"/>
                <w:color w:val="000000"/>
                <w:sz w:val="24"/>
              </w:rPr>
              <w:t xml:space="preserve"> application domain</w:t>
            </w:r>
          </w:p>
          <w:p w14:paraId="52AB7DFF" w14:textId="0DEFD2AF"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understand quality, competencies, organizational and management requirements as per EN 50126</w:t>
            </w:r>
            <w:r w:rsidR="000A4A87">
              <w:rPr>
                <w:rFonts w:ascii="Arial" w:hAnsi="Arial" w:cs="Arial"/>
                <w:color w:val="000000"/>
                <w:sz w:val="24"/>
              </w:rPr>
              <w:t>[Ref 2]</w:t>
            </w:r>
            <w:r>
              <w:rPr>
                <w:rFonts w:ascii="Arial" w:hAnsi="Arial" w:cs="Arial"/>
                <w:color w:val="000000"/>
                <w:sz w:val="24"/>
              </w:rPr>
              <w:t>, EN 50128</w:t>
            </w:r>
            <w:r w:rsidR="000A4A87">
              <w:rPr>
                <w:rFonts w:ascii="Arial" w:hAnsi="Arial" w:cs="Arial"/>
                <w:color w:val="000000"/>
                <w:sz w:val="24"/>
              </w:rPr>
              <w:t>[Ref 4]</w:t>
            </w:r>
            <w:r>
              <w:rPr>
                <w:rFonts w:ascii="Arial" w:hAnsi="Arial" w:cs="Arial"/>
                <w:color w:val="000000"/>
                <w:sz w:val="24"/>
              </w:rPr>
              <w:t>, EN 50129</w:t>
            </w:r>
            <w:r w:rsidR="000A4A87">
              <w:rPr>
                <w:rFonts w:ascii="Arial" w:hAnsi="Arial" w:cs="Arial"/>
                <w:color w:val="000000"/>
                <w:sz w:val="24"/>
              </w:rPr>
              <w:t>[Ref 5</w:t>
            </w:r>
            <w:proofErr w:type="gramStart"/>
            <w:r w:rsidR="000A4A87">
              <w:rPr>
                <w:rFonts w:ascii="Arial" w:hAnsi="Arial" w:cs="Arial"/>
                <w:color w:val="000000"/>
                <w:sz w:val="24"/>
              </w:rPr>
              <w:t>]</w:t>
            </w:r>
            <w:r>
              <w:rPr>
                <w:rFonts w:ascii="Arial" w:hAnsi="Arial" w:cs="Arial"/>
                <w:sz w:val="24"/>
              </w:rPr>
              <w:t>,</w:t>
            </w:r>
            <w:r>
              <w:rPr>
                <w:rFonts w:ascii="Arial" w:hAnsi="Arial" w:cs="Arial"/>
                <w:color w:val="000000"/>
                <w:sz w:val="24"/>
              </w:rPr>
              <w:t>and</w:t>
            </w:r>
            <w:proofErr w:type="gramEnd"/>
            <w:r>
              <w:rPr>
                <w:rFonts w:ascii="Arial" w:hAnsi="Arial" w:cs="Arial"/>
                <w:color w:val="000000"/>
                <w:sz w:val="24"/>
              </w:rPr>
              <w:t xml:space="preserve"> ISO 9001:2015.</w:t>
            </w:r>
          </w:p>
          <w:p w14:paraId="180D7A87"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graduate with min 5 years of experience in Software design</w:t>
            </w:r>
          </w:p>
        </w:tc>
      </w:tr>
    </w:tbl>
    <w:p w14:paraId="56D425C6" w14:textId="6FEE95FD" w:rsidR="00210A27" w:rsidRDefault="00355F63" w:rsidP="006F5470">
      <w:pPr>
        <w:pStyle w:val="Cell"/>
        <w:jc w:val="center"/>
        <w:rPr>
          <w:rFonts w:ascii="Arial" w:hAnsi="Arial" w:cs="Arial"/>
          <w:sz w:val="20"/>
          <w:szCs w:val="20"/>
          <w:u w:val="single"/>
        </w:rPr>
      </w:pPr>
      <w:bookmarkStart w:id="93" w:name="_heading=h.49x2ik5" w:colFirst="0" w:colLast="0"/>
      <w:bookmarkStart w:id="94" w:name="_Toc162540085"/>
      <w:bookmarkStart w:id="95" w:name="_Toc163059445"/>
      <w:bookmarkEnd w:id="93"/>
      <w:r w:rsidRPr="00927C34">
        <w:rPr>
          <w:rFonts w:ascii="Arial" w:hAnsi="Arial" w:cs="Arial"/>
          <w:sz w:val="20"/>
          <w:szCs w:val="20"/>
          <w:u w:val="single"/>
        </w:rPr>
        <w:t xml:space="preserve">Table </w:t>
      </w:r>
      <w:r w:rsidR="001F670A">
        <w:rPr>
          <w:rFonts w:ascii="Arial" w:hAnsi="Arial" w:cs="Arial"/>
          <w:sz w:val="20"/>
          <w:szCs w:val="20"/>
          <w:u w:val="single"/>
        </w:rPr>
        <w:fldChar w:fldCharType="begin"/>
      </w:r>
      <w:r w:rsidR="001F670A">
        <w:rPr>
          <w:rFonts w:ascii="Arial" w:hAnsi="Arial" w:cs="Arial"/>
          <w:sz w:val="20"/>
          <w:szCs w:val="20"/>
          <w:u w:val="single"/>
        </w:rPr>
        <w:instrText xml:space="preserve"> SEQ Table \* ARABIC </w:instrText>
      </w:r>
      <w:r w:rsidR="001F670A">
        <w:rPr>
          <w:rFonts w:ascii="Arial" w:hAnsi="Arial" w:cs="Arial"/>
          <w:sz w:val="20"/>
          <w:szCs w:val="20"/>
          <w:u w:val="single"/>
        </w:rPr>
        <w:fldChar w:fldCharType="separate"/>
      </w:r>
      <w:r w:rsidR="00E57C18">
        <w:rPr>
          <w:rFonts w:ascii="Arial" w:hAnsi="Arial" w:cs="Arial"/>
          <w:noProof/>
          <w:sz w:val="20"/>
          <w:szCs w:val="20"/>
          <w:u w:val="single"/>
        </w:rPr>
        <w:t>6</w:t>
      </w:r>
      <w:r w:rsidR="001F670A">
        <w:rPr>
          <w:rFonts w:ascii="Arial" w:hAnsi="Arial" w:cs="Arial"/>
          <w:sz w:val="20"/>
          <w:szCs w:val="20"/>
          <w:u w:val="single"/>
        </w:rPr>
        <w:fldChar w:fldCharType="end"/>
      </w:r>
      <w:bookmarkStart w:id="96" w:name="_Toc5995"/>
      <w:bookmarkStart w:id="97" w:name="_Toc25867"/>
      <w:bookmarkStart w:id="98" w:name="_Toc30908"/>
      <w:bookmarkStart w:id="99" w:name="_Toc20077"/>
      <w:r w:rsidRPr="00927C34">
        <w:rPr>
          <w:rFonts w:ascii="Arial" w:hAnsi="Arial" w:cs="Arial"/>
          <w:sz w:val="20"/>
          <w:szCs w:val="20"/>
          <w:u w:val="single"/>
        </w:rPr>
        <w:t>: Roles &amp; Responsibilities of Software Manager/Designer</w:t>
      </w:r>
      <w:bookmarkEnd w:id="94"/>
      <w:bookmarkEnd w:id="95"/>
      <w:bookmarkEnd w:id="96"/>
      <w:bookmarkEnd w:id="97"/>
      <w:bookmarkEnd w:id="98"/>
      <w:bookmarkEnd w:id="99"/>
    </w:p>
    <w:p w14:paraId="5D29EB11" w14:textId="77777777" w:rsidR="006F5470" w:rsidRDefault="006F5470" w:rsidP="006F5470">
      <w:pPr>
        <w:pStyle w:val="Cell"/>
        <w:jc w:val="center"/>
        <w:rPr>
          <w:lang w:val="en-US"/>
        </w:rPr>
      </w:pPr>
    </w:p>
    <w:p w14:paraId="68405877" w14:textId="6D3BA9F8" w:rsidR="00355F63" w:rsidRPr="007D526D" w:rsidRDefault="00355F63">
      <w:pPr>
        <w:pStyle w:val="Heading3"/>
      </w:pPr>
      <w:bookmarkStart w:id="100" w:name="_heading=h.2p2csry" w:colFirst="0" w:colLast="0"/>
      <w:bookmarkEnd w:id="100"/>
      <w:r>
        <w:t xml:space="preserve"> </w:t>
      </w:r>
      <w:bookmarkStart w:id="101" w:name="_Toc163055534"/>
      <w:r w:rsidRPr="007D526D">
        <w:t>Hardware Design Implementer</w:t>
      </w:r>
      <w:bookmarkEnd w:id="101"/>
    </w:p>
    <w:tbl>
      <w:tblPr>
        <w:tblStyle w:val="Style198"/>
        <w:tblW w:w="9381" w:type="dxa"/>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71"/>
        <w:gridCol w:w="7410"/>
      </w:tblGrid>
      <w:tr w:rsidR="00355F63" w14:paraId="5D633F56" w14:textId="77777777" w:rsidTr="006A31D3">
        <w:trPr>
          <w:trHeight w:val="499"/>
        </w:trPr>
        <w:tc>
          <w:tcPr>
            <w:tcW w:w="1971"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59395B1D" w14:textId="77777777" w:rsidR="006A31D3" w:rsidRPr="006A31D3" w:rsidRDefault="006A31D3" w:rsidP="00B52051">
            <w:pPr>
              <w:tabs>
                <w:tab w:val="left" w:pos="360"/>
                <w:tab w:val="left" w:pos="480"/>
                <w:tab w:val="left" w:pos="540"/>
                <w:tab w:val="left" w:pos="684"/>
                <w:tab w:val="right" w:pos="9000"/>
                <w:tab w:val="right" w:pos="10032"/>
              </w:tabs>
              <w:spacing w:line="276" w:lineRule="auto"/>
              <w:jc w:val="center"/>
              <w:rPr>
                <w:rFonts w:ascii="Arial" w:hAnsi="Arial" w:cs="Arial"/>
                <w:b/>
                <w:bCs/>
                <w:color w:val="000000"/>
              </w:rPr>
            </w:pPr>
          </w:p>
          <w:p w14:paraId="078EABA5" w14:textId="39750479" w:rsidR="00355F63" w:rsidRPr="006A31D3" w:rsidRDefault="00355F63" w:rsidP="00B52051">
            <w:pPr>
              <w:tabs>
                <w:tab w:val="left" w:pos="360"/>
                <w:tab w:val="left" w:pos="480"/>
                <w:tab w:val="left" w:pos="540"/>
                <w:tab w:val="left" w:pos="684"/>
                <w:tab w:val="right" w:pos="9000"/>
                <w:tab w:val="right" w:pos="10032"/>
              </w:tabs>
              <w:spacing w:line="276" w:lineRule="auto"/>
              <w:jc w:val="center"/>
              <w:rPr>
                <w:rFonts w:ascii="Arial" w:hAnsi="Arial" w:cs="Arial"/>
                <w:b/>
                <w:bCs/>
                <w:color w:val="000000"/>
              </w:rPr>
            </w:pPr>
            <w:r w:rsidRPr="006A31D3">
              <w:rPr>
                <w:rFonts w:ascii="Arial" w:hAnsi="Arial" w:cs="Arial"/>
                <w:b/>
                <w:bCs/>
                <w:color w:val="000000"/>
              </w:rPr>
              <w:t>Role</w:t>
            </w:r>
          </w:p>
        </w:tc>
        <w:tc>
          <w:tcPr>
            <w:tcW w:w="7410"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4CC0C639" w14:textId="77777777" w:rsidR="006A31D3" w:rsidRPr="006A31D3" w:rsidRDefault="006A31D3" w:rsidP="00B52051">
            <w:pPr>
              <w:tabs>
                <w:tab w:val="left" w:pos="360"/>
                <w:tab w:val="left" w:pos="480"/>
                <w:tab w:val="left" w:pos="540"/>
                <w:tab w:val="left" w:pos="684"/>
                <w:tab w:val="right" w:pos="9000"/>
                <w:tab w:val="right" w:pos="10032"/>
              </w:tabs>
              <w:spacing w:line="276" w:lineRule="auto"/>
              <w:jc w:val="center"/>
              <w:rPr>
                <w:rFonts w:ascii="Arial" w:hAnsi="Arial" w:cs="Arial"/>
                <w:b/>
                <w:bCs/>
                <w:color w:val="000000"/>
              </w:rPr>
            </w:pPr>
          </w:p>
          <w:p w14:paraId="075B8753" w14:textId="08695A7B" w:rsidR="00355F63" w:rsidRPr="006A31D3" w:rsidRDefault="00355F63" w:rsidP="00B52051">
            <w:pPr>
              <w:tabs>
                <w:tab w:val="left" w:pos="360"/>
                <w:tab w:val="left" w:pos="480"/>
                <w:tab w:val="left" w:pos="540"/>
                <w:tab w:val="left" w:pos="684"/>
                <w:tab w:val="right" w:pos="9000"/>
                <w:tab w:val="right" w:pos="10032"/>
              </w:tabs>
              <w:spacing w:line="276" w:lineRule="auto"/>
              <w:jc w:val="center"/>
              <w:rPr>
                <w:rFonts w:ascii="Arial" w:hAnsi="Arial" w:cs="Arial"/>
                <w:b/>
                <w:bCs/>
                <w:color w:val="000000"/>
              </w:rPr>
            </w:pPr>
            <w:r w:rsidRPr="006A31D3">
              <w:rPr>
                <w:rFonts w:ascii="Arial" w:hAnsi="Arial" w:cs="Arial"/>
                <w:b/>
                <w:bCs/>
                <w:color w:val="000000"/>
              </w:rPr>
              <w:t xml:space="preserve"> Hardware Design &amp; Implementation</w:t>
            </w:r>
          </w:p>
        </w:tc>
      </w:tr>
      <w:tr w:rsidR="00355F63" w14:paraId="772B253E" w14:textId="77777777" w:rsidTr="00B52051">
        <w:tc>
          <w:tcPr>
            <w:tcW w:w="19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81AB52" w14:textId="77777777" w:rsidR="00355F63" w:rsidRDefault="00355F63" w:rsidP="00B52051">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Responsibilities</w:t>
            </w:r>
          </w:p>
        </w:tc>
        <w:tc>
          <w:tcPr>
            <w:tcW w:w="7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9643E6"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transform the Hardware requirements into acceptable design solutions</w:t>
            </w:r>
          </w:p>
          <w:p w14:paraId="7FB7C9F5"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w:t>
            </w:r>
            <w:r>
              <w:rPr>
                <w:rFonts w:ascii="Arial" w:hAnsi="Arial" w:cs="Arial"/>
                <w:sz w:val="24"/>
              </w:rPr>
              <w:t xml:space="preserve"> implement and test as per </w:t>
            </w:r>
            <w:r>
              <w:rPr>
                <w:rFonts w:ascii="Arial" w:hAnsi="Arial" w:cs="Arial"/>
                <w:color w:val="000000"/>
                <w:sz w:val="24"/>
              </w:rPr>
              <w:t>the architecture and design solutions</w:t>
            </w:r>
          </w:p>
          <w:p w14:paraId="48CBC26D"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apply appropriate design principles and standards</w:t>
            </w:r>
          </w:p>
          <w:p w14:paraId="4BEEA457"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ensure traceability of hardware requirements to design</w:t>
            </w:r>
          </w:p>
          <w:p w14:paraId="1D238828"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develop and maintain design documents and implement change control for the same</w:t>
            </w:r>
          </w:p>
        </w:tc>
      </w:tr>
      <w:tr w:rsidR="00355F63" w14:paraId="3BAF401C" w14:textId="77777777" w:rsidTr="00B52051">
        <w:tc>
          <w:tcPr>
            <w:tcW w:w="19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40BD00" w14:textId="77777777" w:rsidR="00355F63" w:rsidRDefault="00355F63" w:rsidP="00B52051">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Key Competencies</w:t>
            </w:r>
          </w:p>
        </w:tc>
        <w:tc>
          <w:tcPr>
            <w:tcW w:w="7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9F7E0B"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competent in hardware design and implementation</w:t>
            </w:r>
          </w:p>
          <w:p w14:paraId="4CB34C0E"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have exposure to safety design principles</w:t>
            </w:r>
          </w:p>
          <w:p w14:paraId="157989AF"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competent in design principles and design test methods</w:t>
            </w:r>
          </w:p>
          <w:p w14:paraId="72A3B4D2" w14:textId="5C2C1812"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lastRenderedPageBreak/>
              <w:t>- shall understand relevant parts of EN 50126</w:t>
            </w:r>
            <w:r w:rsidR="000A4A87">
              <w:rPr>
                <w:rFonts w:ascii="Arial" w:hAnsi="Arial" w:cs="Arial"/>
                <w:color w:val="000000"/>
                <w:sz w:val="24"/>
              </w:rPr>
              <w:t>[Ref 2]</w:t>
            </w:r>
            <w:r>
              <w:rPr>
                <w:rFonts w:ascii="Arial" w:hAnsi="Arial" w:cs="Arial"/>
                <w:color w:val="000000"/>
                <w:sz w:val="24"/>
              </w:rPr>
              <w:t>, EN 5</w:t>
            </w:r>
            <w:r>
              <w:rPr>
                <w:rFonts w:ascii="Arial" w:hAnsi="Arial" w:cs="Arial"/>
                <w:sz w:val="24"/>
              </w:rPr>
              <w:t>0128</w:t>
            </w:r>
            <w:r w:rsidR="000A4A87">
              <w:rPr>
                <w:rFonts w:ascii="Arial" w:hAnsi="Arial" w:cs="Arial"/>
                <w:sz w:val="24"/>
              </w:rPr>
              <w:t>[Ref 4]</w:t>
            </w:r>
            <w:r>
              <w:rPr>
                <w:rFonts w:ascii="Arial" w:hAnsi="Arial" w:cs="Arial"/>
                <w:sz w:val="24"/>
              </w:rPr>
              <w:t xml:space="preserve">, </w:t>
            </w:r>
            <w:r>
              <w:rPr>
                <w:rFonts w:ascii="Arial" w:hAnsi="Arial" w:cs="Arial"/>
                <w:color w:val="000000"/>
                <w:sz w:val="24"/>
              </w:rPr>
              <w:t>EN 50129</w:t>
            </w:r>
            <w:r w:rsidR="000A4A87">
              <w:rPr>
                <w:rFonts w:ascii="Arial" w:hAnsi="Arial" w:cs="Arial"/>
                <w:color w:val="000000"/>
                <w:sz w:val="24"/>
              </w:rPr>
              <w:t>[Ref 5]</w:t>
            </w:r>
            <w:r>
              <w:rPr>
                <w:rFonts w:ascii="Arial" w:hAnsi="Arial" w:cs="Arial"/>
                <w:color w:val="000000"/>
                <w:sz w:val="24"/>
              </w:rPr>
              <w:t xml:space="preserve"> and ISO 9001:2015</w:t>
            </w:r>
          </w:p>
          <w:p w14:paraId="0D5CC99D"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graduate with min 2 years of experience in Hardware design</w:t>
            </w:r>
          </w:p>
        </w:tc>
      </w:tr>
    </w:tbl>
    <w:p w14:paraId="72F359CE" w14:textId="1FCEB56A" w:rsidR="000A4A87" w:rsidRDefault="00355F63" w:rsidP="006F5470">
      <w:pPr>
        <w:pStyle w:val="Cell"/>
        <w:jc w:val="center"/>
        <w:rPr>
          <w:rFonts w:ascii="Arial" w:hAnsi="Arial" w:cs="Arial"/>
          <w:sz w:val="20"/>
          <w:szCs w:val="20"/>
          <w:u w:val="single"/>
        </w:rPr>
      </w:pPr>
      <w:bookmarkStart w:id="102" w:name="_heading=h.147n2zr" w:colFirst="0" w:colLast="0"/>
      <w:bookmarkStart w:id="103" w:name="_Toc162540086"/>
      <w:bookmarkStart w:id="104" w:name="_Toc163059446"/>
      <w:bookmarkEnd w:id="102"/>
      <w:r w:rsidRPr="00927C34">
        <w:rPr>
          <w:rFonts w:ascii="Arial" w:hAnsi="Arial" w:cs="Arial"/>
          <w:sz w:val="20"/>
          <w:szCs w:val="20"/>
          <w:u w:val="single"/>
        </w:rPr>
        <w:lastRenderedPageBreak/>
        <w:t xml:space="preserve">Table </w:t>
      </w:r>
      <w:r w:rsidR="001F670A">
        <w:rPr>
          <w:rFonts w:ascii="Arial" w:hAnsi="Arial" w:cs="Arial"/>
          <w:sz w:val="20"/>
          <w:szCs w:val="20"/>
          <w:u w:val="single"/>
        </w:rPr>
        <w:fldChar w:fldCharType="begin"/>
      </w:r>
      <w:r w:rsidR="001F670A">
        <w:rPr>
          <w:rFonts w:ascii="Arial" w:hAnsi="Arial" w:cs="Arial"/>
          <w:sz w:val="20"/>
          <w:szCs w:val="20"/>
          <w:u w:val="single"/>
        </w:rPr>
        <w:instrText xml:space="preserve"> SEQ Table \* ARABIC </w:instrText>
      </w:r>
      <w:r w:rsidR="001F670A">
        <w:rPr>
          <w:rFonts w:ascii="Arial" w:hAnsi="Arial" w:cs="Arial"/>
          <w:sz w:val="20"/>
          <w:szCs w:val="20"/>
          <w:u w:val="single"/>
        </w:rPr>
        <w:fldChar w:fldCharType="separate"/>
      </w:r>
      <w:r w:rsidR="00E57C18">
        <w:rPr>
          <w:rFonts w:ascii="Arial" w:hAnsi="Arial" w:cs="Arial"/>
          <w:noProof/>
          <w:sz w:val="20"/>
          <w:szCs w:val="20"/>
          <w:u w:val="single"/>
        </w:rPr>
        <w:t>7</w:t>
      </w:r>
      <w:r w:rsidR="001F670A">
        <w:rPr>
          <w:rFonts w:ascii="Arial" w:hAnsi="Arial" w:cs="Arial"/>
          <w:sz w:val="20"/>
          <w:szCs w:val="20"/>
          <w:u w:val="single"/>
        </w:rPr>
        <w:fldChar w:fldCharType="end"/>
      </w:r>
      <w:bookmarkStart w:id="105" w:name="_Toc16425"/>
      <w:bookmarkStart w:id="106" w:name="_Toc20641"/>
      <w:bookmarkStart w:id="107" w:name="_Toc31006"/>
      <w:bookmarkStart w:id="108" w:name="_Toc9517"/>
      <w:r w:rsidRPr="00927C34">
        <w:rPr>
          <w:rFonts w:ascii="Arial" w:hAnsi="Arial" w:cs="Arial"/>
          <w:sz w:val="20"/>
          <w:szCs w:val="20"/>
          <w:u w:val="single"/>
        </w:rPr>
        <w:t>: Roles &amp; Responsibilities of Hardware Design Implementer</w:t>
      </w:r>
      <w:bookmarkEnd w:id="103"/>
      <w:bookmarkEnd w:id="104"/>
      <w:bookmarkEnd w:id="105"/>
      <w:bookmarkEnd w:id="106"/>
      <w:bookmarkEnd w:id="107"/>
      <w:bookmarkEnd w:id="108"/>
    </w:p>
    <w:p w14:paraId="193164ED" w14:textId="77777777" w:rsidR="006F5470" w:rsidRDefault="006F5470" w:rsidP="006F5470">
      <w:pPr>
        <w:pStyle w:val="Cell"/>
        <w:jc w:val="center"/>
        <w:rPr>
          <w:lang w:val="en-US"/>
        </w:rPr>
      </w:pPr>
    </w:p>
    <w:p w14:paraId="019352C9" w14:textId="58AD2A5B" w:rsidR="00355F63" w:rsidRPr="007D526D" w:rsidRDefault="00355F63">
      <w:pPr>
        <w:pStyle w:val="Heading3"/>
      </w:pPr>
      <w:bookmarkStart w:id="109" w:name="_heading=h.3o7alnk" w:colFirst="0" w:colLast="0"/>
      <w:bookmarkEnd w:id="109"/>
      <w:r w:rsidRPr="007D526D">
        <w:t xml:space="preserve"> </w:t>
      </w:r>
      <w:bookmarkStart w:id="110" w:name="_Toc163055535"/>
      <w:r w:rsidRPr="007D526D">
        <w:t>Software Design Implementer</w:t>
      </w:r>
      <w:bookmarkEnd w:id="110"/>
    </w:p>
    <w:tbl>
      <w:tblPr>
        <w:tblStyle w:val="Style199"/>
        <w:tblW w:w="9390" w:type="dxa"/>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4"/>
        <w:gridCol w:w="7406"/>
      </w:tblGrid>
      <w:tr w:rsidR="00355F63" w14:paraId="1F3FB8C7" w14:textId="77777777" w:rsidTr="006A31D3">
        <w:tc>
          <w:tcPr>
            <w:tcW w:w="1984"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0BDB989A" w14:textId="77777777" w:rsidR="00355F63" w:rsidRDefault="00355F63" w:rsidP="00B52051">
            <w:pPr>
              <w:tabs>
                <w:tab w:val="left" w:pos="360"/>
                <w:tab w:val="left" w:pos="480"/>
                <w:tab w:val="left" w:pos="540"/>
                <w:tab w:val="left" w:pos="684"/>
                <w:tab w:val="right" w:pos="9000"/>
                <w:tab w:val="right" w:pos="10032"/>
              </w:tabs>
              <w:spacing w:line="276" w:lineRule="auto"/>
              <w:jc w:val="center"/>
              <w:rPr>
                <w:rFonts w:ascii="Arial" w:hAnsi="Arial" w:cs="Arial"/>
                <w:b/>
                <w:color w:val="000000"/>
              </w:rPr>
            </w:pPr>
            <w:r>
              <w:rPr>
                <w:rFonts w:ascii="Arial" w:hAnsi="Arial" w:cs="Arial"/>
                <w:color w:val="000000"/>
              </w:rPr>
              <w:t>Role</w:t>
            </w:r>
          </w:p>
        </w:tc>
        <w:tc>
          <w:tcPr>
            <w:tcW w:w="740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027A0C8A" w14:textId="77777777" w:rsidR="00355F63" w:rsidRDefault="00355F63" w:rsidP="00B52051">
            <w:pPr>
              <w:tabs>
                <w:tab w:val="left" w:pos="360"/>
                <w:tab w:val="left" w:pos="480"/>
                <w:tab w:val="left" w:pos="540"/>
                <w:tab w:val="left" w:pos="684"/>
                <w:tab w:val="right" w:pos="9000"/>
                <w:tab w:val="right" w:pos="10032"/>
              </w:tabs>
              <w:spacing w:line="276" w:lineRule="auto"/>
              <w:jc w:val="center"/>
              <w:rPr>
                <w:rFonts w:ascii="Arial" w:hAnsi="Arial" w:cs="Arial"/>
                <w:b/>
                <w:color w:val="000000"/>
              </w:rPr>
            </w:pPr>
            <w:r>
              <w:rPr>
                <w:rFonts w:ascii="Arial" w:hAnsi="Arial" w:cs="Arial"/>
                <w:color w:val="000000"/>
              </w:rPr>
              <w:t xml:space="preserve"> Software Design &amp; Implementation</w:t>
            </w:r>
          </w:p>
        </w:tc>
      </w:tr>
      <w:tr w:rsidR="00355F63" w14:paraId="05925E00" w14:textId="77777777" w:rsidTr="00B52051">
        <w:trPr>
          <w:trHeight w:val="3252"/>
        </w:trPr>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A073AF"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Responsibilities</w:t>
            </w:r>
          </w:p>
        </w:tc>
        <w:tc>
          <w:tcPr>
            <w:tcW w:w="74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83016A"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transform the Software requirements into acceptable design solutions</w:t>
            </w:r>
          </w:p>
          <w:p w14:paraId="44DA12D4"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xml:space="preserve">- Shall </w:t>
            </w:r>
            <w:r>
              <w:rPr>
                <w:rFonts w:ascii="Arial" w:hAnsi="Arial" w:cs="Arial"/>
                <w:sz w:val="24"/>
              </w:rPr>
              <w:t xml:space="preserve">implement as per </w:t>
            </w:r>
            <w:r>
              <w:rPr>
                <w:rFonts w:ascii="Arial" w:hAnsi="Arial" w:cs="Arial"/>
                <w:color w:val="000000"/>
                <w:sz w:val="24"/>
              </w:rPr>
              <w:t>the architecture and design solutions</w:t>
            </w:r>
          </w:p>
          <w:p w14:paraId="7D112840"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apply appropriate design principles and standards</w:t>
            </w:r>
          </w:p>
          <w:p w14:paraId="16422C45"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ensure traceability of Software requirements to design</w:t>
            </w:r>
          </w:p>
          <w:p w14:paraId="03A900DA"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develop and maintain design documents and implement change control for the same</w:t>
            </w:r>
          </w:p>
        </w:tc>
      </w:tr>
      <w:tr w:rsidR="00355F63" w14:paraId="389BF135" w14:textId="77777777" w:rsidTr="00B52051">
        <w:tc>
          <w:tcPr>
            <w:tcW w:w="1984" w:type="dxa"/>
            <w:tcBorders>
              <w:top w:val="single" w:sz="4" w:space="0" w:color="000000"/>
              <w:left w:val="single" w:sz="4" w:space="0" w:color="000000"/>
              <w:bottom w:val="single" w:sz="4" w:space="0" w:color="000000"/>
              <w:right w:val="single" w:sz="4" w:space="0" w:color="000000"/>
            </w:tcBorders>
          </w:tcPr>
          <w:p w14:paraId="5B2CDF52"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Key Competencies</w:t>
            </w:r>
          </w:p>
        </w:tc>
        <w:tc>
          <w:tcPr>
            <w:tcW w:w="7406" w:type="dxa"/>
            <w:tcBorders>
              <w:top w:val="single" w:sz="4" w:space="0" w:color="000000"/>
              <w:left w:val="single" w:sz="4" w:space="0" w:color="000000"/>
              <w:bottom w:val="single" w:sz="4" w:space="0" w:color="000000"/>
              <w:right w:val="single" w:sz="4" w:space="0" w:color="000000"/>
            </w:tcBorders>
          </w:tcPr>
          <w:p w14:paraId="638024E7"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competent in Software design and implementation</w:t>
            </w:r>
          </w:p>
          <w:p w14:paraId="4614A322"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have exposure to safety design principles</w:t>
            </w:r>
          </w:p>
          <w:p w14:paraId="20C33ACD"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competent in design principles and design test methods</w:t>
            </w:r>
          </w:p>
          <w:p w14:paraId="7CB39014" w14:textId="4353F10F"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understand relevant parts of EN 50128</w:t>
            </w:r>
            <w:r w:rsidR="000A4A87">
              <w:rPr>
                <w:rFonts w:ascii="Arial" w:hAnsi="Arial" w:cs="Arial"/>
                <w:color w:val="000000"/>
                <w:sz w:val="24"/>
              </w:rPr>
              <w:t>[Ref 4]</w:t>
            </w:r>
            <w:r>
              <w:rPr>
                <w:rFonts w:ascii="Arial" w:hAnsi="Arial" w:cs="Arial"/>
                <w:color w:val="000000"/>
                <w:sz w:val="24"/>
              </w:rPr>
              <w:t>-2011 and ISO 9001:2015</w:t>
            </w:r>
          </w:p>
          <w:p w14:paraId="0FAB45A8"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graduate with min 2 years of experience in Software design</w:t>
            </w:r>
          </w:p>
        </w:tc>
      </w:tr>
    </w:tbl>
    <w:p w14:paraId="4FDC74CA" w14:textId="68C453BE" w:rsidR="00B51DED" w:rsidRPr="00B51DED" w:rsidRDefault="00355F63" w:rsidP="006A31D3">
      <w:pPr>
        <w:pStyle w:val="Cell"/>
        <w:jc w:val="center"/>
        <w:rPr>
          <w:lang w:val="en-US"/>
        </w:rPr>
      </w:pPr>
      <w:bookmarkStart w:id="111" w:name="_heading=h.23ckvvd" w:colFirst="0" w:colLast="0"/>
      <w:bookmarkStart w:id="112" w:name="_Toc162540087"/>
      <w:bookmarkStart w:id="113" w:name="_Toc163059447"/>
      <w:bookmarkEnd w:id="111"/>
      <w:r w:rsidRPr="00927C34">
        <w:rPr>
          <w:rFonts w:ascii="Arial" w:hAnsi="Arial" w:cs="Arial"/>
          <w:sz w:val="20"/>
          <w:szCs w:val="20"/>
          <w:u w:val="single"/>
        </w:rPr>
        <w:t xml:space="preserve">Table </w:t>
      </w:r>
      <w:r w:rsidR="001F670A">
        <w:rPr>
          <w:rFonts w:ascii="Arial" w:hAnsi="Arial" w:cs="Arial"/>
          <w:sz w:val="20"/>
          <w:szCs w:val="20"/>
          <w:u w:val="single"/>
        </w:rPr>
        <w:fldChar w:fldCharType="begin"/>
      </w:r>
      <w:r w:rsidR="001F670A">
        <w:rPr>
          <w:rFonts w:ascii="Arial" w:hAnsi="Arial" w:cs="Arial"/>
          <w:sz w:val="20"/>
          <w:szCs w:val="20"/>
          <w:u w:val="single"/>
        </w:rPr>
        <w:instrText xml:space="preserve"> SEQ Table \* ARABIC </w:instrText>
      </w:r>
      <w:r w:rsidR="001F670A">
        <w:rPr>
          <w:rFonts w:ascii="Arial" w:hAnsi="Arial" w:cs="Arial"/>
          <w:sz w:val="20"/>
          <w:szCs w:val="20"/>
          <w:u w:val="single"/>
        </w:rPr>
        <w:fldChar w:fldCharType="separate"/>
      </w:r>
      <w:r w:rsidR="00E57C18">
        <w:rPr>
          <w:rFonts w:ascii="Arial" w:hAnsi="Arial" w:cs="Arial"/>
          <w:noProof/>
          <w:sz w:val="20"/>
          <w:szCs w:val="20"/>
          <w:u w:val="single"/>
        </w:rPr>
        <w:t>8</w:t>
      </w:r>
      <w:r w:rsidR="001F670A">
        <w:rPr>
          <w:rFonts w:ascii="Arial" w:hAnsi="Arial" w:cs="Arial"/>
          <w:sz w:val="20"/>
          <w:szCs w:val="20"/>
          <w:u w:val="single"/>
        </w:rPr>
        <w:fldChar w:fldCharType="end"/>
      </w:r>
      <w:bookmarkStart w:id="114" w:name="_Toc6478"/>
      <w:bookmarkStart w:id="115" w:name="_Toc21362"/>
      <w:bookmarkStart w:id="116" w:name="_Toc32704"/>
      <w:bookmarkStart w:id="117" w:name="_Toc29904"/>
      <w:r w:rsidRPr="00927C34">
        <w:rPr>
          <w:rFonts w:ascii="Arial" w:hAnsi="Arial" w:cs="Arial"/>
          <w:sz w:val="20"/>
          <w:szCs w:val="20"/>
          <w:u w:val="single"/>
        </w:rPr>
        <w:t>: Roles &amp; Responsibilities of Software Design Implementer</w:t>
      </w:r>
      <w:bookmarkEnd w:id="112"/>
      <w:bookmarkEnd w:id="113"/>
      <w:bookmarkEnd w:id="114"/>
      <w:bookmarkEnd w:id="115"/>
      <w:bookmarkEnd w:id="116"/>
      <w:bookmarkEnd w:id="117"/>
    </w:p>
    <w:p w14:paraId="6A767E61" w14:textId="21594524" w:rsidR="00355F63" w:rsidRPr="007D526D" w:rsidRDefault="00355F63" w:rsidP="005369E9">
      <w:pPr>
        <w:pStyle w:val="Heading3"/>
        <w:spacing w:line="276" w:lineRule="auto"/>
      </w:pPr>
      <w:bookmarkStart w:id="118" w:name="_heading=h.ihv636" w:colFirst="0" w:colLast="0"/>
      <w:bookmarkStart w:id="119" w:name="_Toc163055536"/>
      <w:bookmarkEnd w:id="118"/>
      <w:r w:rsidRPr="007D526D">
        <w:t>Software Tester</w:t>
      </w:r>
      <w:bookmarkEnd w:id="119"/>
    </w:p>
    <w:tbl>
      <w:tblPr>
        <w:tblStyle w:val="Style200"/>
        <w:tblW w:w="9375" w:type="dxa"/>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4"/>
        <w:gridCol w:w="7391"/>
      </w:tblGrid>
      <w:tr w:rsidR="00355F63" w14:paraId="51D8F6BB" w14:textId="77777777" w:rsidTr="00B52051">
        <w:tc>
          <w:tcPr>
            <w:tcW w:w="1984" w:type="dxa"/>
            <w:tcBorders>
              <w:top w:val="single" w:sz="4" w:space="0" w:color="000000"/>
              <w:left w:val="single" w:sz="4" w:space="0" w:color="000000"/>
              <w:bottom w:val="single" w:sz="4" w:space="0" w:color="000000"/>
              <w:right w:val="single" w:sz="4" w:space="0" w:color="000000"/>
            </w:tcBorders>
            <w:shd w:val="clear" w:color="auto" w:fill="A6A6A6"/>
          </w:tcPr>
          <w:p w14:paraId="5EDB4254" w14:textId="77777777" w:rsidR="00355F63" w:rsidRDefault="00355F63" w:rsidP="005369E9">
            <w:pPr>
              <w:tabs>
                <w:tab w:val="left" w:pos="360"/>
                <w:tab w:val="left" w:pos="480"/>
                <w:tab w:val="left" w:pos="540"/>
                <w:tab w:val="left" w:pos="684"/>
                <w:tab w:val="right" w:pos="9000"/>
                <w:tab w:val="right" w:pos="10032"/>
              </w:tabs>
              <w:spacing w:line="276" w:lineRule="auto"/>
              <w:jc w:val="center"/>
              <w:rPr>
                <w:rFonts w:ascii="Arial" w:hAnsi="Arial" w:cs="Arial"/>
                <w:b/>
                <w:color w:val="000000"/>
              </w:rPr>
            </w:pPr>
            <w:r>
              <w:rPr>
                <w:rFonts w:ascii="Arial" w:hAnsi="Arial" w:cs="Arial"/>
                <w:color w:val="000000"/>
              </w:rPr>
              <w:t>Role</w:t>
            </w:r>
          </w:p>
        </w:tc>
        <w:tc>
          <w:tcPr>
            <w:tcW w:w="7391" w:type="dxa"/>
            <w:tcBorders>
              <w:top w:val="single" w:sz="4" w:space="0" w:color="000000"/>
              <w:left w:val="single" w:sz="4" w:space="0" w:color="000000"/>
              <w:bottom w:val="single" w:sz="4" w:space="0" w:color="000000"/>
              <w:right w:val="single" w:sz="4" w:space="0" w:color="000000"/>
            </w:tcBorders>
            <w:shd w:val="clear" w:color="auto" w:fill="A6A6A6"/>
          </w:tcPr>
          <w:p w14:paraId="1C8C6A5B" w14:textId="77777777" w:rsidR="00355F63" w:rsidRDefault="00355F63" w:rsidP="005369E9">
            <w:pPr>
              <w:tabs>
                <w:tab w:val="left" w:pos="360"/>
                <w:tab w:val="left" w:pos="480"/>
                <w:tab w:val="left" w:pos="540"/>
                <w:tab w:val="left" w:pos="684"/>
                <w:tab w:val="right" w:pos="9000"/>
                <w:tab w:val="right" w:pos="10032"/>
              </w:tabs>
              <w:spacing w:line="276" w:lineRule="auto"/>
              <w:jc w:val="center"/>
              <w:rPr>
                <w:rFonts w:ascii="Arial" w:hAnsi="Arial" w:cs="Arial"/>
                <w:b/>
                <w:color w:val="000000"/>
              </w:rPr>
            </w:pPr>
            <w:r>
              <w:rPr>
                <w:rFonts w:ascii="Arial" w:hAnsi="Arial" w:cs="Arial"/>
                <w:color w:val="000000"/>
              </w:rPr>
              <w:t>Software Testing</w:t>
            </w:r>
          </w:p>
        </w:tc>
      </w:tr>
      <w:tr w:rsidR="00355F63" w14:paraId="37464370" w14:textId="77777777" w:rsidTr="00B52051">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7E3D54"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Responsibilities</w:t>
            </w:r>
          </w:p>
        </w:tc>
        <w:tc>
          <w:tcPr>
            <w:tcW w:w="7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036762"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xml:space="preserve">- Shall transform the System/Software requirements into Test Plan and Test specifications </w:t>
            </w:r>
          </w:p>
          <w:p w14:paraId="6EA1BFFD"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xml:space="preserve">- Shall </w:t>
            </w:r>
            <w:r>
              <w:rPr>
                <w:rFonts w:ascii="Arial" w:hAnsi="Arial" w:cs="Arial"/>
                <w:sz w:val="24"/>
              </w:rPr>
              <w:t>test the system/Software as per</w:t>
            </w:r>
            <w:r>
              <w:rPr>
                <w:rFonts w:ascii="Arial" w:hAnsi="Arial" w:cs="Arial"/>
                <w:color w:val="000000"/>
                <w:sz w:val="24"/>
              </w:rPr>
              <w:t xml:space="preserve"> the Test Plan, Test Specification </w:t>
            </w:r>
          </w:p>
          <w:p w14:paraId="4E4F3F40"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apply appropriate testing principles and standards</w:t>
            </w:r>
          </w:p>
          <w:p w14:paraId="513A5B48"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ensure traceability of requirements to Test Cases</w:t>
            </w:r>
          </w:p>
          <w:p w14:paraId="46CCBB9D"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develop and maintain Test documents and implement change control for the same</w:t>
            </w:r>
          </w:p>
        </w:tc>
      </w:tr>
      <w:tr w:rsidR="00355F63" w14:paraId="1D4AFDDD" w14:textId="77777777" w:rsidTr="00B52051">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95EB84"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lastRenderedPageBreak/>
              <w:t>Key Competencies</w:t>
            </w:r>
          </w:p>
        </w:tc>
        <w:tc>
          <w:tcPr>
            <w:tcW w:w="7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78F9E7"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competent in System/Software testing and implementation</w:t>
            </w:r>
          </w:p>
          <w:p w14:paraId="0B17C952"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have exposure to safety requirements</w:t>
            </w:r>
          </w:p>
          <w:p w14:paraId="2A92FD52"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competent in testing principles and test methods and ability to choose the right method for testing process as per SIL-4</w:t>
            </w:r>
          </w:p>
          <w:p w14:paraId="640D04E9"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xml:space="preserve">- Shall have the analytical thinking ability and good observation skills </w:t>
            </w:r>
          </w:p>
          <w:p w14:paraId="62823B7B" w14:textId="490EB690"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understand relevant parts of EN 50128</w:t>
            </w:r>
            <w:r w:rsidR="000A4A87">
              <w:rPr>
                <w:rFonts w:ascii="Arial" w:hAnsi="Arial" w:cs="Arial"/>
                <w:color w:val="000000"/>
                <w:sz w:val="24"/>
              </w:rPr>
              <w:t>[Ref 4]</w:t>
            </w:r>
            <w:r>
              <w:rPr>
                <w:rFonts w:ascii="Arial" w:hAnsi="Arial" w:cs="Arial"/>
                <w:color w:val="000000"/>
                <w:sz w:val="24"/>
              </w:rPr>
              <w:t xml:space="preserve"> and ISO 9001:2015.</w:t>
            </w:r>
          </w:p>
          <w:p w14:paraId="3930B98C"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graduate with min 1 years of experience in Software testing</w:t>
            </w:r>
          </w:p>
        </w:tc>
      </w:tr>
    </w:tbl>
    <w:p w14:paraId="674AE76F" w14:textId="131D7697" w:rsidR="00B51DED" w:rsidRPr="00927C34" w:rsidRDefault="00355F63" w:rsidP="00927C34">
      <w:pPr>
        <w:pStyle w:val="Cell"/>
        <w:jc w:val="center"/>
        <w:rPr>
          <w:rFonts w:ascii="Arial" w:hAnsi="Arial" w:cs="Arial"/>
          <w:sz w:val="20"/>
          <w:szCs w:val="20"/>
          <w:u w:val="single"/>
        </w:rPr>
      </w:pPr>
      <w:bookmarkStart w:id="120" w:name="_heading=h.32hioqz" w:colFirst="0" w:colLast="0"/>
      <w:bookmarkStart w:id="121" w:name="_Toc162540088"/>
      <w:bookmarkStart w:id="122" w:name="_Toc163059448"/>
      <w:bookmarkEnd w:id="120"/>
      <w:r w:rsidRPr="00927C34">
        <w:rPr>
          <w:rFonts w:ascii="Arial" w:hAnsi="Arial" w:cs="Arial"/>
          <w:sz w:val="20"/>
          <w:szCs w:val="20"/>
          <w:u w:val="single"/>
        </w:rPr>
        <w:t xml:space="preserve">Table </w:t>
      </w:r>
      <w:r w:rsidR="001F670A">
        <w:rPr>
          <w:rFonts w:ascii="Arial" w:hAnsi="Arial" w:cs="Arial"/>
          <w:sz w:val="20"/>
          <w:szCs w:val="20"/>
          <w:u w:val="single"/>
        </w:rPr>
        <w:fldChar w:fldCharType="begin"/>
      </w:r>
      <w:r w:rsidR="001F670A">
        <w:rPr>
          <w:rFonts w:ascii="Arial" w:hAnsi="Arial" w:cs="Arial"/>
          <w:sz w:val="20"/>
          <w:szCs w:val="20"/>
          <w:u w:val="single"/>
        </w:rPr>
        <w:instrText xml:space="preserve"> SEQ Table \* ARABIC </w:instrText>
      </w:r>
      <w:r w:rsidR="001F670A">
        <w:rPr>
          <w:rFonts w:ascii="Arial" w:hAnsi="Arial" w:cs="Arial"/>
          <w:sz w:val="20"/>
          <w:szCs w:val="20"/>
          <w:u w:val="single"/>
        </w:rPr>
        <w:fldChar w:fldCharType="separate"/>
      </w:r>
      <w:r w:rsidR="00E57C18">
        <w:rPr>
          <w:rFonts w:ascii="Arial" w:hAnsi="Arial" w:cs="Arial"/>
          <w:noProof/>
          <w:sz w:val="20"/>
          <w:szCs w:val="20"/>
          <w:u w:val="single"/>
        </w:rPr>
        <w:t>9</w:t>
      </w:r>
      <w:r w:rsidR="001F670A">
        <w:rPr>
          <w:rFonts w:ascii="Arial" w:hAnsi="Arial" w:cs="Arial"/>
          <w:sz w:val="20"/>
          <w:szCs w:val="20"/>
          <w:u w:val="single"/>
        </w:rPr>
        <w:fldChar w:fldCharType="end"/>
      </w:r>
      <w:bookmarkStart w:id="123" w:name="_Toc41"/>
      <w:bookmarkStart w:id="124" w:name="_Toc1912"/>
      <w:bookmarkStart w:id="125" w:name="_Toc890"/>
      <w:bookmarkStart w:id="126" w:name="_Toc19980"/>
      <w:r w:rsidRPr="00927C34">
        <w:rPr>
          <w:rFonts w:ascii="Arial" w:hAnsi="Arial" w:cs="Arial"/>
          <w:sz w:val="20"/>
          <w:szCs w:val="20"/>
          <w:u w:val="single"/>
        </w:rPr>
        <w:t>: Roles &amp; Responsibilities of Software Tester/Validator</w:t>
      </w:r>
      <w:bookmarkEnd w:id="121"/>
      <w:bookmarkEnd w:id="122"/>
      <w:bookmarkEnd w:id="123"/>
      <w:bookmarkEnd w:id="124"/>
      <w:bookmarkEnd w:id="125"/>
      <w:bookmarkEnd w:id="126"/>
    </w:p>
    <w:p w14:paraId="17FB205C" w14:textId="77777777" w:rsidR="00B51DED" w:rsidRPr="00B51DED" w:rsidRDefault="00B51DED" w:rsidP="00B51DED">
      <w:pPr>
        <w:rPr>
          <w:lang w:val="en-US"/>
        </w:rPr>
      </w:pPr>
    </w:p>
    <w:p w14:paraId="67FFF6B1" w14:textId="7AE2E292" w:rsidR="00355F63" w:rsidRPr="00674CB4" w:rsidRDefault="00355F63">
      <w:pPr>
        <w:pStyle w:val="Heading3"/>
      </w:pPr>
      <w:bookmarkStart w:id="127" w:name="_heading=h.1hmsyys" w:colFirst="0" w:colLast="0"/>
      <w:bookmarkEnd w:id="127"/>
      <w:r w:rsidRPr="00674CB4">
        <w:t xml:space="preserve"> </w:t>
      </w:r>
      <w:bookmarkStart w:id="128" w:name="_Toc163055537"/>
      <w:r w:rsidRPr="00674CB4">
        <w:t>Hardware Tester</w:t>
      </w:r>
      <w:bookmarkEnd w:id="128"/>
    </w:p>
    <w:tbl>
      <w:tblPr>
        <w:tblStyle w:val="Style201"/>
        <w:tblW w:w="9405" w:type="dxa"/>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4"/>
        <w:gridCol w:w="7421"/>
      </w:tblGrid>
      <w:tr w:rsidR="00355F63" w14:paraId="72801880" w14:textId="77777777" w:rsidTr="00B52051">
        <w:tc>
          <w:tcPr>
            <w:tcW w:w="1984"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61A7C40F" w14:textId="77777777" w:rsidR="00355F63" w:rsidRDefault="00355F63" w:rsidP="00B52051">
            <w:pPr>
              <w:tabs>
                <w:tab w:val="left" w:pos="360"/>
                <w:tab w:val="left" w:pos="480"/>
                <w:tab w:val="left" w:pos="540"/>
                <w:tab w:val="left" w:pos="684"/>
                <w:tab w:val="right" w:pos="9000"/>
                <w:tab w:val="right" w:pos="10032"/>
              </w:tabs>
              <w:spacing w:line="276" w:lineRule="auto"/>
              <w:jc w:val="center"/>
              <w:rPr>
                <w:rFonts w:ascii="Arial" w:hAnsi="Arial" w:cs="Arial"/>
                <w:b/>
                <w:color w:val="000000"/>
              </w:rPr>
            </w:pPr>
            <w:r>
              <w:rPr>
                <w:rFonts w:ascii="Arial" w:hAnsi="Arial" w:cs="Arial"/>
                <w:color w:val="000000"/>
              </w:rPr>
              <w:t>Role</w:t>
            </w:r>
          </w:p>
        </w:tc>
        <w:tc>
          <w:tcPr>
            <w:tcW w:w="7421"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7C195288" w14:textId="77777777" w:rsidR="00355F63" w:rsidRDefault="00355F63" w:rsidP="00B52051">
            <w:pPr>
              <w:tabs>
                <w:tab w:val="left" w:pos="360"/>
                <w:tab w:val="left" w:pos="480"/>
                <w:tab w:val="left" w:pos="540"/>
                <w:tab w:val="left" w:pos="684"/>
                <w:tab w:val="right" w:pos="9000"/>
                <w:tab w:val="right" w:pos="10032"/>
              </w:tabs>
              <w:spacing w:line="276" w:lineRule="auto"/>
              <w:jc w:val="center"/>
              <w:rPr>
                <w:rFonts w:ascii="Arial" w:hAnsi="Arial" w:cs="Arial"/>
                <w:b/>
                <w:color w:val="000000"/>
              </w:rPr>
            </w:pPr>
            <w:r>
              <w:rPr>
                <w:rFonts w:ascii="Arial" w:hAnsi="Arial" w:cs="Arial"/>
                <w:color w:val="000000"/>
              </w:rPr>
              <w:t>Hardware Testing</w:t>
            </w:r>
          </w:p>
        </w:tc>
      </w:tr>
      <w:tr w:rsidR="00355F63" w14:paraId="19B1E8B8" w14:textId="77777777" w:rsidTr="00B52051">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38D253" w14:textId="77777777" w:rsidR="00355F63" w:rsidRDefault="00355F63" w:rsidP="00B52051">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Responsibilities</w:t>
            </w:r>
          </w:p>
        </w:tc>
        <w:tc>
          <w:tcPr>
            <w:tcW w:w="74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E97C51"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transform the System/Hardware requirements into Test Plan and Test specifications</w:t>
            </w:r>
          </w:p>
          <w:p w14:paraId="2D52F1D0"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xml:space="preserve">- Shall </w:t>
            </w:r>
            <w:r>
              <w:rPr>
                <w:rFonts w:ascii="Arial" w:hAnsi="Arial" w:cs="Arial"/>
                <w:sz w:val="24"/>
              </w:rPr>
              <w:t xml:space="preserve">implement as per </w:t>
            </w:r>
            <w:r>
              <w:rPr>
                <w:rFonts w:ascii="Arial" w:hAnsi="Arial" w:cs="Arial"/>
                <w:color w:val="000000"/>
                <w:sz w:val="24"/>
              </w:rPr>
              <w:t xml:space="preserve">the Test Plan, Test Specification </w:t>
            </w:r>
          </w:p>
          <w:p w14:paraId="62138FDA"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apply appropriate testing principles and standards</w:t>
            </w:r>
          </w:p>
          <w:p w14:paraId="23828F7D"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ensure traceability of system/hardware requirements to Test Cases</w:t>
            </w:r>
          </w:p>
          <w:p w14:paraId="62C77A76"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develop and maintain Test documents and implement change control for the same</w:t>
            </w:r>
          </w:p>
        </w:tc>
      </w:tr>
      <w:tr w:rsidR="00355F63" w14:paraId="6DCF84EE" w14:textId="77777777" w:rsidTr="00B52051">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39AB3E" w14:textId="77777777" w:rsidR="00355F63" w:rsidRDefault="00355F63" w:rsidP="00B52051">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Key Competencies</w:t>
            </w:r>
          </w:p>
        </w:tc>
        <w:tc>
          <w:tcPr>
            <w:tcW w:w="74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6B3F8B"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competent in System/Hardware testing and implementation</w:t>
            </w:r>
          </w:p>
          <w:p w14:paraId="71717F0D"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have exposure to safety requirements</w:t>
            </w:r>
          </w:p>
          <w:p w14:paraId="2A240179"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competent in testing principles and test methods and ability to choose the right method for testing process for SIL-4</w:t>
            </w:r>
          </w:p>
          <w:p w14:paraId="42593A3A"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xml:space="preserve">- Shall have the analytical thinking ability and good observation skills </w:t>
            </w:r>
          </w:p>
          <w:p w14:paraId="741B908B" w14:textId="01C028F1"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understand relevant parts of EN 50126</w:t>
            </w:r>
            <w:r w:rsidR="000A4A87">
              <w:rPr>
                <w:rFonts w:ascii="Arial" w:hAnsi="Arial" w:cs="Arial"/>
                <w:color w:val="000000"/>
                <w:sz w:val="24"/>
              </w:rPr>
              <w:t>[Ref 2]</w:t>
            </w:r>
            <w:r>
              <w:rPr>
                <w:rFonts w:ascii="Arial" w:hAnsi="Arial" w:cs="Arial"/>
                <w:color w:val="000000"/>
                <w:sz w:val="24"/>
              </w:rPr>
              <w:t>, EN 50129</w:t>
            </w:r>
            <w:r w:rsidR="000A4A87">
              <w:rPr>
                <w:rFonts w:ascii="Arial" w:hAnsi="Arial" w:cs="Arial"/>
                <w:color w:val="000000"/>
                <w:sz w:val="24"/>
              </w:rPr>
              <w:t>[Ref 5]</w:t>
            </w:r>
            <w:r>
              <w:rPr>
                <w:rFonts w:ascii="Arial" w:hAnsi="Arial" w:cs="Arial"/>
                <w:color w:val="000000"/>
                <w:sz w:val="24"/>
              </w:rPr>
              <w:t xml:space="preserve"> and ISO 9001:2015</w:t>
            </w:r>
          </w:p>
          <w:p w14:paraId="60851DA7"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graduate with min 1 years of experience in Hardware testing</w:t>
            </w:r>
          </w:p>
        </w:tc>
      </w:tr>
    </w:tbl>
    <w:p w14:paraId="4D2B8291" w14:textId="230BE686" w:rsidR="00355F63" w:rsidRPr="00927C34" w:rsidRDefault="00355F63" w:rsidP="00927C34">
      <w:pPr>
        <w:pStyle w:val="Cell"/>
        <w:jc w:val="center"/>
        <w:rPr>
          <w:rFonts w:ascii="Arial" w:hAnsi="Arial" w:cs="Arial"/>
          <w:sz w:val="20"/>
          <w:szCs w:val="20"/>
          <w:u w:val="single"/>
        </w:rPr>
      </w:pPr>
      <w:bookmarkStart w:id="129" w:name="_heading=h.41mghml" w:colFirst="0" w:colLast="0"/>
      <w:bookmarkStart w:id="130" w:name="_Toc162540089"/>
      <w:bookmarkStart w:id="131" w:name="_Toc163059449"/>
      <w:bookmarkEnd w:id="129"/>
      <w:r w:rsidRPr="00927C34">
        <w:rPr>
          <w:rFonts w:ascii="Arial" w:hAnsi="Arial" w:cs="Arial"/>
          <w:sz w:val="20"/>
          <w:szCs w:val="20"/>
          <w:u w:val="single"/>
        </w:rPr>
        <w:t xml:space="preserve">Table </w:t>
      </w:r>
      <w:r w:rsidR="001F670A">
        <w:rPr>
          <w:rFonts w:ascii="Arial" w:hAnsi="Arial" w:cs="Arial"/>
          <w:sz w:val="20"/>
          <w:szCs w:val="20"/>
          <w:u w:val="single"/>
        </w:rPr>
        <w:fldChar w:fldCharType="begin"/>
      </w:r>
      <w:r w:rsidR="001F670A">
        <w:rPr>
          <w:rFonts w:ascii="Arial" w:hAnsi="Arial" w:cs="Arial"/>
          <w:sz w:val="20"/>
          <w:szCs w:val="20"/>
          <w:u w:val="single"/>
        </w:rPr>
        <w:instrText xml:space="preserve"> SEQ Table \* ARABIC </w:instrText>
      </w:r>
      <w:r w:rsidR="001F670A">
        <w:rPr>
          <w:rFonts w:ascii="Arial" w:hAnsi="Arial" w:cs="Arial"/>
          <w:sz w:val="20"/>
          <w:szCs w:val="20"/>
          <w:u w:val="single"/>
        </w:rPr>
        <w:fldChar w:fldCharType="separate"/>
      </w:r>
      <w:r w:rsidR="00E57C18">
        <w:rPr>
          <w:rFonts w:ascii="Arial" w:hAnsi="Arial" w:cs="Arial"/>
          <w:noProof/>
          <w:sz w:val="20"/>
          <w:szCs w:val="20"/>
          <w:u w:val="single"/>
        </w:rPr>
        <w:t>10</w:t>
      </w:r>
      <w:r w:rsidR="001F670A">
        <w:rPr>
          <w:rFonts w:ascii="Arial" w:hAnsi="Arial" w:cs="Arial"/>
          <w:sz w:val="20"/>
          <w:szCs w:val="20"/>
          <w:u w:val="single"/>
        </w:rPr>
        <w:fldChar w:fldCharType="end"/>
      </w:r>
      <w:bookmarkStart w:id="132" w:name="_Toc648"/>
      <w:bookmarkStart w:id="133" w:name="_Toc27385"/>
      <w:bookmarkStart w:id="134" w:name="_Toc28504"/>
      <w:bookmarkStart w:id="135" w:name="_Toc29909"/>
      <w:r w:rsidRPr="00927C34">
        <w:rPr>
          <w:rFonts w:ascii="Arial" w:hAnsi="Arial" w:cs="Arial"/>
          <w:sz w:val="20"/>
          <w:szCs w:val="20"/>
          <w:u w:val="single"/>
        </w:rPr>
        <w:t>: Roles &amp; Responsibilities of Hardware Tester/Validator</w:t>
      </w:r>
      <w:bookmarkEnd w:id="130"/>
      <w:bookmarkEnd w:id="131"/>
      <w:bookmarkEnd w:id="132"/>
      <w:bookmarkEnd w:id="133"/>
      <w:bookmarkEnd w:id="134"/>
      <w:bookmarkEnd w:id="135"/>
    </w:p>
    <w:p w14:paraId="4AE8855A" w14:textId="083BF08C" w:rsidR="00355F63" w:rsidRPr="00674CB4" w:rsidRDefault="00355F63">
      <w:pPr>
        <w:pStyle w:val="Heading3"/>
      </w:pPr>
      <w:bookmarkStart w:id="136" w:name="_heading=h.2grqrue" w:colFirst="0" w:colLast="0"/>
      <w:bookmarkStart w:id="137" w:name="_Toc163055538"/>
      <w:bookmarkEnd w:id="136"/>
      <w:r w:rsidRPr="00674CB4">
        <w:lastRenderedPageBreak/>
        <w:t>Verifier</w:t>
      </w:r>
      <w:bookmarkEnd w:id="137"/>
    </w:p>
    <w:tbl>
      <w:tblPr>
        <w:tblStyle w:val="Style202"/>
        <w:tblW w:w="9405" w:type="dxa"/>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4"/>
        <w:gridCol w:w="7421"/>
      </w:tblGrid>
      <w:tr w:rsidR="00355F63" w14:paraId="4B02AE79" w14:textId="77777777" w:rsidTr="00B52051">
        <w:tc>
          <w:tcPr>
            <w:tcW w:w="1984"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5550A8E2" w14:textId="77777777" w:rsidR="00355F63" w:rsidRDefault="00355F63" w:rsidP="00B52051">
            <w:pPr>
              <w:tabs>
                <w:tab w:val="left" w:pos="360"/>
                <w:tab w:val="left" w:pos="480"/>
                <w:tab w:val="left" w:pos="540"/>
                <w:tab w:val="left" w:pos="684"/>
                <w:tab w:val="right" w:pos="9000"/>
                <w:tab w:val="right" w:pos="10032"/>
              </w:tabs>
              <w:spacing w:line="276" w:lineRule="auto"/>
              <w:jc w:val="center"/>
              <w:rPr>
                <w:rFonts w:ascii="Arial" w:hAnsi="Arial" w:cs="Arial"/>
                <w:b/>
                <w:color w:val="000000"/>
              </w:rPr>
            </w:pPr>
            <w:r>
              <w:rPr>
                <w:rFonts w:ascii="Arial" w:hAnsi="Arial" w:cs="Arial"/>
                <w:color w:val="000000"/>
              </w:rPr>
              <w:t>Role</w:t>
            </w:r>
          </w:p>
        </w:tc>
        <w:tc>
          <w:tcPr>
            <w:tcW w:w="7421"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126BC21E" w14:textId="77777777" w:rsidR="00355F63" w:rsidRDefault="00355F63" w:rsidP="00B52051">
            <w:pPr>
              <w:tabs>
                <w:tab w:val="left" w:pos="360"/>
                <w:tab w:val="left" w:pos="480"/>
                <w:tab w:val="left" w:pos="540"/>
                <w:tab w:val="left" w:pos="684"/>
                <w:tab w:val="right" w:pos="9000"/>
                <w:tab w:val="right" w:pos="10032"/>
              </w:tabs>
              <w:spacing w:line="276" w:lineRule="auto"/>
              <w:jc w:val="center"/>
              <w:rPr>
                <w:rFonts w:ascii="Arial" w:hAnsi="Arial" w:cs="Arial"/>
                <w:b/>
                <w:color w:val="000000"/>
              </w:rPr>
            </w:pPr>
            <w:r>
              <w:rPr>
                <w:rFonts w:ascii="Arial" w:hAnsi="Arial" w:cs="Arial"/>
                <w:color w:val="000000"/>
              </w:rPr>
              <w:t>System, Hardware, and Software Verification</w:t>
            </w:r>
          </w:p>
        </w:tc>
      </w:tr>
      <w:tr w:rsidR="00355F63" w14:paraId="60EFDCDC" w14:textId="77777777" w:rsidTr="00B52051">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EC2CED"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Responsibilities</w:t>
            </w:r>
          </w:p>
        </w:tc>
        <w:tc>
          <w:tcPr>
            <w:tcW w:w="74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845930"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transform the System/Hardware/Software requirements into Verification Requirements</w:t>
            </w:r>
          </w:p>
          <w:p w14:paraId="535E5F27" w14:textId="5475A0D5"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xml:space="preserve">- Shall apply appropriate verification techniques/measurers mentioned in E.8 of EN50129 </w:t>
            </w:r>
            <w:r w:rsidR="000A4A87">
              <w:rPr>
                <w:rFonts w:ascii="Arial" w:hAnsi="Arial" w:cs="Arial"/>
                <w:color w:val="000000"/>
                <w:sz w:val="24"/>
              </w:rPr>
              <w:t>[Ref 5]</w:t>
            </w:r>
            <w:r>
              <w:rPr>
                <w:rFonts w:ascii="Arial" w:hAnsi="Arial" w:cs="Arial"/>
                <w:color w:val="000000"/>
                <w:sz w:val="24"/>
              </w:rPr>
              <w:t>and B.5 of EN50128</w:t>
            </w:r>
            <w:r w:rsidR="007C22C6">
              <w:rPr>
                <w:rFonts w:ascii="Arial" w:hAnsi="Arial" w:cs="Arial"/>
                <w:color w:val="000000"/>
                <w:sz w:val="24"/>
              </w:rPr>
              <w:t>[Ref 4]</w:t>
            </w:r>
          </w:p>
          <w:p w14:paraId="66753767"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responsible for Safety, including Safety Audits and Reviews</w:t>
            </w:r>
          </w:p>
          <w:p w14:paraId="39DB5B43"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responsible for Quality Audit</w:t>
            </w:r>
          </w:p>
          <w:p w14:paraId="2F48E1F2"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apply appropriate verification principles and standards</w:t>
            </w:r>
          </w:p>
          <w:p w14:paraId="1A10DB21"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xml:space="preserve">- Shall ensure traceability of requirements to design to Test Cases and results </w:t>
            </w:r>
          </w:p>
          <w:p w14:paraId="13B34F24"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develop and maintain Verification documents and implement change control for the same</w:t>
            </w:r>
          </w:p>
        </w:tc>
      </w:tr>
      <w:tr w:rsidR="00355F63" w14:paraId="31695440" w14:textId="77777777" w:rsidTr="00B52051">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F8DA62"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Key Competencies</w:t>
            </w:r>
          </w:p>
        </w:tc>
        <w:tc>
          <w:tcPr>
            <w:tcW w:w="74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DEC21D"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competent in System, Hardware, and Software Verification</w:t>
            </w:r>
          </w:p>
          <w:p w14:paraId="79C98436"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have exposure to safety requirements</w:t>
            </w:r>
          </w:p>
          <w:p w14:paraId="42E1F5DE"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competent in various verification methods and ability to choose the right method for the verification</w:t>
            </w:r>
          </w:p>
          <w:p w14:paraId="71A20F00"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capable of deriving the types of verification from the given specification</w:t>
            </w:r>
          </w:p>
          <w:p w14:paraId="71266C88"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xml:space="preserve">- shall understand relevant parts of </w:t>
            </w:r>
            <w:r>
              <w:rPr>
                <w:rFonts w:ascii="Arial" w:hAnsi="Arial" w:cs="Arial"/>
                <w:sz w:val="24"/>
              </w:rPr>
              <w:t>FNMUX</w:t>
            </w:r>
            <w:r>
              <w:rPr>
                <w:rFonts w:ascii="Arial" w:hAnsi="Arial" w:cs="Arial"/>
                <w:color w:val="000000"/>
                <w:sz w:val="24"/>
              </w:rPr>
              <w:t xml:space="preserve"> Specification, CENELEC Standards and ISO 9001:2015.</w:t>
            </w:r>
          </w:p>
          <w:p w14:paraId="6A1E8F38"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have min 3 years of experience in Verification</w:t>
            </w:r>
          </w:p>
        </w:tc>
      </w:tr>
    </w:tbl>
    <w:p w14:paraId="30D1ED39" w14:textId="2C147B5D" w:rsidR="00355F63" w:rsidRPr="00927C34" w:rsidRDefault="00355F63" w:rsidP="00927C34">
      <w:pPr>
        <w:pStyle w:val="Cell"/>
        <w:jc w:val="center"/>
        <w:rPr>
          <w:rFonts w:ascii="Arial" w:hAnsi="Arial" w:cs="Arial"/>
          <w:sz w:val="20"/>
          <w:szCs w:val="20"/>
          <w:u w:val="single"/>
        </w:rPr>
      </w:pPr>
      <w:bookmarkStart w:id="138" w:name="_heading=h.vx1227" w:colFirst="0" w:colLast="0"/>
      <w:bookmarkStart w:id="139" w:name="_Toc162540090"/>
      <w:bookmarkStart w:id="140" w:name="_Toc163059450"/>
      <w:bookmarkEnd w:id="138"/>
      <w:r w:rsidRPr="00927C34">
        <w:rPr>
          <w:rFonts w:ascii="Arial" w:hAnsi="Arial" w:cs="Arial"/>
          <w:sz w:val="20"/>
          <w:szCs w:val="20"/>
          <w:u w:val="single"/>
        </w:rPr>
        <w:t xml:space="preserve">Table </w:t>
      </w:r>
      <w:r w:rsidR="001F670A">
        <w:rPr>
          <w:rFonts w:ascii="Arial" w:hAnsi="Arial" w:cs="Arial"/>
          <w:sz w:val="20"/>
          <w:szCs w:val="20"/>
          <w:u w:val="single"/>
        </w:rPr>
        <w:fldChar w:fldCharType="begin"/>
      </w:r>
      <w:r w:rsidR="001F670A">
        <w:rPr>
          <w:rFonts w:ascii="Arial" w:hAnsi="Arial" w:cs="Arial"/>
          <w:sz w:val="20"/>
          <w:szCs w:val="20"/>
          <w:u w:val="single"/>
        </w:rPr>
        <w:instrText xml:space="preserve"> SEQ Table \* ARABIC </w:instrText>
      </w:r>
      <w:r w:rsidR="001F670A">
        <w:rPr>
          <w:rFonts w:ascii="Arial" w:hAnsi="Arial" w:cs="Arial"/>
          <w:sz w:val="20"/>
          <w:szCs w:val="20"/>
          <w:u w:val="single"/>
        </w:rPr>
        <w:fldChar w:fldCharType="separate"/>
      </w:r>
      <w:r w:rsidR="00E57C18">
        <w:rPr>
          <w:rFonts w:ascii="Arial" w:hAnsi="Arial" w:cs="Arial"/>
          <w:noProof/>
          <w:sz w:val="20"/>
          <w:szCs w:val="20"/>
          <w:u w:val="single"/>
        </w:rPr>
        <w:t>11</w:t>
      </w:r>
      <w:r w:rsidR="001F670A">
        <w:rPr>
          <w:rFonts w:ascii="Arial" w:hAnsi="Arial" w:cs="Arial"/>
          <w:sz w:val="20"/>
          <w:szCs w:val="20"/>
          <w:u w:val="single"/>
        </w:rPr>
        <w:fldChar w:fldCharType="end"/>
      </w:r>
      <w:bookmarkStart w:id="141" w:name="_Toc5774"/>
      <w:bookmarkStart w:id="142" w:name="_Toc9052"/>
      <w:bookmarkStart w:id="143" w:name="_Toc21510"/>
      <w:bookmarkStart w:id="144" w:name="_Toc16926"/>
      <w:r w:rsidRPr="00927C34">
        <w:rPr>
          <w:rFonts w:ascii="Arial" w:hAnsi="Arial" w:cs="Arial"/>
          <w:sz w:val="20"/>
          <w:szCs w:val="20"/>
          <w:u w:val="single"/>
        </w:rPr>
        <w:t>: Roles &amp; Responsibilities of Verifier</w:t>
      </w:r>
      <w:bookmarkEnd w:id="139"/>
      <w:bookmarkEnd w:id="140"/>
      <w:bookmarkEnd w:id="141"/>
      <w:bookmarkEnd w:id="142"/>
      <w:bookmarkEnd w:id="143"/>
      <w:bookmarkEnd w:id="144"/>
    </w:p>
    <w:p w14:paraId="0086729C" w14:textId="77777777" w:rsidR="00355F63" w:rsidRDefault="00355F63" w:rsidP="00290C75">
      <w:pPr>
        <w:widowControl w:val="0"/>
        <w:spacing w:before="80" w:after="60" w:line="276" w:lineRule="auto"/>
        <w:rPr>
          <w:rFonts w:ascii="Arial" w:hAnsi="Arial" w:cs="Arial"/>
          <w:b/>
          <w:color w:val="000000"/>
          <w:sz w:val="28"/>
          <w:szCs w:val="28"/>
        </w:rPr>
      </w:pPr>
    </w:p>
    <w:p w14:paraId="2D838C88" w14:textId="77777777" w:rsidR="00674CB4" w:rsidRDefault="00674CB4" w:rsidP="00290C75">
      <w:pPr>
        <w:widowControl w:val="0"/>
        <w:spacing w:before="80" w:after="60" w:line="276" w:lineRule="auto"/>
        <w:rPr>
          <w:rFonts w:ascii="Arial" w:hAnsi="Arial" w:cs="Arial"/>
          <w:b/>
          <w:color w:val="000000"/>
          <w:sz w:val="28"/>
          <w:szCs w:val="28"/>
        </w:rPr>
      </w:pPr>
    </w:p>
    <w:p w14:paraId="10D7411D" w14:textId="77777777" w:rsidR="00797DB3" w:rsidRDefault="00797DB3" w:rsidP="00290C75">
      <w:pPr>
        <w:widowControl w:val="0"/>
        <w:spacing w:before="80" w:after="60" w:line="276" w:lineRule="auto"/>
        <w:rPr>
          <w:rFonts w:ascii="Arial" w:hAnsi="Arial" w:cs="Arial"/>
          <w:b/>
          <w:color w:val="000000"/>
          <w:sz w:val="28"/>
          <w:szCs w:val="28"/>
        </w:rPr>
      </w:pPr>
    </w:p>
    <w:p w14:paraId="1A2B3398" w14:textId="77777777" w:rsidR="00797DB3" w:rsidRDefault="00797DB3" w:rsidP="00290C75">
      <w:pPr>
        <w:widowControl w:val="0"/>
        <w:spacing w:before="80" w:after="60" w:line="276" w:lineRule="auto"/>
        <w:rPr>
          <w:rFonts w:ascii="Arial" w:hAnsi="Arial" w:cs="Arial"/>
          <w:b/>
          <w:color w:val="000000"/>
          <w:sz w:val="28"/>
          <w:szCs w:val="28"/>
        </w:rPr>
      </w:pPr>
    </w:p>
    <w:p w14:paraId="03692B29" w14:textId="5D58F70A" w:rsidR="00AB06B8" w:rsidRDefault="00655051" w:rsidP="00655051">
      <w:pPr>
        <w:widowControl w:val="0"/>
        <w:tabs>
          <w:tab w:val="left" w:pos="2040"/>
        </w:tabs>
        <w:spacing w:before="80" w:after="60" w:line="276" w:lineRule="auto"/>
        <w:rPr>
          <w:rFonts w:ascii="Arial" w:hAnsi="Arial" w:cs="Arial"/>
          <w:b/>
          <w:color w:val="000000"/>
          <w:sz w:val="28"/>
          <w:szCs w:val="28"/>
        </w:rPr>
      </w:pPr>
      <w:r>
        <w:rPr>
          <w:rFonts w:ascii="Arial" w:hAnsi="Arial" w:cs="Arial"/>
          <w:b/>
          <w:color w:val="000000"/>
          <w:sz w:val="28"/>
          <w:szCs w:val="28"/>
        </w:rPr>
        <w:tab/>
      </w:r>
    </w:p>
    <w:p w14:paraId="40E7886A" w14:textId="46BB424B" w:rsidR="00355F63" w:rsidRPr="007D526D" w:rsidRDefault="00355F63" w:rsidP="00290C75">
      <w:pPr>
        <w:pStyle w:val="Heading3"/>
        <w:spacing w:line="276" w:lineRule="auto"/>
      </w:pPr>
      <w:r w:rsidRPr="007D526D">
        <w:t xml:space="preserve"> </w:t>
      </w:r>
      <w:bookmarkStart w:id="145" w:name="_Toc163055539"/>
      <w:r w:rsidRPr="007D526D">
        <w:t>Validation &amp; Safety Manager</w:t>
      </w:r>
      <w:bookmarkEnd w:id="145"/>
    </w:p>
    <w:tbl>
      <w:tblPr>
        <w:tblStyle w:val="Style203"/>
        <w:tblW w:w="9375" w:type="dxa"/>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4"/>
        <w:gridCol w:w="7391"/>
      </w:tblGrid>
      <w:tr w:rsidR="00355F63" w14:paraId="7C211A55" w14:textId="77777777" w:rsidTr="00B52051">
        <w:tc>
          <w:tcPr>
            <w:tcW w:w="1984"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0D6917C3" w14:textId="77777777" w:rsidR="00355F63" w:rsidRDefault="00355F63" w:rsidP="00290C75">
            <w:pPr>
              <w:tabs>
                <w:tab w:val="left" w:pos="360"/>
                <w:tab w:val="left" w:pos="480"/>
                <w:tab w:val="left" w:pos="540"/>
                <w:tab w:val="left" w:pos="684"/>
                <w:tab w:val="right" w:pos="9000"/>
                <w:tab w:val="right" w:pos="10032"/>
              </w:tabs>
              <w:spacing w:line="276" w:lineRule="auto"/>
              <w:jc w:val="center"/>
              <w:rPr>
                <w:rFonts w:ascii="Arial" w:hAnsi="Arial" w:cs="Arial"/>
                <w:b/>
                <w:color w:val="000000"/>
              </w:rPr>
            </w:pPr>
            <w:r>
              <w:rPr>
                <w:rFonts w:ascii="Arial" w:hAnsi="Arial" w:cs="Arial"/>
                <w:color w:val="000000"/>
              </w:rPr>
              <w:t>Role</w:t>
            </w:r>
          </w:p>
        </w:tc>
        <w:tc>
          <w:tcPr>
            <w:tcW w:w="7391"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13C15D33" w14:textId="77777777" w:rsidR="00355F63" w:rsidRDefault="00355F63" w:rsidP="00290C75">
            <w:pPr>
              <w:tabs>
                <w:tab w:val="left" w:pos="360"/>
                <w:tab w:val="left" w:pos="480"/>
                <w:tab w:val="left" w:pos="540"/>
                <w:tab w:val="left" w:pos="684"/>
                <w:tab w:val="right" w:pos="9000"/>
                <w:tab w:val="right" w:pos="10032"/>
              </w:tabs>
              <w:spacing w:line="276" w:lineRule="auto"/>
              <w:jc w:val="center"/>
              <w:rPr>
                <w:rFonts w:ascii="Arial" w:hAnsi="Arial" w:cs="Arial"/>
                <w:b/>
                <w:color w:val="000000"/>
              </w:rPr>
            </w:pPr>
            <w:r>
              <w:rPr>
                <w:rFonts w:ascii="Arial" w:hAnsi="Arial" w:cs="Arial"/>
                <w:color w:val="000000"/>
              </w:rPr>
              <w:t>Validator</w:t>
            </w:r>
          </w:p>
        </w:tc>
      </w:tr>
      <w:tr w:rsidR="00355F63" w14:paraId="0DDB3A34" w14:textId="77777777" w:rsidTr="00B52051">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FC208C"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Responsibilities</w:t>
            </w:r>
          </w:p>
        </w:tc>
        <w:tc>
          <w:tcPr>
            <w:tcW w:w="7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796378"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transform the System, Hardware, and software requirements into Validation Requirements</w:t>
            </w:r>
          </w:p>
          <w:p w14:paraId="3EE9A672" w14:textId="3873BCAC"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lastRenderedPageBreak/>
              <w:t>- Shall apply appropriate validation principles and standards as per E.8 of EN50129</w:t>
            </w:r>
            <w:r w:rsidR="007C22C6">
              <w:rPr>
                <w:rFonts w:ascii="Arial" w:hAnsi="Arial" w:cs="Arial"/>
                <w:color w:val="000000"/>
                <w:sz w:val="24"/>
              </w:rPr>
              <w:t>[Ref 5]</w:t>
            </w:r>
            <w:r>
              <w:rPr>
                <w:rFonts w:ascii="Arial" w:hAnsi="Arial" w:cs="Arial"/>
                <w:color w:val="000000"/>
                <w:sz w:val="24"/>
              </w:rPr>
              <w:t xml:space="preserve"> and B.7 of EN50128</w:t>
            </w:r>
            <w:r w:rsidR="007C22C6">
              <w:rPr>
                <w:rFonts w:ascii="Arial" w:hAnsi="Arial" w:cs="Arial"/>
                <w:color w:val="000000"/>
                <w:sz w:val="24"/>
              </w:rPr>
              <w:t>[Ref 4]</w:t>
            </w:r>
          </w:p>
          <w:p w14:paraId="24A33191"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xml:space="preserve">- Shall evaluate all applicable phases of life cycle to validate that the evidence is adequate to fulfil the </w:t>
            </w:r>
            <w:r>
              <w:rPr>
                <w:rFonts w:ascii="Arial" w:hAnsi="Arial" w:cs="Arial"/>
                <w:sz w:val="24"/>
              </w:rPr>
              <w:t>FNMUX</w:t>
            </w:r>
            <w:r>
              <w:rPr>
                <w:rFonts w:ascii="Arial" w:hAnsi="Arial" w:cs="Arial"/>
                <w:color w:val="000000"/>
                <w:sz w:val="24"/>
              </w:rPr>
              <w:t xml:space="preserve"> Specification.  </w:t>
            </w:r>
          </w:p>
          <w:p w14:paraId="23B14C76"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generate a Validation Report based on which Hardware and Software Release is done</w:t>
            </w:r>
          </w:p>
          <w:p w14:paraId="63CF1AF7" w14:textId="6CC428AB"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ensure the FNMux system design is safe as per EN50126</w:t>
            </w:r>
            <w:r w:rsidR="007C22C6">
              <w:rPr>
                <w:rFonts w:ascii="Arial" w:hAnsi="Arial" w:cs="Arial"/>
                <w:color w:val="000000"/>
                <w:sz w:val="24"/>
              </w:rPr>
              <w:t>[Ref 2]</w:t>
            </w:r>
          </w:p>
          <w:p w14:paraId="1B4A563E"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xml:space="preserve">- Shall ensure that the techniques and methods selected for Software development of FNMux are adequate for the SIL-4. </w:t>
            </w:r>
          </w:p>
        </w:tc>
      </w:tr>
      <w:tr w:rsidR="00355F63" w14:paraId="32D5F547" w14:textId="77777777" w:rsidTr="00B52051">
        <w:tc>
          <w:tcPr>
            <w:tcW w:w="1984" w:type="dxa"/>
            <w:tcBorders>
              <w:top w:val="single" w:sz="4" w:space="0" w:color="000000"/>
              <w:left w:val="single" w:sz="4" w:space="0" w:color="000000"/>
              <w:bottom w:val="single" w:sz="4" w:space="0" w:color="000000"/>
              <w:right w:val="single" w:sz="4" w:space="0" w:color="000000"/>
            </w:tcBorders>
          </w:tcPr>
          <w:p w14:paraId="2E54A0C7"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lastRenderedPageBreak/>
              <w:t>Key Competencies</w:t>
            </w:r>
          </w:p>
        </w:tc>
        <w:tc>
          <w:tcPr>
            <w:tcW w:w="7391" w:type="dxa"/>
            <w:tcBorders>
              <w:top w:val="single" w:sz="4" w:space="0" w:color="000000"/>
              <w:left w:val="single" w:sz="4" w:space="0" w:color="000000"/>
              <w:bottom w:val="single" w:sz="4" w:space="0" w:color="000000"/>
              <w:right w:val="single" w:sz="4" w:space="0" w:color="000000"/>
            </w:tcBorders>
          </w:tcPr>
          <w:p w14:paraId="7FA8BB7F"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competent in System/Hardware and Software Validation</w:t>
            </w:r>
          </w:p>
          <w:p w14:paraId="072DE2BD"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have exposure to safety requirements</w:t>
            </w:r>
          </w:p>
          <w:p w14:paraId="066019D9"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competent in various validation methods and ability to choose the right method for the validation</w:t>
            </w:r>
          </w:p>
          <w:p w14:paraId="2FCC3B40"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capable of deriving the types of validation tools, techniques, and methods from the given specification</w:t>
            </w:r>
          </w:p>
          <w:p w14:paraId="4909E08A" w14:textId="350A27B9"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understand relevant parts of EN 50126</w:t>
            </w:r>
            <w:r w:rsidR="007C22C6">
              <w:rPr>
                <w:rFonts w:ascii="Arial" w:hAnsi="Arial" w:cs="Arial"/>
                <w:color w:val="000000"/>
                <w:sz w:val="24"/>
              </w:rPr>
              <w:t xml:space="preserve">[Ref2] </w:t>
            </w:r>
            <w:r>
              <w:rPr>
                <w:rFonts w:ascii="Arial" w:hAnsi="Arial" w:cs="Arial"/>
                <w:color w:val="000000"/>
                <w:sz w:val="24"/>
              </w:rPr>
              <w:t>, EN 50128</w:t>
            </w:r>
            <w:r w:rsidR="007C22C6">
              <w:rPr>
                <w:rFonts w:ascii="Arial" w:hAnsi="Arial" w:cs="Arial"/>
                <w:color w:val="000000"/>
                <w:sz w:val="24"/>
              </w:rPr>
              <w:t>[Ref 4]</w:t>
            </w:r>
            <w:r>
              <w:rPr>
                <w:rFonts w:ascii="Arial" w:hAnsi="Arial" w:cs="Arial"/>
                <w:color w:val="000000"/>
                <w:sz w:val="24"/>
              </w:rPr>
              <w:t xml:space="preserve"> , EN 50129</w:t>
            </w:r>
            <w:r w:rsidR="007C22C6">
              <w:rPr>
                <w:rFonts w:ascii="Arial" w:hAnsi="Arial" w:cs="Arial"/>
                <w:color w:val="000000"/>
                <w:sz w:val="24"/>
              </w:rPr>
              <w:t>[Ref 5]</w:t>
            </w:r>
            <w:r>
              <w:rPr>
                <w:rFonts w:ascii="Arial" w:hAnsi="Arial" w:cs="Arial"/>
                <w:color w:val="000000"/>
                <w:sz w:val="24"/>
              </w:rPr>
              <w:t xml:space="preserve">  and ISO 9001:2015</w:t>
            </w:r>
          </w:p>
          <w:p w14:paraId="1AF7E341"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graduate with min 5 years of experience in System Validation.</w:t>
            </w:r>
          </w:p>
        </w:tc>
      </w:tr>
    </w:tbl>
    <w:p w14:paraId="552F7544" w14:textId="56058DE9" w:rsidR="00355F63" w:rsidRPr="00927C34" w:rsidRDefault="00355F63" w:rsidP="00927C34">
      <w:pPr>
        <w:pStyle w:val="Cell"/>
        <w:jc w:val="center"/>
        <w:rPr>
          <w:rFonts w:ascii="Arial" w:hAnsi="Arial" w:cs="Arial"/>
          <w:sz w:val="20"/>
          <w:szCs w:val="20"/>
          <w:u w:val="single"/>
        </w:rPr>
      </w:pPr>
      <w:bookmarkStart w:id="146" w:name="_heading=h.3fwokq0" w:colFirst="0" w:colLast="0"/>
      <w:bookmarkStart w:id="147" w:name="_Toc162540091"/>
      <w:bookmarkStart w:id="148" w:name="_Toc163059451"/>
      <w:bookmarkEnd w:id="146"/>
      <w:r w:rsidRPr="00927C34">
        <w:rPr>
          <w:rFonts w:ascii="Arial" w:hAnsi="Arial" w:cs="Arial"/>
          <w:sz w:val="20"/>
          <w:szCs w:val="20"/>
          <w:u w:val="single"/>
        </w:rPr>
        <w:t xml:space="preserve">Table </w:t>
      </w:r>
      <w:r w:rsidR="001F670A">
        <w:rPr>
          <w:rFonts w:ascii="Arial" w:hAnsi="Arial" w:cs="Arial"/>
          <w:sz w:val="20"/>
          <w:szCs w:val="20"/>
          <w:u w:val="single"/>
        </w:rPr>
        <w:fldChar w:fldCharType="begin"/>
      </w:r>
      <w:r w:rsidR="001F670A">
        <w:rPr>
          <w:rFonts w:ascii="Arial" w:hAnsi="Arial" w:cs="Arial"/>
          <w:sz w:val="20"/>
          <w:szCs w:val="20"/>
          <w:u w:val="single"/>
        </w:rPr>
        <w:instrText xml:space="preserve"> SEQ Table \* ARABIC </w:instrText>
      </w:r>
      <w:r w:rsidR="001F670A">
        <w:rPr>
          <w:rFonts w:ascii="Arial" w:hAnsi="Arial" w:cs="Arial"/>
          <w:sz w:val="20"/>
          <w:szCs w:val="20"/>
          <w:u w:val="single"/>
        </w:rPr>
        <w:fldChar w:fldCharType="separate"/>
      </w:r>
      <w:r w:rsidR="00E57C18">
        <w:rPr>
          <w:rFonts w:ascii="Arial" w:hAnsi="Arial" w:cs="Arial"/>
          <w:noProof/>
          <w:sz w:val="20"/>
          <w:szCs w:val="20"/>
          <w:u w:val="single"/>
        </w:rPr>
        <w:t>12</w:t>
      </w:r>
      <w:r w:rsidR="001F670A">
        <w:rPr>
          <w:rFonts w:ascii="Arial" w:hAnsi="Arial" w:cs="Arial"/>
          <w:sz w:val="20"/>
          <w:szCs w:val="20"/>
          <w:u w:val="single"/>
        </w:rPr>
        <w:fldChar w:fldCharType="end"/>
      </w:r>
      <w:bookmarkStart w:id="149" w:name="_Toc21847"/>
      <w:bookmarkStart w:id="150" w:name="_Toc10791"/>
      <w:bookmarkStart w:id="151" w:name="_Toc15811"/>
      <w:bookmarkStart w:id="152" w:name="_Toc17156"/>
      <w:r w:rsidRPr="00927C34">
        <w:rPr>
          <w:rFonts w:ascii="Arial" w:hAnsi="Arial" w:cs="Arial"/>
          <w:sz w:val="20"/>
          <w:szCs w:val="20"/>
          <w:u w:val="single"/>
        </w:rPr>
        <w:t>: Roles &amp; Responsibilities of Validator</w:t>
      </w:r>
      <w:bookmarkEnd w:id="147"/>
      <w:bookmarkEnd w:id="148"/>
      <w:bookmarkEnd w:id="149"/>
      <w:bookmarkEnd w:id="150"/>
      <w:bookmarkEnd w:id="151"/>
      <w:bookmarkEnd w:id="152"/>
    </w:p>
    <w:p w14:paraId="18B28EB1" w14:textId="77777777" w:rsidR="00355F63" w:rsidRDefault="00355F63" w:rsidP="00355F63">
      <w:pPr>
        <w:rPr>
          <w:rFonts w:ascii="Arial" w:hAnsi="Arial" w:cs="Arial"/>
          <w:b/>
        </w:rPr>
      </w:pPr>
    </w:p>
    <w:p w14:paraId="1518DFBD" w14:textId="77777777" w:rsidR="00355F63" w:rsidRDefault="00355F63" w:rsidP="00355F63">
      <w:pPr>
        <w:rPr>
          <w:rFonts w:ascii="Arial" w:hAnsi="Arial" w:cs="Arial"/>
          <w:b/>
        </w:rPr>
      </w:pPr>
    </w:p>
    <w:p w14:paraId="1D9AE64E" w14:textId="77777777" w:rsidR="00B837FF" w:rsidRPr="00B837FF" w:rsidRDefault="00B837FF" w:rsidP="006A31D3">
      <w:pPr>
        <w:pStyle w:val="Heading1"/>
        <w:ind w:left="567" w:right="170"/>
      </w:pPr>
      <w:bookmarkStart w:id="153" w:name="_Toc162562199"/>
      <w:bookmarkStart w:id="154" w:name="_Toc163055540"/>
      <w:r w:rsidRPr="00B837FF">
        <w:lastRenderedPageBreak/>
        <w:t>Managerial Process Plans</w:t>
      </w:r>
      <w:bookmarkEnd w:id="153"/>
      <w:bookmarkEnd w:id="154"/>
    </w:p>
    <w:p w14:paraId="5A81F688" w14:textId="77777777" w:rsidR="00B837FF" w:rsidRPr="00B837FF" w:rsidRDefault="00B837FF" w:rsidP="006A31D3">
      <w:pPr>
        <w:pStyle w:val="Heading2"/>
        <w:ind w:left="567" w:right="170"/>
      </w:pPr>
      <w:bookmarkStart w:id="155" w:name="_toc1617"/>
      <w:bookmarkStart w:id="156" w:name="_Toc162562200"/>
      <w:bookmarkStart w:id="157" w:name="_Toc163055541"/>
      <w:bookmarkEnd w:id="155"/>
      <w:r w:rsidRPr="00B837FF">
        <w:t>Resource Allocation and Acquisition Plan</w:t>
      </w:r>
      <w:bookmarkEnd w:id="156"/>
      <w:bookmarkEnd w:id="157"/>
    </w:p>
    <w:p w14:paraId="46DBA216" w14:textId="77777777" w:rsidR="00B837FF" w:rsidRPr="00290C75" w:rsidRDefault="00B837FF" w:rsidP="006A31D3">
      <w:pPr>
        <w:pStyle w:val="Heading3"/>
        <w:ind w:left="567" w:right="170"/>
        <w:rPr>
          <w:rFonts w:cs="Arial"/>
          <w:b w:val="0"/>
          <w:bCs/>
        </w:rPr>
      </w:pPr>
      <w:bookmarkStart w:id="158" w:name="_Toc162562201"/>
      <w:bookmarkStart w:id="159" w:name="_Toc163055542"/>
      <w:r w:rsidRPr="00290C75">
        <w:rPr>
          <w:rFonts w:cs="Arial"/>
          <w:b w:val="0"/>
          <w:bCs/>
        </w:rPr>
        <w:t>Following are the materials required for design, development, testing and validation of the system.</w:t>
      </w:r>
      <w:bookmarkEnd w:id="158"/>
      <w:bookmarkEnd w:id="159"/>
      <w:r w:rsidRPr="00290C75">
        <w:rPr>
          <w:rFonts w:cs="Arial"/>
          <w:b w:val="0"/>
          <w:bCs/>
        </w:rPr>
        <w:t xml:space="preserve"> </w:t>
      </w:r>
    </w:p>
    <w:tbl>
      <w:tblPr>
        <w:tblW w:w="4441" w:type="pct"/>
        <w:tblInd w:w="854" w:type="dxa"/>
        <w:tblLook w:val="0000" w:firstRow="0" w:lastRow="0" w:firstColumn="0" w:lastColumn="0" w:noHBand="0" w:noVBand="0"/>
      </w:tblPr>
      <w:tblGrid>
        <w:gridCol w:w="3138"/>
        <w:gridCol w:w="5715"/>
      </w:tblGrid>
      <w:tr w:rsidR="00B837FF" w:rsidRPr="00B76C44" w14:paraId="104A69D6" w14:textId="77777777" w:rsidTr="00B52051">
        <w:trPr>
          <w:tblHeader/>
        </w:trPr>
        <w:tc>
          <w:tcPr>
            <w:tcW w:w="1772" w:type="pct"/>
            <w:tcBorders>
              <w:top w:val="single" w:sz="4" w:space="0" w:color="auto"/>
              <w:left w:val="single" w:sz="4" w:space="0" w:color="auto"/>
              <w:bottom w:val="single" w:sz="4" w:space="0" w:color="auto"/>
              <w:right w:val="single" w:sz="4" w:space="0" w:color="auto"/>
            </w:tcBorders>
            <w:shd w:val="clear" w:color="auto" w:fill="E0E0E0"/>
            <w:tcMar>
              <w:top w:w="72" w:type="dxa"/>
              <w:left w:w="115" w:type="dxa"/>
              <w:bottom w:w="72" w:type="dxa"/>
              <w:right w:w="115" w:type="dxa"/>
            </w:tcMar>
          </w:tcPr>
          <w:p w14:paraId="72E6084C" w14:textId="77777777" w:rsidR="00B837FF" w:rsidRPr="00B76C44" w:rsidRDefault="00B837FF" w:rsidP="00B52051">
            <w:pPr>
              <w:pStyle w:val="TableRows"/>
            </w:pPr>
            <w:r w:rsidRPr="00B76C44">
              <w:t>Resource</w:t>
            </w:r>
          </w:p>
        </w:tc>
        <w:tc>
          <w:tcPr>
            <w:tcW w:w="3228" w:type="pct"/>
            <w:tcBorders>
              <w:top w:val="single" w:sz="4" w:space="0" w:color="auto"/>
              <w:left w:val="single" w:sz="4" w:space="0" w:color="auto"/>
              <w:bottom w:val="single" w:sz="4" w:space="0" w:color="auto"/>
              <w:right w:val="single" w:sz="4" w:space="0" w:color="auto"/>
            </w:tcBorders>
            <w:shd w:val="clear" w:color="auto" w:fill="E0E0E0"/>
            <w:tcMar>
              <w:top w:w="72" w:type="dxa"/>
              <w:left w:w="115" w:type="dxa"/>
              <w:bottom w:w="72" w:type="dxa"/>
              <w:right w:w="115" w:type="dxa"/>
            </w:tcMar>
          </w:tcPr>
          <w:p w14:paraId="7DD9316F" w14:textId="77777777" w:rsidR="00B837FF" w:rsidRPr="00B76C44" w:rsidRDefault="00B837FF" w:rsidP="00B52051">
            <w:pPr>
              <w:pStyle w:val="TableRows"/>
            </w:pPr>
            <w:r w:rsidRPr="00B76C44">
              <w:t>Acquisition</w:t>
            </w:r>
            <w:r>
              <w:t xml:space="preserve"> and Allocation</w:t>
            </w:r>
            <w:r w:rsidRPr="00B76C44">
              <w:t xml:space="preserve"> </w:t>
            </w:r>
          </w:p>
        </w:tc>
      </w:tr>
      <w:tr w:rsidR="00B837FF" w:rsidRPr="00B76C44" w14:paraId="02A67BB9" w14:textId="77777777" w:rsidTr="00B52051">
        <w:tc>
          <w:tcPr>
            <w:tcW w:w="1772" w:type="pct"/>
            <w:tcBorders>
              <w:top w:val="single" w:sz="4" w:space="0" w:color="auto"/>
              <w:left w:val="single" w:sz="4" w:space="0" w:color="000000"/>
              <w:bottom w:val="single" w:sz="4" w:space="0" w:color="000000"/>
            </w:tcBorders>
            <w:tcMar>
              <w:top w:w="72" w:type="dxa"/>
              <w:left w:w="115" w:type="dxa"/>
              <w:bottom w:w="72" w:type="dxa"/>
              <w:right w:w="115" w:type="dxa"/>
            </w:tcMar>
          </w:tcPr>
          <w:p w14:paraId="11CAE99F" w14:textId="77777777" w:rsidR="00B837FF" w:rsidRPr="00290C75" w:rsidRDefault="00B837FF" w:rsidP="00B52051">
            <w:pPr>
              <w:pStyle w:val="TableRows"/>
              <w:rPr>
                <w:rFonts w:ascii="Arial" w:hAnsi="Arial"/>
                <w:sz w:val="24"/>
                <w:szCs w:val="24"/>
              </w:rPr>
            </w:pPr>
            <w:r w:rsidRPr="00290C75">
              <w:rPr>
                <w:rFonts w:ascii="Arial" w:hAnsi="Arial"/>
                <w:sz w:val="24"/>
                <w:szCs w:val="24"/>
              </w:rPr>
              <w:t>Two Units of Central Units</w:t>
            </w:r>
          </w:p>
        </w:tc>
        <w:tc>
          <w:tcPr>
            <w:tcW w:w="3228" w:type="pct"/>
            <w:tcBorders>
              <w:top w:val="single" w:sz="4" w:space="0" w:color="auto"/>
              <w:left w:val="single" w:sz="4" w:space="0" w:color="000000"/>
              <w:bottom w:val="single" w:sz="4" w:space="0" w:color="000000"/>
              <w:right w:val="single" w:sz="4" w:space="0" w:color="000000"/>
            </w:tcBorders>
            <w:tcMar>
              <w:top w:w="72" w:type="dxa"/>
              <w:left w:w="115" w:type="dxa"/>
              <w:bottom w:w="72" w:type="dxa"/>
              <w:right w:w="115" w:type="dxa"/>
            </w:tcMar>
          </w:tcPr>
          <w:p w14:paraId="3071390D" w14:textId="77777777" w:rsidR="00B837FF" w:rsidRPr="00290C75" w:rsidRDefault="00B837FF" w:rsidP="00B52051">
            <w:pPr>
              <w:pStyle w:val="TableRows"/>
              <w:rPr>
                <w:rFonts w:ascii="Arial" w:hAnsi="Arial"/>
                <w:sz w:val="24"/>
                <w:szCs w:val="24"/>
              </w:rPr>
            </w:pPr>
            <w:r w:rsidRPr="00290C75">
              <w:rPr>
                <w:rFonts w:ascii="Arial" w:hAnsi="Arial"/>
                <w:sz w:val="24"/>
                <w:szCs w:val="24"/>
              </w:rPr>
              <w:t xml:space="preserve">On completion of Design, BOMs shall be generated based on which Prototype Manufacturing is done as per the Organizational Production Processes. </w:t>
            </w:r>
          </w:p>
        </w:tc>
      </w:tr>
      <w:tr w:rsidR="00B837FF" w:rsidRPr="00B76C44" w14:paraId="0115EA9B" w14:textId="77777777" w:rsidTr="00B52051">
        <w:tc>
          <w:tcPr>
            <w:tcW w:w="1772" w:type="pct"/>
            <w:tcBorders>
              <w:top w:val="single" w:sz="4" w:space="0" w:color="auto"/>
              <w:left w:val="single" w:sz="4" w:space="0" w:color="000000"/>
              <w:bottom w:val="single" w:sz="4" w:space="0" w:color="000000"/>
            </w:tcBorders>
            <w:tcMar>
              <w:top w:w="72" w:type="dxa"/>
              <w:left w:w="115" w:type="dxa"/>
              <w:bottom w:w="72" w:type="dxa"/>
              <w:right w:w="115" w:type="dxa"/>
            </w:tcMar>
          </w:tcPr>
          <w:p w14:paraId="47E50D12" w14:textId="77777777" w:rsidR="00B837FF" w:rsidRPr="00290C75" w:rsidRDefault="00B837FF" w:rsidP="00B52051">
            <w:pPr>
              <w:pStyle w:val="TableRows"/>
              <w:rPr>
                <w:rFonts w:ascii="Arial" w:hAnsi="Arial"/>
                <w:sz w:val="24"/>
                <w:szCs w:val="24"/>
              </w:rPr>
            </w:pPr>
            <w:r w:rsidRPr="00290C75">
              <w:rPr>
                <w:rFonts w:ascii="Arial" w:hAnsi="Arial"/>
                <w:sz w:val="24"/>
                <w:szCs w:val="24"/>
              </w:rPr>
              <w:t>Four Units of Field Units</w:t>
            </w:r>
          </w:p>
        </w:tc>
        <w:tc>
          <w:tcPr>
            <w:tcW w:w="3228" w:type="pct"/>
            <w:tcBorders>
              <w:top w:val="single" w:sz="4" w:space="0" w:color="auto"/>
              <w:left w:val="single" w:sz="4" w:space="0" w:color="000000"/>
              <w:bottom w:val="single" w:sz="4" w:space="0" w:color="000000"/>
              <w:right w:val="single" w:sz="4" w:space="0" w:color="000000"/>
            </w:tcBorders>
            <w:tcMar>
              <w:top w:w="72" w:type="dxa"/>
              <w:left w:w="115" w:type="dxa"/>
              <w:bottom w:w="72" w:type="dxa"/>
              <w:right w:w="115" w:type="dxa"/>
            </w:tcMar>
          </w:tcPr>
          <w:p w14:paraId="39335378" w14:textId="77777777" w:rsidR="00B837FF" w:rsidRPr="00290C75" w:rsidRDefault="00B837FF" w:rsidP="00B52051">
            <w:pPr>
              <w:pStyle w:val="TableRows"/>
              <w:rPr>
                <w:rFonts w:ascii="Arial" w:hAnsi="Arial"/>
                <w:sz w:val="24"/>
                <w:szCs w:val="24"/>
              </w:rPr>
            </w:pPr>
            <w:r w:rsidRPr="00290C75">
              <w:rPr>
                <w:rFonts w:ascii="Arial" w:hAnsi="Arial"/>
                <w:sz w:val="24"/>
                <w:szCs w:val="24"/>
              </w:rPr>
              <w:t>On completion of Design, BOMs shall be generated based on which Prototype Manufacturing is done as per the Organizational Production Processes.</w:t>
            </w:r>
          </w:p>
        </w:tc>
      </w:tr>
      <w:tr w:rsidR="00B837FF" w:rsidRPr="00B76C44" w14:paraId="6167A0B6" w14:textId="77777777" w:rsidTr="00B52051">
        <w:tc>
          <w:tcPr>
            <w:tcW w:w="1772" w:type="pct"/>
            <w:tcBorders>
              <w:left w:val="single" w:sz="4" w:space="0" w:color="000000"/>
              <w:bottom w:val="single" w:sz="4" w:space="0" w:color="000000"/>
            </w:tcBorders>
            <w:tcMar>
              <w:top w:w="72" w:type="dxa"/>
              <w:left w:w="115" w:type="dxa"/>
              <w:bottom w:w="72" w:type="dxa"/>
              <w:right w:w="115" w:type="dxa"/>
            </w:tcMar>
          </w:tcPr>
          <w:p w14:paraId="40D5DEC7" w14:textId="77777777" w:rsidR="00B837FF" w:rsidRPr="00290C75" w:rsidRDefault="00B837FF" w:rsidP="00B52051">
            <w:pPr>
              <w:pStyle w:val="TableRows"/>
              <w:rPr>
                <w:rFonts w:ascii="Arial" w:hAnsi="Arial"/>
                <w:sz w:val="24"/>
                <w:szCs w:val="24"/>
              </w:rPr>
            </w:pPr>
            <w:r w:rsidRPr="00290C75">
              <w:rPr>
                <w:rFonts w:ascii="Arial" w:hAnsi="Arial"/>
                <w:sz w:val="24"/>
                <w:szCs w:val="24"/>
              </w:rPr>
              <w:t>PCs</w:t>
            </w:r>
          </w:p>
        </w:tc>
        <w:tc>
          <w:tcPr>
            <w:tcW w:w="3228" w:type="pct"/>
            <w:tcBorders>
              <w:left w:val="single" w:sz="4" w:space="0" w:color="000000"/>
              <w:bottom w:val="single" w:sz="4" w:space="0" w:color="000000"/>
              <w:right w:val="single" w:sz="4" w:space="0" w:color="000000"/>
            </w:tcBorders>
            <w:tcMar>
              <w:top w:w="72" w:type="dxa"/>
              <w:left w:w="115" w:type="dxa"/>
              <w:bottom w:w="72" w:type="dxa"/>
              <w:right w:w="115" w:type="dxa"/>
            </w:tcMar>
          </w:tcPr>
          <w:p w14:paraId="67D0410C" w14:textId="77777777" w:rsidR="00B837FF" w:rsidRPr="00290C75" w:rsidRDefault="00B837FF" w:rsidP="00290C75">
            <w:pPr>
              <w:pStyle w:val="TableRows"/>
              <w:rPr>
                <w:rFonts w:ascii="Arial" w:hAnsi="Arial"/>
                <w:sz w:val="24"/>
                <w:szCs w:val="24"/>
              </w:rPr>
            </w:pPr>
            <w:r w:rsidRPr="00290C75">
              <w:rPr>
                <w:rFonts w:ascii="Arial" w:hAnsi="Arial"/>
                <w:sz w:val="24"/>
                <w:szCs w:val="24"/>
              </w:rPr>
              <w:t>Already Available</w:t>
            </w:r>
          </w:p>
          <w:p w14:paraId="3B5C5CF9" w14:textId="77777777" w:rsidR="00B837FF" w:rsidRPr="00290C75" w:rsidRDefault="00B837FF" w:rsidP="00290C75">
            <w:pPr>
              <w:pStyle w:val="TableRows"/>
              <w:rPr>
                <w:rFonts w:ascii="Arial" w:hAnsi="Arial"/>
                <w:sz w:val="24"/>
                <w:szCs w:val="24"/>
              </w:rPr>
            </w:pPr>
            <w:r w:rsidRPr="00290C75">
              <w:rPr>
                <w:rFonts w:ascii="Arial" w:hAnsi="Arial"/>
                <w:sz w:val="24"/>
                <w:szCs w:val="24"/>
              </w:rPr>
              <w:t xml:space="preserve">As on required basis, PM shall request for additional PCs or upgrades if required which may further be approved by MD. </w:t>
            </w:r>
          </w:p>
        </w:tc>
      </w:tr>
      <w:tr w:rsidR="00B837FF" w:rsidRPr="00B76C44" w14:paraId="65B21744" w14:textId="77777777" w:rsidTr="00B52051">
        <w:tc>
          <w:tcPr>
            <w:tcW w:w="1772" w:type="pct"/>
            <w:tcBorders>
              <w:left w:val="single" w:sz="4" w:space="0" w:color="000000"/>
              <w:bottom w:val="single" w:sz="4" w:space="0" w:color="000000"/>
            </w:tcBorders>
            <w:tcMar>
              <w:top w:w="72" w:type="dxa"/>
              <w:left w:w="115" w:type="dxa"/>
              <w:bottom w:w="72" w:type="dxa"/>
              <w:right w:w="115" w:type="dxa"/>
            </w:tcMar>
          </w:tcPr>
          <w:p w14:paraId="5F8D414E" w14:textId="77777777" w:rsidR="00B837FF" w:rsidRPr="00290C75" w:rsidRDefault="00B837FF" w:rsidP="00B52051">
            <w:pPr>
              <w:pStyle w:val="TableRows"/>
              <w:rPr>
                <w:rFonts w:ascii="Arial" w:hAnsi="Arial"/>
                <w:sz w:val="24"/>
                <w:szCs w:val="24"/>
              </w:rPr>
            </w:pPr>
            <w:r w:rsidRPr="00290C75">
              <w:rPr>
                <w:rFonts w:ascii="Arial" w:hAnsi="Arial"/>
                <w:sz w:val="24"/>
                <w:szCs w:val="24"/>
              </w:rPr>
              <w:t>Keil Licenses</w:t>
            </w:r>
          </w:p>
        </w:tc>
        <w:tc>
          <w:tcPr>
            <w:tcW w:w="3228" w:type="pct"/>
            <w:tcBorders>
              <w:left w:val="single" w:sz="4" w:space="0" w:color="000000"/>
              <w:bottom w:val="single" w:sz="4" w:space="0" w:color="000000"/>
              <w:right w:val="single" w:sz="4" w:space="0" w:color="000000"/>
            </w:tcBorders>
            <w:tcMar>
              <w:top w:w="72" w:type="dxa"/>
              <w:left w:w="115" w:type="dxa"/>
              <w:bottom w:w="72" w:type="dxa"/>
              <w:right w:w="115" w:type="dxa"/>
            </w:tcMar>
          </w:tcPr>
          <w:p w14:paraId="490F2959" w14:textId="77777777" w:rsidR="00B837FF" w:rsidRPr="00290C75" w:rsidRDefault="00B837FF" w:rsidP="00B52051">
            <w:pPr>
              <w:pStyle w:val="TableRows"/>
              <w:rPr>
                <w:rFonts w:ascii="Arial" w:hAnsi="Arial"/>
                <w:sz w:val="24"/>
                <w:szCs w:val="24"/>
              </w:rPr>
            </w:pPr>
            <w:r w:rsidRPr="00290C75">
              <w:rPr>
                <w:rFonts w:ascii="Arial" w:hAnsi="Arial"/>
                <w:sz w:val="24"/>
                <w:szCs w:val="24"/>
              </w:rPr>
              <w:t>2 licenses shall be Procured.</w:t>
            </w:r>
          </w:p>
        </w:tc>
      </w:tr>
    </w:tbl>
    <w:p w14:paraId="5FD03D5C" w14:textId="09924600" w:rsidR="00B837FF" w:rsidRPr="00927C34" w:rsidRDefault="00671B9F" w:rsidP="00671B9F">
      <w:pPr>
        <w:pStyle w:val="Cell"/>
        <w:rPr>
          <w:rFonts w:ascii="Arial" w:hAnsi="Arial" w:cs="Arial"/>
          <w:sz w:val="20"/>
          <w:szCs w:val="20"/>
          <w:u w:val="single"/>
        </w:rPr>
      </w:pPr>
      <w:bookmarkStart w:id="160" w:name="_Toc387677952"/>
      <w:bookmarkStart w:id="161" w:name="_Toc387680431"/>
      <w:r>
        <w:t xml:space="preserve">                                                        </w:t>
      </w:r>
      <w:bookmarkStart w:id="162" w:name="_Toc163059452"/>
      <w:r w:rsidR="00B837FF" w:rsidRPr="00927C34">
        <w:rPr>
          <w:rFonts w:ascii="Arial" w:hAnsi="Arial" w:cs="Arial"/>
          <w:sz w:val="20"/>
          <w:szCs w:val="20"/>
          <w:u w:val="single"/>
        </w:rPr>
        <w:t xml:space="preserve">Table </w:t>
      </w:r>
      <w:r w:rsidR="001F670A">
        <w:rPr>
          <w:rFonts w:ascii="Arial" w:hAnsi="Arial" w:cs="Arial"/>
          <w:sz w:val="20"/>
          <w:szCs w:val="20"/>
          <w:u w:val="single"/>
        </w:rPr>
        <w:fldChar w:fldCharType="begin"/>
      </w:r>
      <w:r w:rsidR="001F670A">
        <w:rPr>
          <w:rFonts w:ascii="Arial" w:hAnsi="Arial" w:cs="Arial"/>
          <w:sz w:val="20"/>
          <w:szCs w:val="20"/>
          <w:u w:val="single"/>
        </w:rPr>
        <w:instrText xml:space="preserve"> SEQ Table \* ARABIC </w:instrText>
      </w:r>
      <w:r w:rsidR="001F670A">
        <w:rPr>
          <w:rFonts w:ascii="Arial" w:hAnsi="Arial" w:cs="Arial"/>
          <w:sz w:val="20"/>
          <w:szCs w:val="20"/>
          <w:u w:val="single"/>
        </w:rPr>
        <w:fldChar w:fldCharType="separate"/>
      </w:r>
      <w:r w:rsidR="00E57C18">
        <w:rPr>
          <w:rFonts w:ascii="Arial" w:hAnsi="Arial" w:cs="Arial"/>
          <w:noProof/>
          <w:sz w:val="20"/>
          <w:szCs w:val="20"/>
          <w:u w:val="single"/>
        </w:rPr>
        <w:t>13</w:t>
      </w:r>
      <w:r w:rsidR="001F670A">
        <w:rPr>
          <w:rFonts w:ascii="Arial" w:hAnsi="Arial" w:cs="Arial"/>
          <w:sz w:val="20"/>
          <w:szCs w:val="20"/>
          <w:u w:val="single"/>
        </w:rPr>
        <w:fldChar w:fldCharType="end"/>
      </w:r>
      <w:r w:rsidR="00B837FF" w:rsidRPr="00927C34">
        <w:rPr>
          <w:rFonts w:ascii="Arial" w:hAnsi="Arial" w:cs="Arial"/>
          <w:sz w:val="20"/>
          <w:szCs w:val="20"/>
          <w:u w:val="single"/>
        </w:rPr>
        <w:t>: Resource Acquisition Plan</w:t>
      </w:r>
      <w:bookmarkEnd w:id="160"/>
      <w:bookmarkEnd w:id="161"/>
      <w:bookmarkEnd w:id="162"/>
    </w:p>
    <w:p w14:paraId="6D54F851" w14:textId="03704EB6" w:rsidR="00671B9F" w:rsidRDefault="00671B9F" w:rsidP="00671B9F">
      <w:pPr>
        <w:pStyle w:val="Cell"/>
        <w:rPr>
          <w:u w:val="single"/>
        </w:rPr>
      </w:pPr>
    </w:p>
    <w:p w14:paraId="0418FFC0" w14:textId="77777777" w:rsidR="00671B9F" w:rsidRDefault="00671B9F" w:rsidP="006A31D3">
      <w:pPr>
        <w:pStyle w:val="Heading2"/>
        <w:ind w:left="567" w:right="170"/>
      </w:pPr>
      <w:bookmarkStart w:id="163" w:name="_Toc472939444"/>
      <w:bookmarkStart w:id="164" w:name="_Toc162562202"/>
      <w:bookmarkStart w:id="165" w:name="_Toc163055543"/>
      <w:r w:rsidRPr="00B837FF">
        <w:t>Product Validation and Assessment</w:t>
      </w:r>
      <w:bookmarkEnd w:id="163"/>
      <w:bookmarkEnd w:id="164"/>
      <w:bookmarkEnd w:id="165"/>
    </w:p>
    <w:p w14:paraId="6D17A4E9" w14:textId="77777777" w:rsidR="00671B9F" w:rsidRPr="00671B9F" w:rsidRDefault="00671B9F" w:rsidP="006A31D3">
      <w:pPr>
        <w:pStyle w:val="Heading3"/>
        <w:ind w:left="567" w:right="170"/>
      </w:pPr>
      <w:bookmarkStart w:id="166" w:name="_Toc162562203"/>
      <w:bookmarkStart w:id="167" w:name="_Toc163055544"/>
      <w:r w:rsidRPr="00671B9F">
        <w:t>Product Validation</w:t>
      </w:r>
      <w:bookmarkEnd w:id="166"/>
      <w:bookmarkEnd w:id="167"/>
    </w:p>
    <w:p w14:paraId="3F1E6E96" w14:textId="77777777" w:rsidR="00671B9F" w:rsidRPr="005369E9" w:rsidRDefault="00671B9F" w:rsidP="006A31D3">
      <w:pPr>
        <w:pStyle w:val="Heading4"/>
        <w:ind w:left="567" w:right="170"/>
        <w:rPr>
          <w:rFonts w:ascii="Arial" w:hAnsi="Arial" w:cs="Arial"/>
          <w:i w:val="0"/>
          <w:iCs w:val="0"/>
          <w:sz w:val="24"/>
          <w:szCs w:val="24"/>
        </w:rPr>
      </w:pPr>
      <w:r w:rsidRPr="005369E9">
        <w:rPr>
          <w:rFonts w:ascii="Arial" w:hAnsi="Arial" w:cs="Arial"/>
          <w:i w:val="0"/>
          <w:iCs w:val="0"/>
          <w:sz w:val="24"/>
          <w:szCs w:val="24"/>
        </w:rPr>
        <w:t>As the project has to follow the development process as per EN50</w:t>
      </w:r>
      <w:r>
        <w:rPr>
          <w:rFonts w:ascii="Arial" w:hAnsi="Arial" w:cs="Arial"/>
          <w:i w:val="0"/>
          <w:iCs w:val="0"/>
          <w:sz w:val="24"/>
          <w:szCs w:val="24"/>
        </w:rPr>
        <w:t>126[Ref 2]</w:t>
      </w:r>
      <w:r w:rsidRPr="005369E9">
        <w:rPr>
          <w:rFonts w:ascii="Arial" w:hAnsi="Arial" w:cs="Arial"/>
          <w:i w:val="0"/>
          <w:iCs w:val="0"/>
          <w:sz w:val="24"/>
          <w:szCs w:val="24"/>
        </w:rPr>
        <w:t>, EN50128 and EN50129, Product Validation shall be carried out.</w:t>
      </w:r>
    </w:p>
    <w:p w14:paraId="0D8558B9" w14:textId="77777777" w:rsidR="00671B9F" w:rsidRPr="005369E9" w:rsidRDefault="00671B9F" w:rsidP="006A31D3">
      <w:pPr>
        <w:pStyle w:val="Heading4"/>
        <w:ind w:left="567" w:right="170"/>
        <w:rPr>
          <w:rFonts w:ascii="Arial" w:hAnsi="Arial" w:cs="Arial"/>
          <w:i w:val="0"/>
          <w:iCs w:val="0"/>
          <w:sz w:val="24"/>
          <w:szCs w:val="24"/>
        </w:rPr>
      </w:pPr>
      <w:r w:rsidRPr="005369E9">
        <w:rPr>
          <w:rFonts w:ascii="Arial" w:hAnsi="Arial" w:cs="Arial"/>
          <w:i w:val="0"/>
          <w:iCs w:val="0"/>
          <w:sz w:val="24"/>
          <w:szCs w:val="24"/>
        </w:rPr>
        <w:t>Verification shall be carried out as part of lifecycle to ensure the product is performing its functionality both with respect to safety and functionality wise.</w:t>
      </w:r>
    </w:p>
    <w:p w14:paraId="4FA957B8" w14:textId="77777777" w:rsidR="00671B9F" w:rsidRPr="005369E9" w:rsidRDefault="00671B9F" w:rsidP="006A31D3">
      <w:pPr>
        <w:pStyle w:val="Heading4"/>
        <w:ind w:left="567" w:right="170"/>
        <w:rPr>
          <w:rFonts w:ascii="Arial" w:hAnsi="Arial" w:cs="Arial"/>
          <w:i w:val="0"/>
          <w:iCs w:val="0"/>
          <w:sz w:val="24"/>
          <w:szCs w:val="24"/>
        </w:rPr>
      </w:pPr>
      <w:r w:rsidRPr="005369E9">
        <w:rPr>
          <w:rFonts w:ascii="Arial" w:hAnsi="Arial" w:cs="Arial"/>
          <w:i w:val="0"/>
          <w:iCs w:val="0"/>
          <w:sz w:val="24"/>
          <w:szCs w:val="24"/>
        </w:rPr>
        <w:t xml:space="preserve">As an added layer, External Validation shall be carried out for FNMux through an independent Verification &amp; Validation team.  </w:t>
      </w:r>
    </w:p>
    <w:p w14:paraId="2E97159F" w14:textId="77777777" w:rsidR="00671B9F" w:rsidRPr="00210A27" w:rsidRDefault="00671B9F" w:rsidP="006A31D3">
      <w:pPr>
        <w:pStyle w:val="Heading4"/>
        <w:ind w:left="567" w:right="170"/>
        <w:rPr>
          <w:rFonts w:ascii="Arial" w:hAnsi="Arial" w:cs="Arial"/>
          <w:i w:val="0"/>
          <w:iCs w:val="0"/>
          <w:sz w:val="24"/>
          <w:szCs w:val="24"/>
        </w:rPr>
      </w:pPr>
      <w:r w:rsidRPr="005369E9">
        <w:rPr>
          <w:rFonts w:ascii="Arial" w:hAnsi="Arial" w:cs="Arial"/>
          <w:i w:val="0"/>
          <w:iCs w:val="0"/>
          <w:sz w:val="24"/>
          <w:szCs w:val="24"/>
        </w:rPr>
        <w:t>V&amp;V plan shall be prepared as considering requirement EN50126</w:t>
      </w:r>
      <w:bookmarkStart w:id="168" w:name="_Hlk162690712"/>
      <w:r>
        <w:rPr>
          <w:rFonts w:ascii="Arial" w:hAnsi="Arial" w:cs="Arial"/>
          <w:i w:val="0"/>
          <w:iCs w:val="0"/>
          <w:sz w:val="24"/>
          <w:szCs w:val="24"/>
        </w:rPr>
        <w:t>[Ref 2]</w:t>
      </w:r>
      <w:r w:rsidRPr="005369E9">
        <w:rPr>
          <w:rFonts w:ascii="Arial" w:hAnsi="Arial" w:cs="Arial"/>
          <w:i w:val="0"/>
          <w:iCs w:val="0"/>
          <w:sz w:val="24"/>
          <w:szCs w:val="24"/>
        </w:rPr>
        <w:t xml:space="preserve">, </w:t>
      </w:r>
      <w:bookmarkEnd w:id="168"/>
      <w:r w:rsidRPr="005369E9">
        <w:rPr>
          <w:rFonts w:ascii="Arial" w:hAnsi="Arial" w:cs="Arial"/>
          <w:i w:val="0"/>
          <w:iCs w:val="0"/>
          <w:sz w:val="24"/>
          <w:szCs w:val="24"/>
        </w:rPr>
        <w:t xml:space="preserve">EN50128 </w:t>
      </w:r>
      <w:r>
        <w:rPr>
          <w:rFonts w:ascii="Arial" w:hAnsi="Arial" w:cs="Arial"/>
          <w:i w:val="0"/>
          <w:iCs w:val="0"/>
          <w:sz w:val="24"/>
          <w:szCs w:val="24"/>
        </w:rPr>
        <w:t>[Ref 4]</w:t>
      </w:r>
      <w:r w:rsidRPr="005369E9">
        <w:rPr>
          <w:rFonts w:ascii="Arial" w:hAnsi="Arial" w:cs="Arial"/>
          <w:i w:val="0"/>
          <w:iCs w:val="0"/>
          <w:sz w:val="24"/>
          <w:szCs w:val="24"/>
        </w:rPr>
        <w:t>, and EN50129</w:t>
      </w:r>
      <w:r>
        <w:rPr>
          <w:rFonts w:ascii="Arial" w:hAnsi="Arial" w:cs="Arial"/>
          <w:i w:val="0"/>
          <w:iCs w:val="0"/>
          <w:sz w:val="24"/>
          <w:szCs w:val="24"/>
        </w:rPr>
        <w:t>[Ref 5</w:t>
      </w:r>
      <w:proofErr w:type="gramStart"/>
      <w:r>
        <w:rPr>
          <w:rFonts w:ascii="Arial" w:hAnsi="Arial" w:cs="Arial"/>
          <w:i w:val="0"/>
          <w:iCs w:val="0"/>
          <w:sz w:val="24"/>
          <w:szCs w:val="24"/>
        </w:rPr>
        <w:t>]</w:t>
      </w:r>
      <w:r w:rsidRPr="005369E9">
        <w:rPr>
          <w:rFonts w:ascii="Arial" w:hAnsi="Arial" w:cs="Arial"/>
          <w:i w:val="0"/>
          <w:iCs w:val="0"/>
          <w:sz w:val="24"/>
          <w:szCs w:val="24"/>
        </w:rPr>
        <w:t>,EN</w:t>
      </w:r>
      <w:proofErr w:type="gramEnd"/>
      <w:r w:rsidRPr="005369E9">
        <w:rPr>
          <w:rFonts w:ascii="Arial" w:hAnsi="Arial" w:cs="Arial"/>
          <w:i w:val="0"/>
          <w:iCs w:val="0"/>
          <w:sz w:val="24"/>
          <w:szCs w:val="24"/>
        </w:rPr>
        <w:t xml:space="preserve"> 50159</w:t>
      </w:r>
      <w:r>
        <w:rPr>
          <w:rFonts w:ascii="Arial" w:hAnsi="Arial" w:cs="Arial"/>
          <w:i w:val="0"/>
          <w:iCs w:val="0"/>
          <w:sz w:val="24"/>
          <w:szCs w:val="24"/>
        </w:rPr>
        <w:t>[Ref 6]</w:t>
      </w:r>
      <w:r w:rsidRPr="005369E9">
        <w:rPr>
          <w:rFonts w:ascii="Arial" w:hAnsi="Arial" w:cs="Arial"/>
          <w:i w:val="0"/>
          <w:iCs w:val="0"/>
          <w:sz w:val="24"/>
          <w:szCs w:val="24"/>
        </w:rPr>
        <w:t>,</w:t>
      </w:r>
      <w:r w:rsidRPr="005369E9">
        <w:rPr>
          <w:rFonts w:ascii="Arial" w:hAnsi="Arial" w:cs="Arial"/>
          <w:i w:val="0"/>
          <w:iCs w:val="0"/>
          <w:color w:val="000000"/>
          <w:sz w:val="24"/>
          <w:szCs w:val="24"/>
        </w:rPr>
        <w:t xml:space="preserve"> RDSO /SPN /211/2022 Dated: 24.11.2022,</w:t>
      </w:r>
      <w:r w:rsidRPr="005369E9">
        <w:rPr>
          <w:rFonts w:ascii="Arial" w:hAnsi="Arial" w:cs="Arial"/>
          <w:i w:val="0"/>
          <w:iCs w:val="0"/>
          <w:sz w:val="24"/>
          <w:szCs w:val="24"/>
        </w:rPr>
        <w:t xml:space="preserve"> RDSO/SPN/144/2006 and ISO 9001:2015.</w:t>
      </w:r>
    </w:p>
    <w:p w14:paraId="2D820E66" w14:textId="77777777" w:rsidR="00671B9F" w:rsidRPr="00671B9F" w:rsidRDefault="00671B9F" w:rsidP="006A31D3">
      <w:pPr>
        <w:pStyle w:val="Cell"/>
        <w:ind w:left="567" w:right="170"/>
        <w:rPr>
          <w:u w:val="single"/>
          <w:lang w:val="en-IN"/>
        </w:rPr>
      </w:pPr>
    </w:p>
    <w:p w14:paraId="547BAABC" w14:textId="3C4B23D8" w:rsidR="00B837FF" w:rsidRPr="00671B9F" w:rsidRDefault="00B837FF" w:rsidP="006A31D3">
      <w:pPr>
        <w:pStyle w:val="Heading3"/>
        <w:ind w:left="567" w:right="170"/>
      </w:pPr>
      <w:r w:rsidRPr="00671B9F">
        <w:lastRenderedPageBreak/>
        <w:t xml:space="preserve"> </w:t>
      </w:r>
      <w:bookmarkStart w:id="169" w:name="_Toc162562204"/>
      <w:bookmarkStart w:id="170" w:name="_Toc163055545"/>
      <w:r w:rsidRPr="00671B9F">
        <w:t>Independent Safety Assessment (ISA)</w:t>
      </w:r>
      <w:bookmarkEnd w:id="169"/>
      <w:bookmarkEnd w:id="170"/>
    </w:p>
    <w:p w14:paraId="2751CD3C" w14:textId="77777777" w:rsidR="00B837FF" w:rsidRPr="005369E9" w:rsidRDefault="00B837FF" w:rsidP="006A31D3">
      <w:pPr>
        <w:pStyle w:val="Heading4"/>
        <w:ind w:left="567" w:right="170"/>
        <w:rPr>
          <w:rFonts w:ascii="Arial" w:hAnsi="Arial" w:cs="Arial"/>
          <w:i w:val="0"/>
          <w:iCs w:val="0"/>
          <w:sz w:val="24"/>
          <w:szCs w:val="24"/>
        </w:rPr>
      </w:pPr>
      <w:r w:rsidRPr="005369E9">
        <w:rPr>
          <w:rFonts w:ascii="Arial" w:hAnsi="Arial" w:cs="Arial"/>
          <w:i w:val="0"/>
          <w:iCs w:val="0"/>
          <w:sz w:val="24"/>
          <w:szCs w:val="24"/>
        </w:rPr>
        <w:t xml:space="preserve">Independent Safety assessor shall be selected from the RDSO’s approved list of Assessors and PO placed for the assessment work. For FNMux, the associated ISA is BUREAU VERITAS and contact details as given in External Interfaces. </w:t>
      </w:r>
    </w:p>
    <w:p w14:paraId="083B2F99" w14:textId="77777777" w:rsidR="00B837FF" w:rsidRPr="005369E9" w:rsidRDefault="00B837FF" w:rsidP="006A31D3">
      <w:pPr>
        <w:pStyle w:val="Heading4"/>
        <w:ind w:left="567" w:right="170"/>
        <w:rPr>
          <w:rFonts w:ascii="Arial" w:hAnsi="Arial" w:cs="Arial"/>
          <w:i w:val="0"/>
          <w:iCs w:val="0"/>
          <w:sz w:val="24"/>
          <w:szCs w:val="24"/>
        </w:rPr>
      </w:pPr>
      <w:r w:rsidRPr="005369E9">
        <w:rPr>
          <w:rFonts w:ascii="Arial" w:hAnsi="Arial" w:cs="Arial"/>
          <w:i w:val="0"/>
          <w:iCs w:val="0"/>
          <w:sz w:val="24"/>
          <w:szCs w:val="24"/>
        </w:rPr>
        <w:t xml:space="preserve">Independent Safety Assessor shall be associated with the Project during the lifecycle of the project and shall assess the project in all lifecycle phases. </w:t>
      </w:r>
    </w:p>
    <w:p w14:paraId="619DA7EB" w14:textId="0F3F543C" w:rsidR="00B837FF" w:rsidRPr="005369E9" w:rsidRDefault="00B837FF" w:rsidP="006A31D3">
      <w:pPr>
        <w:pStyle w:val="Heading4"/>
        <w:ind w:left="567" w:right="170"/>
        <w:rPr>
          <w:rFonts w:ascii="Arial" w:hAnsi="Arial" w:cs="Arial"/>
          <w:i w:val="0"/>
          <w:iCs w:val="0"/>
          <w:sz w:val="24"/>
          <w:szCs w:val="24"/>
        </w:rPr>
      </w:pPr>
      <w:r w:rsidRPr="005369E9">
        <w:rPr>
          <w:rFonts w:ascii="Arial" w:hAnsi="Arial" w:cs="Arial"/>
          <w:i w:val="0"/>
          <w:iCs w:val="0"/>
          <w:sz w:val="24"/>
          <w:szCs w:val="24"/>
        </w:rPr>
        <w:t>As part of Verification and Validation, application safety case adhering to EN50129</w:t>
      </w:r>
      <w:r w:rsidR="007C22C6">
        <w:rPr>
          <w:rFonts w:ascii="Arial" w:hAnsi="Arial" w:cs="Arial"/>
          <w:i w:val="0"/>
          <w:iCs w:val="0"/>
          <w:sz w:val="24"/>
          <w:szCs w:val="24"/>
        </w:rPr>
        <w:t xml:space="preserve">[Ref </w:t>
      </w:r>
      <w:proofErr w:type="gramStart"/>
      <w:r w:rsidR="007C22C6">
        <w:rPr>
          <w:rFonts w:ascii="Arial" w:hAnsi="Arial" w:cs="Arial"/>
          <w:i w:val="0"/>
          <w:iCs w:val="0"/>
          <w:sz w:val="24"/>
          <w:szCs w:val="24"/>
        </w:rPr>
        <w:t>5]</w:t>
      </w:r>
      <w:r w:rsidRPr="005369E9">
        <w:rPr>
          <w:rFonts w:ascii="Arial" w:hAnsi="Arial" w:cs="Arial"/>
          <w:i w:val="0"/>
          <w:iCs w:val="0"/>
          <w:sz w:val="24"/>
          <w:szCs w:val="24"/>
        </w:rPr>
        <w:t>shall</w:t>
      </w:r>
      <w:proofErr w:type="gramEnd"/>
      <w:r w:rsidRPr="005369E9">
        <w:rPr>
          <w:rFonts w:ascii="Arial" w:hAnsi="Arial" w:cs="Arial"/>
          <w:i w:val="0"/>
          <w:iCs w:val="0"/>
          <w:sz w:val="24"/>
          <w:szCs w:val="24"/>
        </w:rPr>
        <w:t xml:space="preserve"> be prepared and submitted to the ISA. All the process documentation done, including V &amp; V audit reports shall be presented to the Independent Safety Assessor for audit and assessment purposes.</w:t>
      </w:r>
    </w:p>
    <w:p w14:paraId="783FCA12" w14:textId="77777777" w:rsidR="00B837FF" w:rsidRPr="005369E9" w:rsidRDefault="00B837FF" w:rsidP="006A31D3">
      <w:pPr>
        <w:pStyle w:val="Heading4"/>
        <w:ind w:left="567" w:right="170"/>
        <w:rPr>
          <w:rFonts w:ascii="Arial" w:hAnsi="Arial" w:cs="Arial"/>
          <w:i w:val="0"/>
          <w:iCs w:val="0"/>
          <w:sz w:val="24"/>
          <w:szCs w:val="24"/>
        </w:rPr>
      </w:pPr>
      <w:r w:rsidRPr="005369E9">
        <w:rPr>
          <w:rFonts w:ascii="Arial" w:hAnsi="Arial" w:cs="Arial"/>
          <w:i w:val="0"/>
          <w:iCs w:val="0"/>
          <w:sz w:val="24"/>
          <w:szCs w:val="24"/>
        </w:rPr>
        <w:t xml:space="preserve">After review of the process and going through the application safety case and witnessing the testing and field trials, the system may be declared by the ISA fit for running in passenger lines of Indian Railway. </w:t>
      </w:r>
    </w:p>
    <w:p w14:paraId="4237FD5D" w14:textId="77777777" w:rsidR="00B837FF" w:rsidRPr="005369E9" w:rsidRDefault="00B837FF" w:rsidP="00B837FF">
      <w:pPr>
        <w:rPr>
          <w:rFonts w:ascii="Arial" w:hAnsi="Arial" w:cs="Arial"/>
          <w:sz w:val="24"/>
          <w:szCs w:val="24"/>
        </w:rPr>
      </w:pPr>
    </w:p>
    <w:p w14:paraId="0520EE0B" w14:textId="77777777" w:rsidR="00B837FF" w:rsidRPr="00B837FF" w:rsidRDefault="00B837FF" w:rsidP="006A31D3">
      <w:pPr>
        <w:pStyle w:val="Heading2"/>
        <w:ind w:left="567" w:right="170"/>
      </w:pPr>
      <w:bookmarkStart w:id="171" w:name="_Toc364856329"/>
      <w:bookmarkStart w:id="172" w:name="_Toc387680761"/>
      <w:bookmarkStart w:id="173" w:name="_Toc472939445"/>
      <w:bookmarkStart w:id="174" w:name="_Toc162562205"/>
      <w:bookmarkStart w:id="175" w:name="_Toc163055546"/>
      <w:r w:rsidRPr="00B837FF">
        <w:t>Staffing Plan</w:t>
      </w:r>
      <w:bookmarkEnd w:id="171"/>
      <w:bookmarkEnd w:id="172"/>
      <w:bookmarkEnd w:id="173"/>
      <w:bookmarkEnd w:id="174"/>
      <w:bookmarkEnd w:id="175"/>
    </w:p>
    <w:p w14:paraId="768144A1" w14:textId="355EC75F" w:rsidR="00B837FF" w:rsidRDefault="00B837FF" w:rsidP="006A31D3">
      <w:pPr>
        <w:pStyle w:val="TBODYSTYLE"/>
        <w:spacing w:line="276" w:lineRule="auto"/>
        <w:ind w:left="567" w:right="170"/>
        <w:jc w:val="left"/>
        <w:rPr>
          <w:rFonts w:ascii="Arial" w:hAnsi="Arial" w:cs="Arial"/>
          <w:b w:val="0"/>
          <w:bCs/>
        </w:rPr>
      </w:pPr>
      <w:r w:rsidRPr="00290C75">
        <w:rPr>
          <w:rFonts w:ascii="Arial" w:hAnsi="Arial" w:cs="Arial"/>
          <w:b w:val="0"/>
          <w:bCs/>
        </w:rPr>
        <w:t xml:space="preserve">Existing identified staff shall be utilized for this project. As and when new recruitment is needed and is inevitable, new staff may be recruited by putting a request to HRD duly approved by Project Director. </w:t>
      </w:r>
    </w:p>
    <w:p w14:paraId="50A1E15A" w14:textId="77777777" w:rsidR="00671B9F" w:rsidRDefault="00671B9F" w:rsidP="00671B9F">
      <w:pPr>
        <w:pStyle w:val="TBODYSTYLE"/>
        <w:spacing w:line="276" w:lineRule="auto"/>
        <w:jc w:val="left"/>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5"/>
        <w:gridCol w:w="1808"/>
        <w:gridCol w:w="1728"/>
        <w:gridCol w:w="1591"/>
        <w:gridCol w:w="1436"/>
        <w:gridCol w:w="1418"/>
      </w:tblGrid>
      <w:tr w:rsidR="00B837FF" w:rsidRPr="00877000" w14:paraId="3A80C360" w14:textId="77777777" w:rsidTr="00B52051">
        <w:trPr>
          <w:trHeight w:val="422"/>
        </w:trPr>
        <w:tc>
          <w:tcPr>
            <w:tcW w:w="1625" w:type="dxa"/>
            <w:shd w:val="clear" w:color="auto" w:fill="D9D9D9" w:themeFill="background1" w:themeFillShade="D9"/>
          </w:tcPr>
          <w:p w14:paraId="5832D13E" w14:textId="77777777" w:rsidR="00B837FF" w:rsidRPr="00877000" w:rsidRDefault="00B837FF" w:rsidP="00B52051">
            <w:pPr>
              <w:autoSpaceDE w:val="0"/>
              <w:autoSpaceDN w:val="0"/>
              <w:adjustRightInd w:val="0"/>
              <w:rPr>
                <w:rFonts w:cs="Arial"/>
                <w:b/>
              </w:rPr>
            </w:pPr>
            <w:r w:rsidRPr="00877000">
              <w:rPr>
                <w:rFonts w:cs="Arial"/>
              </w:rPr>
              <w:t>Process</w:t>
            </w:r>
          </w:p>
        </w:tc>
        <w:tc>
          <w:tcPr>
            <w:tcW w:w="1808" w:type="dxa"/>
            <w:shd w:val="clear" w:color="auto" w:fill="D9D9D9" w:themeFill="background1" w:themeFillShade="D9"/>
            <w:vAlign w:val="center"/>
          </w:tcPr>
          <w:p w14:paraId="309221FF" w14:textId="77777777" w:rsidR="00B837FF" w:rsidRPr="00877000" w:rsidRDefault="00B837FF" w:rsidP="00B52051">
            <w:pPr>
              <w:autoSpaceDE w:val="0"/>
              <w:autoSpaceDN w:val="0"/>
              <w:adjustRightInd w:val="0"/>
              <w:jc w:val="center"/>
              <w:rPr>
                <w:rFonts w:cs="Arial"/>
                <w:b/>
              </w:rPr>
            </w:pPr>
            <w:r w:rsidRPr="00877000">
              <w:rPr>
                <w:rFonts w:cs="Arial"/>
              </w:rPr>
              <w:t>Hardware</w:t>
            </w:r>
            <w:r>
              <w:rPr>
                <w:rFonts w:cs="Arial"/>
              </w:rPr>
              <w:t xml:space="preserve"> Team</w:t>
            </w:r>
          </w:p>
        </w:tc>
        <w:tc>
          <w:tcPr>
            <w:tcW w:w="1728" w:type="dxa"/>
            <w:shd w:val="clear" w:color="auto" w:fill="D9D9D9" w:themeFill="background1" w:themeFillShade="D9"/>
            <w:vAlign w:val="center"/>
          </w:tcPr>
          <w:p w14:paraId="712F11BE" w14:textId="77777777" w:rsidR="00B837FF" w:rsidRPr="00877000" w:rsidRDefault="00B837FF" w:rsidP="00B52051">
            <w:pPr>
              <w:autoSpaceDE w:val="0"/>
              <w:autoSpaceDN w:val="0"/>
              <w:adjustRightInd w:val="0"/>
              <w:jc w:val="center"/>
              <w:rPr>
                <w:rFonts w:cs="Arial"/>
                <w:b/>
              </w:rPr>
            </w:pPr>
            <w:r w:rsidRPr="00877000">
              <w:rPr>
                <w:rFonts w:cs="Arial"/>
              </w:rPr>
              <w:t>Software</w:t>
            </w:r>
            <w:r>
              <w:rPr>
                <w:rFonts w:cs="Arial"/>
              </w:rPr>
              <w:t xml:space="preserve"> Team</w:t>
            </w:r>
          </w:p>
        </w:tc>
        <w:tc>
          <w:tcPr>
            <w:tcW w:w="1591" w:type="dxa"/>
            <w:shd w:val="clear" w:color="auto" w:fill="D9D9D9" w:themeFill="background1" w:themeFillShade="D9"/>
            <w:vAlign w:val="center"/>
          </w:tcPr>
          <w:p w14:paraId="35C8AB9F" w14:textId="77777777" w:rsidR="00B837FF" w:rsidRPr="00877000" w:rsidRDefault="00B837FF" w:rsidP="00B52051">
            <w:pPr>
              <w:autoSpaceDE w:val="0"/>
              <w:autoSpaceDN w:val="0"/>
              <w:adjustRightInd w:val="0"/>
              <w:jc w:val="center"/>
              <w:rPr>
                <w:rFonts w:cs="Arial"/>
                <w:b/>
              </w:rPr>
            </w:pPr>
            <w:r w:rsidRPr="00877000">
              <w:rPr>
                <w:rFonts w:cs="Arial"/>
              </w:rPr>
              <w:t>Testing</w:t>
            </w:r>
          </w:p>
        </w:tc>
        <w:tc>
          <w:tcPr>
            <w:tcW w:w="1436" w:type="dxa"/>
            <w:shd w:val="clear" w:color="auto" w:fill="D9D9D9" w:themeFill="background1" w:themeFillShade="D9"/>
            <w:vAlign w:val="center"/>
          </w:tcPr>
          <w:p w14:paraId="6E6CC781" w14:textId="77777777" w:rsidR="00B837FF" w:rsidRPr="00877000" w:rsidRDefault="00B837FF" w:rsidP="00B52051">
            <w:pPr>
              <w:autoSpaceDE w:val="0"/>
              <w:autoSpaceDN w:val="0"/>
              <w:adjustRightInd w:val="0"/>
              <w:jc w:val="center"/>
              <w:rPr>
                <w:rFonts w:cs="Arial"/>
                <w:b/>
              </w:rPr>
            </w:pPr>
            <w:r w:rsidRPr="00877000">
              <w:rPr>
                <w:rFonts w:cs="Arial"/>
              </w:rPr>
              <w:t>V&amp;V</w:t>
            </w:r>
          </w:p>
        </w:tc>
        <w:tc>
          <w:tcPr>
            <w:tcW w:w="1418" w:type="dxa"/>
            <w:shd w:val="clear" w:color="auto" w:fill="D9D9D9" w:themeFill="background1" w:themeFillShade="D9"/>
            <w:vAlign w:val="center"/>
          </w:tcPr>
          <w:p w14:paraId="5E2E8A69" w14:textId="77777777" w:rsidR="00B837FF" w:rsidRPr="00877000" w:rsidRDefault="00B837FF" w:rsidP="00B52051">
            <w:pPr>
              <w:autoSpaceDE w:val="0"/>
              <w:autoSpaceDN w:val="0"/>
              <w:adjustRightInd w:val="0"/>
              <w:jc w:val="center"/>
              <w:rPr>
                <w:rFonts w:cs="Arial"/>
                <w:b/>
              </w:rPr>
            </w:pPr>
            <w:r w:rsidRPr="00877000">
              <w:rPr>
                <w:rFonts w:cs="Arial"/>
              </w:rPr>
              <w:t>Safety</w:t>
            </w:r>
          </w:p>
        </w:tc>
      </w:tr>
      <w:tr w:rsidR="00B837FF" w:rsidRPr="00877000" w14:paraId="42C846DB" w14:textId="77777777" w:rsidTr="00B52051">
        <w:trPr>
          <w:trHeight w:val="326"/>
        </w:trPr>
        <w:tc>
          <w:tcPr>
            <w:tcW w:w="1625" w:type="dxa"/>
            <w:vAlign w:val="center"/>
          </w:tcPr>
          <w:p w14:paraId="78D3FC8F" w14:textId="77777777" w:rsidR="00B837FF" w:rsidRPr="00877000" w:rsidRDefault="00B837FF" w:rsidP="00B52051">
            <w:pPr>
              <w:autoSpaceDE w:val="0"/>
              <w:autoSpaceDN w:val="0"/>
              <w:adjustRightInd w:val="0"/>
              <w:rPr>
                <w:rFonts w:cs="Arial"/>
              </w:rPr>
            </w:pPr>
            <w:r w:rsidRPr="00877000">
              <w:rPr>
                <w:rFonts w:cs="Arial"/>
              </w:rPr>
              <w:t>Required Skills</w:t>
            </w:r>
          </w:p>
        </w:tc>
        <w:tc>
          <w:tcPr>
            <w:tcW w:w="1808" w:type="dxa"/>
            <w:vAlign w:val="center"/>
          </w:tcPr>
          <w:p w14:paraId="778CED1C" w14:textId="77777777" w:rsidR="00B837FF" w:rsidRPr="00877000" w:rsidRDefault="00B837FF" w:rsidP="00B52051">
            <w:pPr>
              <w:autoSpaceDE w:val="0"/>
              <w:autoSpaceDN w:val="0"/>
              <w:adjustRightInd w:val="0"/>
              <w:rPr>
                <w:rFonts w:cs="Arial"/>
              </w:rPr>
            </w:pPr>
            <w:r w:rsidRPr="00877000">
              <w:rPr>
                <w:rFonts w:cs="Arial"/>
              </w:rPr>
              <w:t>Circuit Designing</w:t>
            </w:r>
          </w:p>
        </w:tc>
        <w:tc>
          <w:tcPr>
            <w:tcW w:w="1728" w:type="dxa"/>
            <w:vAlign w:val="center"/>
          </w:tcPr>
          <w:p w14:paraId="7471526A" w14:textId="77777777" w:rsidR="00B837FF" w:rsidRPr="00877000" w:rsidRDefault="00B837FF" w:rsidP="00B52051">
            <w:pPr>
              <w:autoSpaceDE w:val="0"/>
              <w:autoSpaceDN w:val="0"/>
              <w:adjustRightInd w:val="0"/>
              <w:rPr>
                <w:rFonts w:cs="Arial"/>
              </w:rPr>
            </w:pPr>
            <w:r w:rsidRPr="00877000">
              <w:rPr>
                <w:rFonts w:cs="Arial"/>
              </w:rPr>
              <w:t>Embedded ‘C’</w:t>
            </w:r>
          </w:p>
        </w:tc>
        <w:tc>
          <w:tcPr>
            <w:tcW w:w="1591" w:type="dxa"/>
            <w:vAlign w:val="center"/>
          </w:tcPr>
          <w:p w14:paraId="3A73A777" w14:textId="77777777" w:rsidR="00B837FF" w:rsidRPr="00877000" w:rsidRDefault="00B837FF" w:rsidP="00B52051">
            <w:pPr>
              <w:autoSpaceDE w:val="0"/>
              <w:autoSpaceDN w:val="0"/>
              <w:adjustRightInd w:val="0"/>
              <w:rPr>
                <w:rFonts w:cs="Arial"/>
              </w:rPr>
            </w:pPr>
            <w:r w:rsidRPr="00877000">
              <w:rPr>
                <w:rFonts w:cs="Arial"/>
              </w:rPr>
              <w:t>Software Testing</w:t>
            </w:r>
          </w:p>
        </w:tc>
        <w:tc>
          <w:tcPr>
            <w:tcW w:w="1436" w:type="dxa"/>
            <w:vAlign w:val="center"/>
          </w:tcPr>
          <w:p w14:paraId="01EC5CEC" w14:textId="77777777" w:rsidR="00B837FF" w:rsidRPr="00877000" w:rsidRDefault="00B837FF" w:rsidP="00B52051">
            <w:pPr>
              <w:autoSpaceDE w:val="0"/>
              <w:autoSpaceDN w:val="0"/>
              <w:adjustRightInd w:val="0"/>
              <w:rPr>
                <w:rFonts w:cs="Arial"/>
              </w:rPr>
            </w:pPr>
            <w:r w:rsidRPr="00877000">
              <w:rPr>
                <w:rFonts w:cs="Arial"/>
              </w:rPr>
              <w:t>V&amp;V</w:t>
            </w:r>
          </w:p>
        </w:tc>
        <w:tc>
          <w:tcPr>
            <w:tcW w:w="1418" w:type="dxa"/>
            <w:vAlign w:val="center"/>
          </w:tcPr>
          <w:p w14:paraId="63B5714B" w14:textId="77777777" w:rsidR="00B837FF" w:rsidRPr="00877000" w:rsidRDefault="00B837FF" w:rsidP="00B52051">
            <w:pPr>
              <w:autoSpaceDE w:val="0"/>
              <w:autoSpaceDN w:val="0"/>
              <w:adjustRightInd w:val="0"/>
              <w:rPr>
                <w:rFonts w:cs="Arial"/>
              </w:rPr>
            </w:pPr>
            <w:r w:rsidRPr="00877000">
              <w:rPr>
                <w:rFonts w:cs="Arial"/>
              </w:rPr>
              <w:t>Safety Dept.</w:t>
            </w:r>
          </w:p>
        </w:tc>
      </w:tr>
      <w:tr w:rsidR="00B837FF" w:rsidRPr="00877000" w14:paraId="2B569CE2" w14:textId="77777777" w:rsidTr="00B52051">
        <w:trPr>
          <w:trHeight w:val="422"/>
        </w:trPr>
        <w:tc>
          <w:tcPr>
            <w:tcW w:w="1625" w:type="dxa"/>
            <w:vAlign w:val="center"/>
          </w:tcPr>
          <w:p w14:paraId="18530CAA" w14:textId="77777777" w:rsidR="00B837FF" w:rsidRPr="00877000" w:rsidRDefault="00B837FF" w:rsidP="00B52051">
            <w:pPr>
              <w:autoSpaceDE w:val="0"/>
              <w:autoSpaceDN w:val="0"/>
              <w:adjustRightInd w:val="0"/>
              <w:rPr>
                <w:rFonts w:cs="Arial"/>
              </w:rPr>
            </w:pPr>
            <w:r w:rsidRPr="00877000">
              <w:rPr>
                <w:rFonts w:cs="Arial"/>
              </w:rPr>
              <w:t>Relevant Experience</w:t>
            </w:r>
          </w:p>
        </w:tc>
        <w:tc>
          <w:tcPr>
            <w:tcW w:w="1808" w:type="dxa"/>
            <w:vAlign w:val="center"/>
          </w:tcPr>
          <w:p w14:paraId="451985B6" w14:textId="77777777" w:rsidR="00B837FF" w:rsidRPr="00877000" w:rsidRDefault="00B837FF" w:rsidP="00B52051">
            <w:pPr>
              <w:autoSpaceDE w:val="0"/>
              <w:autoSpaceDN w:val="0"/>
              <w:adjustRightInd w:val="0"/>
              <w:rPr>
                <w:rFonts w:cs="Arial"/>
              </w:rPr>
            </w:pPr>
            <w:r w:rsidRPr="00877000">
              <w:rPr>
                <w:rFonts w:cs="Arial"/>
              </w:rPr>
              <w:t>5</w:t>
            </w:r>
            <w:r>
              <w:rPr>
                <w:rFonts w:cs="Arial"/>
              </w:rPr>
              <w:t xml:space="preserve"> to 6</w:t>
            </w:r>
            <w:r w:rsidRPr="00877000">
              <w:rPr>
                <w:rFonts w:cs="Arial"/>
              </w:rPr>
              <w:t xml:space="preserve"> Years</w:t>
            </w:r>
          </w:p>
        </w:tc>
        <w:tc>
          <w:tcPr>
            <w:tcW w:w="1728" w:type="dxa"/>
            <w:vAlign w:val="center"/>
          </w:tcPr>
          <w:p w14:paraId="7F2B7A8B" w14:textId="77777777" w:rsidR="00B837FF" w:rsidRPr="00877000" w:rsidRDefault="00B837FF" w:rsidP="00B52051">
            <w:pPr>
              <w:autoSpaceDE w:val="0"/>
              <w:autoSpaceDN w:val="0"/>
              <w:adjustRightInd w:val="0"/>
              <w:rPr>
                <w:rFonts w:cs="Arial"/>
              </w:rPr>
            </w:pPr>
            <w:r>
              <w:rPr>
                <w:rFonts w:cs="Arial"/>
              </w:rPr>
              <w:t>3 to 4</w:t>
            </w:r>
            <w:r w:rsidRPr="00877000">
              <w:rPr>
                <w:rFonts w:cs="Arial"/>
              </w:rPr>
              <w:t xml:space="preserve"> Years</w:t>
            </w:r>
          </w:p>
        </w:tc>
        <w:tc>
          <w:tcPr>
            <w:tcW w:w="1591" w:type="dxa"/>
            <w:vAlign w:val="center"/>
          </w:tcPr>
          <w:p w14:paraId="4209281F" w14:textId="77777777" w:rsidR="00B837FF" w:rsidRPr="00877000" w:rsidRDefault="00B837FF" w:rsidP="00B52051">
            <w:pPr>
              <w:autoSpaceDE w:val="0"/>
              <w:autoSpaceDN w:val="0"/>
              <w:adjustRightInd w:val="0"/>
              <w:rPr>
                <w:rFonts w:cs="Arial"/>
              </w:rPr>
            </w:pPr>
            <w:r w:rsidRPr="00877000">
              <w:rPr>
                <w:rFonts w:cs="Arial"/>
              </w:rPr>
              <w:t>5</w:t>
            </w:r>
            <w:r>
              <w:rPr>
                <w:rFonts w:cs="Arial"/>
              </w:rPr>
              <w:t xml:space="preserve"> to 6</w:t>
            </w:r>
            <w:r w:rsidRPr="00877000">
              <w:rPr>
                <w:rFonts w:cs="Arial"/>
              </w:rPr>
              <w:t xml:space="preserve"> Years</w:t>
            </w:r>
          </w:p>
        </w:tc>
        <w:tc>
          <w:tcPr>
            <w:tcW w:w="1436" w:type="dxa"/>
            <w:vAlign w:val="center"/>
          </w:tcPr>
          <w:p w14:paraId="74551064" w14:textId="77777777" w:rsidR="00B837FF" w:rsidRPr="00877000" w:rsidRDefault="00B837FF" w:rsidP="00B52051">
            <w:pPr>
              <w:autoSpaceDE w:val="0"/>
              <w:autoSpaceDN w:val="0"/>
              <w:adjustRightInd w:val="0"/>
              <w:rPr>
                <w:rFonts w:cs="Arial"/>
              </w:rPr>
            </w:pPr>
            <w:r w:rsidRPr="00877000">
              <w:rPr>
                <w:rFonts w:cs="Arial"/>
              </w:rPr>
              <w:t>5</w:t>
            </w:r>
            <w:r>
              <w:rPr>
                <w:rFonts w:cs="Arial"/>
              </w:rPr>
              <w:t xml:space="preserve"> to 6</w:t>
            </w:r>
            <w:r w:rsidRPr="00877000">
              <w:rPr>
                <w:rFonts w:cs="Arial"/>
              </w:rPr>
              <w:t xml:space="preserve"> Years</w:t>
            </w:r>
          </w:p>
        </w:tc>
        <w:tc>
          <w:tcPr>
            <w:tcW w:w="1418" w:type="dxa"/>
            <w:vAlign w:val="center"/>
          </w:tcPr>
          <w:p w14:paraId="7E62B214" w14:textId="77777777" w:rsidR="00B837FF" w:rsidRPr="00877000" w:rsidRDefault="00B837FF" w:rsidP="00B52051">
            <w:pPr>
              <w:autoSpaceDE w:val="0"/>
              <w:autoSpaceDN w:val="0"/>
              <w:adjustRightInd w:val="0"/>
              <w:rPr>
                <w:rFonts w:cs="Arial"/>
              </w:rPr>
            </w:pPr>
            <w:r w:rsidRPr="00877000">
              <w:rPr>
                <w:rFonts w:cs="Arial"/>
              </w:rPr>
              <w:t xml:space="preserve">5 </w:t>
            </w:r>
            <w:r>
              <w:rPr>
                <w:rFonts w:cs="Arial"/>
              </w:rPr>
              <w:t>to 6</w:t>
            </w:r>
            <w:r w:rsidRPr="00877000">
              <w:rPr>
                <w:rFonts w:cs="Arial"/>
              </w:rPr>
              <w:t>Years</w:t>
            </w:r>
          </w:p>
        </w:tc>
      </w:tr>
      <w:tr w:rsidR="00B837FF" w:rsidRPr="00877000" w14:paraId="53236152" w14:textId="77777777" w:rsidTr="00B52051">
        <w:trPr>
          <w:trHeight w:val="633"/>
        </w:trPr>
        <w:tc>
          <w:tcPr>
            <w:tcW w:w="1625" w:type="dxa"/>
            <w:vAlign w:val="center"/>
          </w:tcPr>
          <w:p w14:paraId="34CD4811" w14:textId="77777777" w:rsidR="00B837FF" w:rsidRPr="00877000" w:rsidRDefault="00B837FF" w:rsidP="00B52051">
            <w:pPr>
              <w:autoSpaceDE w:val="0"/>
              <w:autoSpaceDN w:val="0"/>
              <w:adjustRightInd w:val="0"/>
              <w:rPr>
                <w:rFonts w:cs="Arial"/>
              </w:rPr>
            </w:pPr>
            <w:r w:rsidRPr="00877000">
              <w:rPr>
                <w:rFonts w:cs="Arial"/>
              </w:rPr>
              <w:t>No. of people (required)</w:t>
            </w:r>
          </w:p>
        </w:tc>
        <w:tc>
          <w:tcPr>
            <w:tcW w:w="1808" w:type="dxa"/>
            <w:vAlign w:val="center"/>
          </w:tcPr>
          <w:p w14:paraId="42529655" w14:textId="77777777" w:rsidR="00B837FF" w:rsidRPr="00877000" w:rsidRDefault="00B837FF" w:rsidP="00B52051">
            <w:pPr>
              <w:autoSpaceDE w:val="0"/>
              <w:autoSpaceDN w:val="0"/>
              <w:adjustRightInd w:val="0"/>
              <w:rPr>
                <w:rFonts w:cs="Arial"/>
              </w:rPr>
            </w:pPr>
            <w:r w:rsidRPr="00877000">
              <w:rPr>
                <w:rFonts w:cs="Arial"/>
              </w:rPr>
              <w:t>3</w:t>
            </w:r>
          </w:p>
        </w:tc>
        <w:tc>
          <w:tcPr>
            <w:tcW w:w="1728" w:type="dxa"/>
            <w:vAlign w:val="center"/>
          </w:tcPr>
          <w:p w14:paraId="755E12C4" w14:textId="77777777" w:rsidR="00B837FF" w:rsidRPr="00877000" w:rsidRDefault="00B837FF" w:rsidP="00B52051">
            <w:pPr>
              <w:autoSpaceDE w:val="0"/>
              <w:autoSpaceDN w:val="0"/>
              <w:adjustRightInd w:val="0"/>
              <w:rPr>
                <w:rFonts w:cs="Arial"/>
              </w:rPr>
            </w:pPr>
            <w:r w:rsidRPr="00877000">
              <w:rPr>
                <w:rFonts w:cs="Arial"/>
              </w:rPr>
              <w:t>3</w:t>
            </w:r>
          </w:p>
        </w:tc>
        <w:tc>
          <w:tcPr>
            <w:tcW w:w="1591" w:type="dxa"/>
            <w:vAlign w:val="center"/>
          </w:tcPr>
          <w:p w14:paraId="3502EBE1" w14:textId="77777777" w:rsidR="00B837FF" w:rsidRPr="00877000" w:rsidRDefault="00B837FF" w:rsidP="00B52051">
            <w:pPr>
              <w:autoSpaceDE w:val="0"/>
              <w:autoSpaceDN w:val="0"/>
              <w:adjustRightInd w:val="0"/>
              <w:rPr>
                <w:rFonts w:cs="Arial"/>
              </w:rPr>
            </w:pPr>
            <w:r w:rsidRPr="00877000">
              <w:rPr>
                <w:rFonts w:cs="Arial"/>
              </w:rPr>
              <w:t>3</w:t>
            </w:r>
          </w:p>
        </w:tc>
        <w:tc>
          <w:tcPr>
            <w:tcW w:w="1436" w:type="dxa"/>
            <w:vAlign w:val="center"/>
          </w:tcPr>
          <w:p w14:paraId="4C1FE82F" w14:textId="77777777" w:rsidR="00B837FF" w:rsidRPr="00877000" w:rsidRDefault="00B837FF" w:rsidP="00B52051">
            <w:pPr>
              <w:autoSpaceDE w:val="0"/>
              <w:autoSpaceDN w:val="0"/>
              <w:adjustRightInd w:val="0"/>
              <w:rPr>
                <w:rFonts w:cs="Arial"/>
              </w:rPr>
            </w:pPr>
            <w:r>
              <w:rPr>
                <w:rFonts w:cs="Arial"/>
              </w:rPr>
              <w:t>2</w:t>
            </w:r>
          </w:p>
        </w:tc>
        <w:tc>
          <w:tcPr>
            <w:tcW w:w="1418" w:type="dxa"/>
            <w:vAlign w:val="center"/>
          </w:tcPr>
          <w:p w14:paraId="7F1B3DEB" w14:textId="77777777" w:rsidR="00B837FF" w:rsidRPr="00877000" w:rsidRDefault="00B837FF" w:rsidP="00B52051">
            <w:pPr>
              <w:autoSpaceDE w:val="0"/>
              <w:autoSpaceDN w:val="0"/>
              <w:adjustRightInd w:val="0"/>
              <w:rPr>
                <w:rFonts w:cs="Arial"/>
              </w:rPr>
            </w:pPr>
            <w:r>
              <w:rPr>
                <w:rFonts w:cs="Arial"/>
              </w:rPr>
              <w:t>2</w:t>
            </w:r>
          </w:p>
        </w:tc>
      </w:tr>
      <w:tr w:rsidR="00B837FF" w:rsidRPr="00877000" w14:paraId="5822480D" w14:textId="77777777" w:rsidTr="00B52051">
        <w:trPr>
          <w:trHeight w:val="644"/>
        </w:trPr>
        <w:tc>
          <w:tcPr>
            <w:tcW w:w="1625" w:type="dxa"/>
            <w:vAlign w:val="center"/>
          </w:tcPr>
          <w:p w14:paraId="0F5977DC" w14:textId="77777777" w:rsidR="00B837FF" w:rsidRPr="00877000" w:rsidRDefault="00B837FF" w:rsidP="00B52051">
            <w:pPr>
              <w:autoSpaceDE w:val="0"/>
              <w:autoSpaceDN w:val="0"/>
              <w:adjustRightInd w:val="0"/>
              <w:rPr>
                <w:rFonts w:cs="Arial"/>
              </w:rPr>
            </w:pPr>
            <w:r w:rsidRPr="00877000">
              <w:rPr>
                <w:rFonts w:cs="Arial"/>
              </w:rPr>
              <w:t>No. of people (available)</w:t>
            </w:r>
          </w:p>
        </w:tc>
        <w:tc>
          <w:tcPr>
            <w:tcW w:w="1808" w:type="dxa"/>
            <w:vAlign w:val="center"/>
          </w:tcPr>
          <w:p w14:paraId="7657EA11" w14:textId="77777777" w:rsidR="00B837FF" w:rsidRPr="00877000" w:rsidRDefault="00B837FF" w:rsidP="00B52051">
            <w:pPr>
              <w:autoSpaceDE w:val="0"/>
              <w:autoSpaceDN w:val="0"/>
              <w:adjustRightInd w:val="0"/>
              <w:rPr>
                <w:rFonts w:cs="Arial"/>
              </w:rPr>
            </w:pPr>
            <w:r w:rsidRPr="00877000">
              <w:rPr>
                <w:rFonts w:cs="Arial"/>
              </w:rPr>
              <w:t>3</w:t>
            </w:r>
          </w:p>
        </w:tc>
        <w:tc>
          <w:tcPr>
            <w:tcW w:w="1728" w:type="dxa"/>
            <w:vAlign w:val="center"/>
          </w:tcPr>
          <w:p w14:paraId="25BB8264" w14:textId="77777777" w:rsidR="00B837FF" w:rsidRPr="00877000" w:rsidRDefault="00B837FF" w:rsidP="00B52051">
            <w:pPr>
              <w:autoSpaceDE w:val="0"/>
              <w:autoSpaceDN w:val="0"/>
              <w:adjustRightInd w:val="0"/>
              <w:rPr>
                <w:rFonts w:cs="Arial"/>
              </w:rPr>
            </w:pPr>
            <w:r w:rsidRPr="00877000">
              <w:rPr>
                <w:rFonts w:cs="Arial"/>
              </w:rPr>
              <w:t>3</w:t>
            </w:r>
          </w:p>
        </w:tc>
        <w:tc>
          <w:tcPr>
            <w:tcW w:w="1591" w:type="dxa"/>
            <w:vAlign w:val="center"/>
          </w:tcPr>
          <w:p w14:paraId="258605AE" w14:textId="77777777" w:rsidR="00B837FF" w:rsidRPr="00877000" w:rsidRDefault="00B837FF" w:rsidP="00B52051">
            <w:pPr>
              <w:autoSpaceDE w:val="0"/>
              <w:autoSpaceDN w:val="0"/>
              <w:adjustRightInd w:val="0"/>
              <w:rPr>
                <w:rFonts w:cs="Arial"/>
              </w:rPr>
            </w:pPr>
            <w:r w:rsidRPr="00877000">
              <w:rPr>
                <w:rFonts w:cs="Arial"/>
              </w:rPr>
              <w:t>3</w:t>
            </w:r>
          </w:p>
        </w:tc>
        <w:tc>
          <w:tcPr>
            <w:tcW w:w="1436" w:type="dxa"/>
            <w:vAlign w:val="center"/>
          </w:tcPr>
          <w:p w14:paraId="2194A567" w14:textId="77777777" w:rsidR="00B837FF" w:rsidRPr="00877000" w:rsidRDefault="00B837FF" w:rsidP="00B52051">
            <w:pPr>
              <w:autoSpaceDE w:val="0"/>
              <w:autoSpaceDN w:val="0"/>
              <w:adjustRightInd w:val="0"/>
              <w:rPr>
                <w:rFonts w:cs="Arial"/>
              </w:rPr>
            </w:pPr>
            <w:r>
              <w:rPr>
                <w:rFonts w:cs="Arial"/>
              </w:rPr>
              <w:t>2</w:t>
            </w:r>
          </w:p>
        </w:tc>
        <w:tc>
          <w:tcPr>
            <w:tcW w:w="1418" w:type="dxa"/>
            <w:vAlign w:val="center"/>
          </w:tcPr>
          <w:p w14:paraId="5E9A14F1" w14:textId="77777777" w:rsidR="00B837FF" w:rsidRPr="00877000" w:rsidRDefault="00B837FF" w:rsidP="00B52051">
            <w:pPr>
              <w:autoSpaceDE w:val="0"/>
              <w:autoSpaceDN w:val="0"/>
              <w:adjustRightInd w:val="0"/>
              <w:rPr>
                <w:rFonts w:cs="Arial"/>
              </w:rPr>
            </w:pPr>
            <w:r>
              <w:rPr>
                <w:rFonts w:cs="Arial"/>
              </w:rPr>
              <w:t>2</w:t>
            </w:r>
          </w:p>
        </w:tc>
      </w:tr>
      <w:tr w:rsidR="00B837FF" w:rsidRPr="00877000" w14:paraId="686C109C" w14:textId="77777777" w:rsidTr="00B52051">
        <w:trPr>
          <w:trHeight w:val="644"/>
        </w:trPr>
        <w:tc>
          <w:tcPr>
            <w:tcW w:w="1625" w:type="dxa"/>
            <w:vAlign w:val="center"/>
          </w:tcPr>
          <w:p w14:paraId="36330725" w14:textId="77777777" w:rsidR="00B837FF" w:rsidRPr="00877000" w:rsidRDefault="00B837FF" w:rsidP="00B52051">
            <w:pPr>
              <w:autoSpaceDE w:val="0"/>
              <w:autoSpaceDN w:val="0"/>
              <w:adjustRightInd w:val="0"/>
              <w:rPr>
                <w:rFonts w:cs="Arial"/>
              </w:rPr>
            </w:pPr>
            <w:r w:rsidRPr="00877000">
              <w:rPr>
                <w:rFonts w:cs="Arial"/>
              </w:rPr>
              <w:t>Duration</w:t>
            </w:r>
          </w:p>
        </w:tc>
        <w:tc>
          <w:tcPr>
            <w:tcW w:w="1808" w:type="dxa"/>
            <w:vAlign w:val="center"/>
          </w:tcPr>
          <w:p w14:paraId="5EA5E9E9" w14:textId="77777777" w:rsidR="00B837FF" w:rsidRPr="00877000" w:rsidRDefault="00B837FF" w:rsidP="00B52051">
            <w:pPr>
              <w:autoSpaceDE w:val="0"/>
              <w:autoSpaceDN w:val="0"/>
              <w:adjustRightInd w:val="0"/>
              <w:rPr>
                <w:rFonts w:cs="Arial"/>
              </w:rPr>
            </w:pPr>
            <w:r>
              <w:rPr>
                <w:rFonts w:cs="Arial"/>
              </w:rPr>
              <w:t>2</w:t>
            </w:r>
            <w:r w:rsidRPr="00877000">
              <w:rPr>
                <w:rFonts w:cs="Arial"/>
              </w:rPr>
              <w:t xml:space="preserve"> Years</w:t>
            </w:r>
          </w:p>
        </w:tc>
        <w:tc>
          <w:tcPr>
            <w:tcW w:w="1728" w:type="dxa"/>
            <w:vAlign w:val="center"/>
          </w:tcPr>
          <w:p w14:paraId="1E0B76D3" w14:textId="77777777" w:rsidR="00B837FF" w:rsidRPr="00877000" w:rsidRDefault="00B837FF" w:rsidP="00B52051">
            <w:pPr>
              <w:autoSpaceDE w:val="0"/>
              <w:autoSpaceDN w:val="0"/>
              <w:adjustRightInd w:val="0"/>
              <w:rPr>
                <w:rFonts w:cs="Arial"/>
              </w:rPr>
            </w:pPr>
            <w:r>
              <w:rPr>
                <w:rFonts w:cs="Arial"/>
              </w:rPr>
              <w:t>2</w:t>
            </w:r>
            <w:r w:rsidRPr="00877000">
              <w:rPr>
                <w:rFonts w:cs="Arial"/>
              </w:rPr>
              <w:t xml:space="preserve"> Years</w:t>
            </w:r>
          </w:p>
        </w:tc>
        <w:tc>
          <w:tcPr>
            <w:tcW w:w="1591" w:type="dxa"/>
            <w:vAlign w:val="center"/>
          </w:tcPr>
          <w:p w14:paraId="38DA34B3" w14:textId="77777777" w:rsidR="00B837FF" w:rsidRPr="00877000" w:rsidRDefault="00B837FF" w:rsidP="00B52051">
            <w:pPr>
              <w:autoSpaceDE w:val="0"/>
              <w:autoSpaceDN w:val="0"/>
              <w:adjustRightInd w:val="0"/>
              <w:rPr>
                <w:rFonts w:cs="Arial"/>
              </w:rPr>
            </w:pPr>
            <w:r w:rsidRPr="00877000">
              <w:rPr>
                <w:rFonts w:cs="Arial"/>
              </w:rPr>
              <w:t>2 Years</w:t>
            </w:r>
          </w:p>
        </w:tc>
        <w:tc>
          <w:tcPr>
            <w:tcW w:w="1436" w:type="dxa"/>
            <w:vAlign w:val="center"/>
          </w:tcPr>
          <w:p w14:paraId="26248BC6" w14:textId="77777777" w:rsidR="00B837FF" w:rsidRPr="00877000" w:rsidRDefault="00B837FF" w:rsidP="00B52051">
            <w:pPr>
              <w:autoSpaceDE w:val="0"/>
              <w:autoSpaceDN w:val="0"/>
              <w:adjustRightInd w:val="0"/>
              <w:rPr>
                <w:rFonts w:cs="Arial"/>
              </w:rPr>
            </w:pPr>
            <w:r w:rsidRPr="00877000">
              <w:rPr>
                <w:rFonts w:cs="Arial"/>
              </w:rPr>
              <w:t>2 Years</w:t>
            </w:r>
          </w:p>
        </w:tc>
        <w:tc>
          <w:tcPr>
            <w:tcW w:w="1418" w:type="dxa"/>
            <w:vAlign w:val="center"/>
          </w:tcPr>
          <w:p w14:paraId="6312EF1D" w14:textId="77777777" w:rsidR="00B837FF" w:rsidRPr="00877000" w:rsidRDefault="00B837FF" w:rsidP="00B52051">
            <w:pPr>
              <w:autoSpaceDE w:val="0"/>
              <w:autoSpaceDN w:val="0"/>
              <w:adjustRightInd w:val="0"/>
              <w:rPr>
                <w:rFonts w:cs="Arial"/>
              </w:rPr>
            </w:pPr>
            <w:r w:rsidRPr="00877000">
              <w:rPr>
                <w:rFonts w:cs="Arial"/>
              </w:rPr>
              <w:t>2 Years</w:t>
            </w:r>
          </w:p>
        </w:tc>
      </w:tr>
    </w:tbl>
    <w:p w14:paraId="14C63227" w14:textId="648A32BE" w:rsidR="00B837FF" w:rsidRPr="00927C34" w:rsidRDefault="00B837FF" w:rsidP="00B837FF">
      <w:pPr>
        <w:pStyle w:val="Caption"/>
        <w:rPr>
          <w:rFonts w:ascii="Arial" w:hAnsi="Arial" w:cs="Arial"/>
          <w:bCs w:val="0"/>
          <w:i w:val="0"/>
          <w:iCs/>
          <w:sz w:val="20"/>
          <w:u w:val="single"/>
        </w:rPr>
      </w:pPr>
      <w:bookmarkStart w:id="176" w:name="_Toc163059453"/>
      <w:r w:rsidRPr="00927C34">
        <w:rPr>
          <w:rFonts w:ascii="Arial" w:hAnsi="Arial" w:cs="Arial"/>
          <w:bCs w:val="0"/>
          <w:i w:val="0"/>
          <w:iCs/>
          <w:sz w:val="20"/>
          <w:u w:val="single"/>
        </w:rPr>
        <w:t xml:space="preserve">Table </w:t>
      </w:r>
      <w:r w:rsidR="001F670A">
        <w:rPr>
          <w:rFonts w:ascii="Arial" w:hAnsi="Arial" w:cs="Arial"/>
          <w:bCs w:val="0"/>
          <w:i w:val="0"/>
          <w:iCs/>
          <w:sz w:val="20"/>
          <w:u w:val="single"/>
        </w:rPr>
        <w:fldChar w:fldCharType="begin"/>
      </w:r>
      <w:r w:rsidR="001F670A">
        <w:rPr>
          <w:rFonts w:ascii="Arial" w:hAnsi="Arial" w:cs="Arial"/>
          <w:bCs w:val="0"/>
          <w:i w:val="0"/>
          <w:iCs/>
          <w:sz w:val="20"/>
          <w:u w:val="single"/>
        </w:rPr>
        <w:instrText xml:space="preserve"> SEQ Table \* ARABIC </w:instrText>
      </w:r>
      <w:r w:rsidR="001F670A">
        <w:rPr>
          <w:rFonts w:ascii="Arial" w:hAnsi="Arial" w:cs="Arial"/>
          <w:bCs w:val="0"/>
          <w:i w:val="0"/>
          <w:iCs/>
          <w:sz w:val="20"/>
          <w:u w:val="single"/>
        </w:rPr>
        <w:fldChar w:fldCharType="separate"/>
      </w:r>
      <w:r w:rsidR="00E57C18">
        <w:rPr>
          <w:rFonts w:ascii="Arial" w:hAnsi="Arial" w:cs="Arial"/>
          <w:bCs w:val="0"/>
          <w:i w:val="0"/>
          <w:iCs/>
          <w:noProof/>
          <w:sz w:val="20"/>
          <w:u w:val="single"/>
        </w:rPr>
        <w:t>14</w:t>
      </w:r>
      <w:r w:rsidR="001F670A">
        <w:rPr>
          <w:rFonts w:ascii="Arial" w:hAnsi="Arial" w:cs="Arial"/>
          <w:bCs w:val="0"/>
          <w:i w:val="0"/>
          <w:iCs/>
          <w:sz w:val="20"/>
          <w:u w:val="single"/>
        </w:rPr>
        <w:fldChar w:fldCharType="end"/>
      </w:r>
      <w:r w:rsidRPr="00927C34">
        <w:rPr>
          <w:rFonts w:ascii="Arial" w:hAnsi="Arial" w:cs="Arial"/>
          <w:bCs w:val="0"/>
          <w:i w:val="0"/>
          <w:iCs/>
          <w:sz w:val="20"/>
          <w:u w:val="single"/>
        </w:rPr>
        <w:t>: Manpower Plan</w:t>
      </w:r>
      <w:bookmarkEnd w:id="176"/>
    </w:p>
    <w:p w14:paraId="127EB0DA" w14:textId="77777777" w:rsidR="00B837FF" w:rsidRDefault="00B837FF" w:rsidP="00B837FF">
      <w:pPr>
        <w:pStyle w:val="TBODYSTYLE"/>
      </w:pPr>
    </w:p>
    <w:p w14:paraId="215354E4" w14:textId="77777777" w:rsidR="00B837FF" w:rsidRDefault="00B837FF" w:rsidP="00B837FF">
      <w:pPr>
        <w:pStyle w:val="TBODYSTYLE"/>
      </w:pPr>
    </w:p>
    <w:p w14:paraId="14EC836D" w14:textId="77777777" w:rsidR="00B837FF" w:rsidRPr="00B837FF" w:rsidRDefault="00B837FF" w:rsidP="006A31D3">
      <w:pPr>
        <w:pStyle w:val="Heading2"/>
        <w:ind w:left="567" w:right="170"/>
      </w:pPr>
      <w:bookmarkStart w:id="177" w:name="_Toc364856331"/>
      <w:bookmarkStart w:id="178" w:name="_Toc387680763"/>
      <w:bookmarkStart w:id="179" w:name="_Toc472939446"/>
      <w:bookmarkStart w:id="180" w:name="_Toc162562206"/>
      <w:bookmarkStart w:id="181" w:name="_Toc163055547"/>
      <w:r w:rsidRPr="00B837FF">
        <w:lastRenderedPageBreak/>
        <w:t>Training plan</w:t>
      </w:r>
      <w:bookmarkEnd w:id="177"/>
      <w:bookmarkEnd w:id="178"/>
      <w:bookmarkEnd w:id="179"/>
      <w:bookmarkEnd w:id="180"/>
      <w:bookmarkEnd w:id="181"/>
    </w:p>
    <w:p w14:paraId="0BC625CB" w14:textId="035D09C1" w:rsidR="00B837FF" w:rsidRPr="00290C75" w:rsidRDefault="00B837FF" w:rsidP="00AB06B8">
      <w:pPr>
        <w:pStyle w:val="TBODYSTYLE"/>
        <w:spacing w:line="276" w:lineRule="auto"/>
        <w:ind w:left="567" w:right="170"/>
        <w:jc w:val="left"/>
        <w:rPr>
          <w:rFonts w:ascii="Arial" w:hAnsi="Arial" w:cs="Arial"/>
          <w:b w:val="0"/>
          <w:bCs/>
        </w:rPr>
      </w:pPr>
      <w:r w:rsidRPr="00290C75">
        <w:rPr>
          <w:rFonts w:ascii="Arial" w:hAnsi="Arial" w:cs="Arial"/>
          <w:b w:val="0"/>
          <w:bCs/>
        </w:rPr>
        <w:t xml:space="preserve">As the project team already has experience in the </w:t>
      </w:r>
      <w:r w:rsidR="007C22C6" w:rsidRPr="00290C75">
        <w:rPr>
          <w:rFonts w:ascii="Arial" w:hAnsi="Arial" w:cs="Arial"/>
          <w:b w:val="0"/>
          <w:bCs/>
        </w:rPr>
        <w:t>above-mentioned</w:t>
      </w:r>
      <w:r w:rsidRPr="00290C75">
        <w:rPr>
          <w:rFonts w:ascii="Arial" w:hAnsi="Arial" w:cs="Arial"/>
          <w:b w:val="0"/>
          <w:bCs/>
        </w:rPr>
        <w:t xml:space="preserve"> software and hardware, no additional training is needed. However, refresher training for motivation shall be done periodically which is as part of HR Training program. </w:t>
      </w:r>
    </w:p>
    <w:p w14:paraId="0351CB7A" w14:textId="234BDCE0" w:rsidR="00B837FF" w:rsidRPr="00290C75" w:rsidRDefault="00B837FF" w:rsidP="00AB06B8">
      <w:pPr>
        <w:pStyle w:val="TBODYSTYLE"/>
        <w:spacing w:line="276" w:lineRule="auto"/>
        <w:ind w:left="567" w:right="170"/>
        <w:jc w:val="left"/>
        <w:rPr>
          <w:rFonts w:ascii="Arial" w:hAnsi="Arial" w:cs="Arial"/>
          <w:b w:val="0"/>
          <w:bCs/>
        </w:rPr>
      </w:pPr>
      <w:r w:rsidRPr="00290C75">
        <w:rPr>
          <w:rFonts w:ascii="Arial" w:hAnsi="Arial" w:cs="Arial"/>
          <w:b w:val="0"/>
          <w:bCs/>
        </w:rPr>
        <w:t xml:space="preserve">A training program shall be conducted for going through the SIL-4 certification process for the FNMux Project. All the personnel involved in the FNMux project shall undergo this training. </w:t>
      </w:r>
    </w:p>
    <w:p w14:paraId="73F7C3DC" w14:textId="77777777" w:rsidR="00B837FF" w:rsidRPr="00290C75" w:rsidRDefault="00B837FF" w:rsidP="00AB06B8">
      <w:pPr>
        <w:pStyle w:val="TBODYSTYLE"/>
        <w:spacing w:line="276" w:lineRule="auto"/>
        <w:ind w:left="567" w:right="170"/>
        <w:jc w:val="left"/>
        <w:rPr>
          <w:rFonts w:ascii="Arial" w:hAnsi="Arial" w:cs="Arial"/>
          <w:b w:val="0"/>
          <w:bCs/>
        </w:rPr>
      </w:pPr>
      <w:r w:rsidRPr="00290C75">
        <w:rPr>
          <w:rFonts w:ascii="Arial" w:hAnsi="Arial" w:cs="Arial"/>
          <w:b w:val="0"/>
          <w:bCs/>
        </w:rPr>
        <w:t xml:space="preserve">As part of Organizational HRD Processes, regular training is organized for the employee’s growth and continued suitability for the organizational requirement. PM shall initiate any such training requirements though HRD. </w:t>
      </w:r>
    </w:p>
    <w:p w14:paraId="0321C624" w14:textId="77777777" w:rsidR="00B837FF" w:rsidRPr="00B3756D" w:rsidRDefault="00B837FF" w:rsidP="006A31D3">
      <w:pPr>
        <w:pStyle w:val="Heading1"/>
        <w:ind w:left="567" w:right="170"/>
      </w:pPr>
      <w:bookmarkStart w:id="182" w:name="_Toc364856350"/>
      <w:bookmarkStart w:id="183" w:name="_Toc387680787"/>
      <w:bookmarkStart w:id="184" w:name="_Toc472939447"/>
      <w:bookmarkStart w:id="185" w:name="_Toc162562207"/>
      <w:bookmarkStart w:id="186" w:name="_Toc163055548"/>
      <w:r w:rsidRPr="00B3756D">
        <w:lastRenderedPageBreak/>
        <w:t>Technical process plans</w:t>
      </w:r>
      <w:bookmarkEnd w:id="182"/>
      <w:bookmarkEnd w:id="183"/>
      <w:bookmarkEnd w:id="184"/>
      <w:bookmarkEnd w:id="185"/>
      <w:bookmarkEnd w:id="186"/>
    </w:p>
    <w:p w14:paraId="41BAF6D2" w14:textId="77777777" w:rsidR="00B837FF" w:rsidRPr="00B3756D" w:rsidRDefault="00B837FF" w:rsidP="006A31D3">
      <w:pPr>
        <w:pStyle w:val="Heading2"/>
        <w:ind w:left="567" w:right="170"/>
      </w:pPr>
      <w:bookmarkStart w:id="187" w:name="_Toc165358618"/>
      <w:bookmarkStart w:id="188" w:name="_Toc165358861"/>
      <w:bookmarkStart w:id="189" w:name="_Toc364856351"/>
      <w:bookmarkStart w:id="190" w:name="_Toc387680788"/>
      <w:bookmarkStart w:id="191" w:name="_Toc472939448"/>
      <w:bookmarkStart w:id="192" w:name="_Toc162562208"/>
      <w:bookmarkStart w:id="193" w:name="_Toc163055549"/>
      <w:r w:rsidRPr="00B3756D">
        <w:t>Process Model</w:t>
      </w:r>
      <w:bookmarkEnd w:id="187"/>
      <w:bookmarkEnd w:id="188"/>
      <w:bookmarkEnd w:id="189"/>
      <w:bookmarkEnd w:id="190"/>
      <w:bookmarkEnd w:id="191"/>
      <w:bookmarkEnd w:id="192"/>
      <w:bookmarkEnd w:id="193"/>
    </w:p>
    <w:p w14:paraId="3C9BA26B" w14:textId="77777777" w:rsidR="00B837FF" w:rsidRPr="005369E9" w:rsidRDefault="00B837FF" w:rsidP="006A31D3">
      <w:pPr>
        <w:pStyle w:val="Heading3"/>
        <w:ind w:left="567" w:right="170"/>
        <w:rPr>
          <w:rFonts w:cs="Arial"/>
        </w:rPr>
      </w:pPr>
      <w:bookmarkStart w:id="194" w:name="_Toc165358640"/>
      <w:bookmarkStart w:id="195" w:name="_Toc165358883"/>
      <w:bookmarkStart w:id="196" w:name="_Toc364856352"/>
      <w:bookmarkStart w:id="197" w:name="_Toc387680789"/>
      <w:bookmarkStart w:id="198" w:name="_Toc162562209"/>
      <w:bookmarkStart w:id="199" w:name="_Toc163055550"/>
      <w:r w:rsidRPr="005369E9">
        <w:rPr>
          <w:rFonts w:cs="Arial"/>
        </w:rPr>
        <w:t>Project Lifecycle</w:t>
      </w:r>
      <w:bookmarkEnd w:id="194"/>
      <w:bookmarkEnd w:id="195"/>
      <w:bookmarkEnd w:id="196"/>
      <w:bookmarkEnd w:id="197"/>
      <w:bookmarkEnd w:id="198"/>
      <w:bookmarkEnd w:id="199"/>
    </w:p>
    <w:p w14:paraId="19D5FA18" w14:textId="71E5F3B6" w:rsidR="00B837FF" w:rsidRPr="000A4A87" w:rsidRDefault="00B837FF" w:rsidP="006A31D3">
      <w:pPr>
        <w:pStyle w:val="TBODYSTYLE"/>
        <w:spacing w:line="276" w:lineRule="auto"/>
        <w:ind w:left="567" w:right="170"/>
        <w:rPr>
          <w:rFonts w:ascii="Arial" w:hAnsi="Arial" w:cs="Arial"/>
          <w:b w:val="0"/>
          <w:bCs/>
        </w:rPr>
      </w:pPr>
      <w:r w:rsidRPr="005369E9">
        <w:rPr>
          <w:rFonts w:ascii="Arial" w:hAnsi="Arial" w:cs="Arial"/>
          <w:b w:val="0"/>
          <w:bCs/>
        </w:rPr>
        <w:t xml:space="preserve">FNMux project adopts the lifecycle model as specified in “Figure – 8 of System Lifecycle” in EN50126 </w:t>
      </w:r>
      <w:r w:rsidR="007C22C6" w:rsidRPr="007C22C6">
        <w:rPr>
          <w:rFonts w:ascii="Arial" w:hAnsi="Arial" w:cs="Arial"/>
          <w:b w:val="0"/>
          <w:bCs/>
        </w:rPr>
        <w:t>[Ref 2]</w:t>
      </w:r>
    </w:p>
    <w:p w14:paraId="40E81B93" w14:textId="77777777" w:rsidR="00B837FF" w:rsidRPr="005369E9" w:rsidRDefault="00B837FF" w:rsidP="006A31D3">
      <w:pPr>
        <w:pStyle w:val="Heading2"/>
        <w:ind w:left="567" w:right="170"/>
        <w:rPr>
          <w:rFonts w:ascii="Arial" w:hAnsi="Arial" w:cs="Arial"/>
          <w:sz w:val="24"/>
          <w:szCs w:val="24"/>
        </w:rPr>
      </w:pPr>
      <w:bookmarkStart w:id="200" w:name="_Toc165358650"/>
      <w:bookmarkStart w:id="201" w:name="_Toc165358893"/>
      <w:bookmarkStart w:id="202" w:name="_Toc364856367"/>
      <w:bookmarkStart w:id="203" w:name="_Toc387680791"/>
      <w:bookmarkStart w:id="204" w:name="_Toc472939451"/>
      <w:bookmarkStart w:id="205" w:name="_Toc162562210"/>
      <w:bookmarkStart w:id="206" w:name="_Toc163055551"/>
      <w:r w:rsidRPr="005369E9">
        <w:rPr>
          <w:rFonts w:ascii="Arial" w:hAnsi="Arial" w:cs="Arial"/>
          <w:sz w:val="24"/>
          <w:szCs w:val="24"/>
        </w:rPr>
        <w:t>Technology</w:t>
      </w:r>
      <w:bookmarkEnd w:id="200"/>
      <w:bookmarkEnd w:id="201"/>
      <w:bookmarkEnd w:id="202"/>
      <w:bookmarkEnd w:id="203"/>
      <w:bookmarkEnd w:id="204"/>
      <w:bookmarkEnd w:id="205"/>
      <w:bookmarkEnd w:id="206"/>
    </w:p>
    <w:p w14:paraId="23769A5D" w14:textId="77777777" w:rsidR="00B837FF" w:rsidRPr="005369E9" w:rsidRDefault="00B837FF" w:rsidP="006A31D3">
      <w:pPr>
        <w:pStyle w:val="Heading3"/>
        <w:ind w:left="567" w:right="170"/>
        <w:rPr>
          <w:rFonts w:cs="Arial"/>
        </w:rPr>
      </w:pPr>
      <w:bookmarkStart w:id="207" w:name="_Toc364856368"/>
      <w:bookmarkStart w:id="208" w:name="_Toc387680792"/>
      <w:bookmarkStart w:id="209" w:name="_Toc162562211"/>
      <w:bookmarkStart w:id="210" w:name="_Toc163055552"/>
      <w:r w:rsidRPr="005369E9">
        <w:rPr>
          <w:rFonts w:cs="Arial"/>
        </w:rPr>
        <w:t>Development Environment</w:t>
      </w:r>
      <w:bookmarkEnd w:id="207"/>
      <w:bookmarkEnd w:id="208"/>
      <w:bookmarkEnd w:id="209"/>
      <w:bookmarkEnd w:id="210"/>
    </w:p>
    <w:p w14:paraId="180CB1F6" w14:textId="77777777" w:rsidR="00B837FF" w:rsidRPr="005369E9" w:rsidRDefault="00B837FF" w:rsidP="006A31D3">
      <w:pPr>
        <w:pStyle w:val="Heading4"/>
        <w:ind w:left="567" w:right="170"/>
        <w:rPr>
          <w:rFonts w:ascii="Arial" w:hAnsi="Arial" w:cs="Arial"/>
          <w:i w:val="0"/>
          <w:iCs w:val="0"/>
          <w:sz w:val="24"/>
          <w:szCs w:val="24"/>
        </w:rPr>
      </w:pPr>
      <w:r w:rsidRPr="005369E9">
        <w:rPr>
          <w:rFonts w:ascii="Arial" w:hAnsi="Arial" w:cs="Arial"/>
          <w:i w:val="0"/>
          <w:iCs w:val="0"/>
          <w:sz w:val="24"/>
          <w:szCs w:val="24"/>
        </w:rPr>
        <w:t>The Software platform for Development environment for FNMux system shall be as follows</w:t>
      </w:r>
    </w:p>
    <w:p w14:paraId="3A13EB7B" w14:textId="77777777" w:rsidR="00B837FF" w:rsidRPr="005369E9" w:rsidRDefault="00B837FF" w:rsidP="006A31D3">
      <w:pPr>
        <w:pStyle w:val="talpldalist-2"/>
        <w:numPr>
          <w:ilvl w:val="0"/>
          <w:numId w:val="27"/>
        </w:numPr>
        <w:tabs>
          <w:tab w:val="clear" w:pos="400"/>
          <w:tab w:val="clear" w:pos="10070"/>
        </w:tabs>
        <w:spacing w:before="60" w:after="60" w:line="276" w:lineRule="auto"/>
        <w:ind w:left="567" w:right="170"/>
        <w:rPr>
          <w:rFonts w:ascii="Arial" w:hAnsi="Arial" w:cs="Arial"/>
          <w:b w:val="0"/>
          <w:bCs/>
          <w:sz w:val="24"/>
        </w:rPr>
      </w:pPr>
      <w:r w:rsidRPr="005369E9">
        <w:rPr>
          <w:rFonts w:ascii="Arial" w:hAnsi="Arial" w:cs="Arial"/>
          <w:b w:val="0"/>
          <w:bCs/>
          <w:sz w:val="24"/>
        </w:rPr>
        <w:t>Windows based Workstations</w:t>
      </w:r>
    </w:p>
    <w:p w14:paraId="293DA19B" w14:textId="77777777" w:rsidR="00B837FF" w:rsidRPr="005369E9" w:rsidRDefault="00B837FF" w:rsidP="006A31D3">
      <w:pPr>
        <w:pStyle w:val="talpldalist-2"/>
        <w:numPr>
          <w:ilvl w:val="0"/>
          <w:numId w:val="27"/>
        </w:numPr>
        <w:tabs>
          <w:tab w:val="clear" w:pos="400"/>
          <w:tab w:val="clear" w:pos="10070"/>
        </w:tabs>
        <w:spacing w:before="60" w:after="60" w:line="276" w:lineRule="auto"/>
        <w:ind w:left="567" w:right="170"/>
        <w:rPr>
          <w:rFonts w:ascii="Arial" w:hAnsi="Arial" w:cs="Arial"/>
          <w:b w:val="0"/>
          <w:bCs/>
          <w:sz w:val="24"/>
        </w:rPr>
      </w:pPr>
      <w:r w:rsidRPr="005369E9">
        <w:rPr>
          <w:rFonts w:ascii="Arial" w:hAnsi="Arial" w:cs="Arial"/>
          <w:b w:val="0"/>
          <w:bCs/>
          <w:sz w:val="24"/>
        </w:rPr>
        <w:t>Keil Development Environment (</w:t>
      </w:r>
      <w:proofErr w:type="spellStart"/>
      <w:r w:rsidRPr="005369E9">
        <w:rPr>
          <w:rFonts w:ascii="Arial" w:hAnsi="Arial" w:cs="Arial"/>
          <w:b w:val="0"/>
          <w:bCs/>
          <w:sz w:val="24"/>
        </w:rPr>
        <w:t>uVision</w:t>
      </w:r>
      <w:proofErr w:type="spellEnd"/>
      <w:r w:rsidRPr="005369E9">
        <w:rPr>
          <w:rFonts w:ascii="Arial" w:hAnsi="Arial" w:cs="Arial"/>
          <w:b w:val="0"/>
          <w:bCs/>
          <w:sz w:val="24"/>
        </w:rPr>
        <w:t xml:space="preserve">) </w:t>
      </w:r>
    </w:p>
    <w:p w14:paraId="3C6D7B92" w14:textId="77777777" w:rsidR="00B837FF" w:rsidRPr="005369E9" w:rsidRDefault="00B837FF" w:rsidP="006A31D3">
      <w:pPr>
        <w:pStyle w:val="talpldalist-2"/>
        <w:numPr>
          <w:ilvl w:val="0"/>
          <w:numId w:val="27"/>
        </w:numPr>
        <w:tabs>
          <w:tab w:val="clear" w:pos="400"/>
          <w:tab w:val="clear" w:pos="10070"/>
        </w:tabs>
        <w:spacing w:before="60" w:after="60" w:line="276" w:lineRule="auto"/>
        <w:ind w:left="567" w:right="170"/>
        <w:rPr>
          <w:rFonts w:ascii="Arial" w:hAnsi="Arial" w:cs="Arial"/>
          <w:sz w:val="24"/>
        </w:rPr>
      </w:pPr>
      <w:r w:rsidRPr="005369E9">
        <w:rPr>
          <w:rFonts w:ascii="Arial" w:hAnsi="Arial" w:cs="Arial"/>
          <w:b w:val="0"/>
          <w:bCs/>
          <w:sz w:val="24"/>
        </w:rPr>
        <w:t xml:space="preserve">Code Analyzer/Code Tester (like </w:t>
      </w:r>
      <w:proofErr w:type="spellStart"/>
      <w:r w:rsidRPr="005369E9">
        <w:rPr>
          <w:rFonts w:ascii="Arial" w:hAnsi="Arial" w:cs="Arial"/>
          <w:b w:val="0"/>
          <w:bCs/>
          <w:sz w:val="24"/>
        </w:rPr>
        <w:t>uLink</w:t>
      </w:r>
      <w:proofErr w:type="spellEnd"/>
      <w:r w:rsidRPr="005369E9">
        <w:rPr>
          <w:rFonts w:ascii="Arial" w:hAnsi="Arial" w:cs="Arial"/>
          <w:b w:val="0"/>
          <w:bCs/>
          <w:sz w:val="24"/>
        </w:rPr>
        <w:t xml:space="preserve"> Tracer from Keil) </w:t>
      </w:r>
    </w:p>
    <w:p w14:paraId="4F2A55B9" w14:textId="77777777" w:rsidR="00B837FF" w:rsidRPr="005369E9" w:rsidRDefault="00B837FF" w:rsidP="006A31D3">
      <w:pPr>
        <w:pStyle w:val="Heading4"/>
        <w:ind w:left="567" w:right="170"/>
        <w:rPr>
          <w:rFonts w:ascii="Arial" w:hAnsi="Arial" w:cs="Arial"/>
          <w:i w:val="0"/>
          <w:iCs w:val="0"/>
          <w:sz w:val="24"/>
          <w:szCs w:val="24"/>
        </w:rPr>
      </w:pPr>
      <w:r w:rsidRPr="005369E9">
        <w:rPr>
          <w:rFonts w:ascii="Arial" w:hAnsi="Arial" w:cs="Arial"/>
          <w:i w:val="0"/>
          <w:iCs w:val="0"/>
          <w:sz w:val="24"/>
          <w:szCs w:val="24"/>
        </w:rPr>
        <w:t xml:space="preserve">The Hardware Platform for FNMux development environment shall be as given below </w:t>
      </w:r>
    </w:p>
    <w:p w14:paraId="26277133" w14:textId="77DE0A78" w:rsidR="00B837FF" w:rsidRPr="005369E9" w:rsidRDefault="00655051" w:rsidP="006A31D3">
      <w:pPr>
        <w:pStyle w:val="talpldalist-2"/>
        <w:numPr>
          <w:ilvl w:val="0"/>
          <w:numId w:val="28"/>
        </w:numPr>
        <w:tabs>
          <w:tab w:val="clear" w:pos="400"/>
          <w:tab w:val="clear" w:pos="10070"/>
        </w:tabs>
        <w:spacing w:before="60" w:after="60"/>
        <w:ind w:left="567" w:right="170"/>
        <w:rPr>
          <w:rFonts w:ascii="Arial" w:hAnsi="Arial" w:cs="Arial"/>
          <w:sz w:val="24"/>
          <w:highlight w:val="yellow"/>
        </w:rPr>
      </w:pPr>
      <w:r>
        <w:rPr>
          <w:rFonts w:ascii="Arial" w:hAnsi="Arial" w:cs="Arial"/>
          <w:sz w:val="24"/>
          <w:highlight w:val="yellow"/>
        </w:rPr>
        <w:t>STM32 XXX</w:t>
      </w:r>
      <w:r w:rsidR="00B837FF" w:rsidRPr="005369E9">
        <w:rPr>
          <w:rFonts w:ascii="Arial" w:hAnsi="Arial" w:cs="Arial"/>
          <w:sz w:val="24"/>
          <w:highlight w:val="yellow"/>
        </w:rPr>
        <w:t xml:space="preserve"> Module</w:t>
      </w:r>
      <w:r w:rsidR="00B837FF" w:rsidRPr="005369E9">
        <w:rPr>
          <w:rFonts w:ascii="Arial" w:hAnsi="Arial" w:cs="Arial"/>
          <w:sz w:val="24"/>
          <w:highlight w:val="yellow"/>
        </w:rPr>
        <w:tab/>
      </w:r>
    </w:p>
    <w:p w14:paraId="522E86F2" w14:textId="77777777" w:rsidR="00B837FF" w:rsidRPr="005369E9" w:rsidRDefault="00B837FF" w:rsidP="006A31D3">
      <w:pPr>
        <w:pStyle w:val="talpldalist-2"/>
        <w:numPr>
          <w:ilvl w:val="0"/>
          <w:numId w:val="28"/>
        </w:numPr>
        <w:tabs>
          <w:tab w:val="clear" w:pos="400"/>
          <w:tab w:val="clear" w:pos="10070"/>
        </w:tabs>
        <w:spacing w:before="60" w:after="60"/>
        <w:ind w:left="567" w:right="170"/>
        <w:rPr>
          <w:rFonts w:ascii="Arial" w:hAnsi="Arial" w:cs="Arial"/>
          <w:sz w:val="24"/>
          <w:highlight w:val="yellow"/>
        </w:rPr>
      </w:pPr>
      <w:r w:rsidRPr="005369E9">
        <w:rPr>
          <w:rFonts w:ascii="Arial" w:hAnsi="Arial" w:cs="Arial"/>
          <w:sz w:val="24"/>
          <w:highlight w:val="yellow"/>
        </w:rPr>
        <w:t>RAM – 4 MB and above</w:t>
      </w:r>
    </w:p>
    <w:p w14:paraId="5DFBCE73" w14:textId="77777777" w:rsidR="00B837FF" w:rsidRPr="005369E9" w:rsidRDefault="00B837FF" w:rsidP="006A31D3">
      <w:pPr>
        <w:pStyle w:val="talpldalist-2"/>
        <w:numPr>
          <w:ilvl w:val="0"/>
          <w:numId w:val="28"/>
        </w:numPr>
        <w:tabs>
          <w:tab w:val="clear" w:pos="400"/>
          <w:tab w:val="clear" w:pos="10070"/>
        </w:tabs>
        <w:spacing w:before="60" w:after="60"/>
        <w:ind w:left="567" w:right="170"/>
        <w:rPr>
          <w:rFonts w:ascii="Arial" w:hAnsi="Arial" w:cs="Arial"/>
          <w:sz w:val="24"/>
          <w:highlight w:val="yellow"/>
        </w:rPr>
      </w:pPr>
      <w:r w:rsidRPr="005369E9">
        <w:rPr>
          <w:rFonts w:ascii="Arial" w:hAnsi="Arial" w:cs="Arial"/>
          <w:sz w:val="24"/>
          <w:highlight w:val="yellow"/>
        </w:rPr>
        <w:t>512 MB Flash</w:t>
      </w:r>
    </w:p>
    <w:p w14:paraId="202BF822" w14:textId="2013C47B" w:rsidR="00B837FF" w:rsidRPr="005369E9" w:rsidRDefault="00E57C18" w:rsidP="006A31D3">
      <w:pPr>
        <w:pStyle w:val="talpldalist-2"/>
        <w:numPr>
          <w:ilvl w:val="0"/>
          <w:numId w:val="28"/>
        </w:numPr>
        <w:tabs>
          <w:tab w:val="clear" w:pos="400"/>
          <w:tab w:val="clear" w:pos="10070"/>
        </w:tabs>
        <w:spacing w:before="60" w:after="60"/>
        <w:ind w:left="567" w:right="170"/>
        <w:rPr>
          <w:rFonts w:ascii="Arial" w:hAnsi="Arial" w:cs="Arial"/>
          <w:sz w:val="24"/>
          <w:highlight w:val="yellow"/>
        </w:rPr>
      </w:pPr>
      <w:r w:rsidRPr="005369E9">
        <w:rPr>
          <w:rFonts w:ascii="Arial" w:hAnsi="Arial" w:cs="Arial"/>
          <w:sz w:val="24"/>
          <w:highlight w:val="yellow"/>
        </w:rPr>
        <w:t>Multi-channel</w:t>
      </w:r>
      <w:r w:rsidR="00B837FF" w:rsidRPr="005369E9">
        <w:rPr>
          <w:rFonts w:ascii="Arial" w:hAnsi="Arial" w:cs="Arial"/>
          <w:sz w:val="24"/>
          <w:highlight w:val="yellow"/>
        </w:rPr>
        <w:t xml:space="preserve"> – R S 232 – 4 channels</w:t>
      </w:r>
    </w:p>
    <w:p w14:paraId="51DAE879" w14:textId="77777777" w:rsidR="00B837FF" w:rsidRPr="005369E9" w:rsidRDefault="00B837FF" w:rsidP="006A31D3">
      <w:pPr>
        <w:pStyle w:val="talpldalist-2"/>
        <w:numPr>
          <w:ilvl w:val="0"/>
          <w:numId w:val="28"/>
        </w:numPr>
        <w:tabs>
          <w:tab w:val="clear" w:pos="400"/>
          <w:tab w:val="clear" w:pos="10070"/>
        </w:tabs>
        <w:spacing w:before="60" w:after="60"/>
        <w:ind w:left="567" w:right="170"/>
        <w:rPr>
          <w:rFonts w:ascii="Arial" w:hAnsi="Arial" w:cs="Arial"/>
          <w:sz w:val="24"/>
          <w:highlight w:val="yellow"/>
        </w:rPr>
      </w:pPr>
      <w:r w:rsidRPr="005369E9">
        <w:rPr>
          <w:rFonts w:ascii="Arial" w:hAnsi="Arial" w:cs="Arial"/>
          <w:sz w:val="24"/>
          <w:highlight w:val="yellow"/>
        </w:rPr>
        <w:t>Parallel Port</w:t>
      </w:r>
    </w:p>
    <w:p w14:paraId="561545AB" w14:textId="77777777" w:rsidR="00B837FF" w:rsidRPr="005369E9" w:rsidRDefault="00B837FF" w:rsidP="006A31D3">
      <w:pPr>
        <w:pStyle w:val="Heading3"/>
        <w:ind w:left="567" w:right="170"/>
        <w:rPr>
          <w:rFonts w:cs="Arial"/>
        </w:rPr>
      </w:pPr>
      <w:bookmarkStart w:id="211" w:name="_Toc364856369"/>
      <w:bookmarkStart w:id="212" w:name="_Toc387680793"/>
      <w:bookmarkStart w:id="213" w:name="_Toc162562212"/>
      <w:bookmarkStart w:id="214" w:name="_Toc163055553"/>
      <w:r w:rsidRPr="005369E9">
        <w:rPr>
          <w:rFonts w:cs="Arial"/>
        </w:rPr>
        <w:t>Deployment Environment</w:t>
      </w:r>
      <w:bookmarkEnd w:id="211"/>
      <w:bookmarkEnd w:id="212"/>
      <w:bookmarkEnd w:id="213"/>
      <w:bookmarkEnd w:id="214"/>
    </w:p>
    <w:p w14:paraId="16C8143B" w14:textId="77777777" w:rsidR="00545DCB" w:rsidRDefault="00B837FF" w:rsidP="006A31D3">
      <w:pPr>
        <w:pStyle w:val="Heading4"/>
        <w:ind w:left="567" w:right="170"/>
        <w:rPr>
          <w:rFonts w:ascii="Arial" w:hAnsi="Arial" w:cs="Arial"/>
          <w:i w:val="0"/>
          <w:iCs w:val="0"/>
          <w:sz w:val="24"/>
          <w:szCs w:val="24"/>
        </w:rPr>
      </w:pPr>
      <w:r w:rsidRPr="005369E9">
        <w:rPr>
          <w:rFonts w:ascii="Arial" w:hAnsi="Arial" w:cs="Arial"/>
          <w:i w:val="0"/>
          <w:iCs w:val="0"/>
          <w:sz w:val="24"/>
          <w:szCs w:val="24"/>
        </w:rPr>
        <w:t>Deployment Environment is same as development environment.</w:t>
      </w:r>
    </w:p>
    <w:p w14:paraId="6576CBC2" w14:textId="77777777" w:rsidR="00545DCB" w:rsidRDefault="00545DCB" w:rsidP="006A31D3">
      <w:pPr>
        <w:ind w:left="567" w:right="170"/>
        <w:rPr>
          <w:rFonts w:ascii="Arial" w:hAnsi="Arial" w:cs="Arial"/>
          <w:sz w:val="24"/>
          <w:szCs w:val="24"/>
        </w:rPr>
      </w:pPr>
    </w:p>
    <w:p w14:paraId="6526C3A7" w14:textId="77777777" w:rsidR="00B837FF" w:rsidRDefault="00B837FF" w:rsidP="006A31D3">
      <w:pPr>
        <w:pStyle w:val="Heading2"/>
        <w:ind w:left="567" w:right="170"/>
      </w:pPr>
      <w:bookmarkStart w:id="215" w:name="_Toc364856371"/>
      <w:bookmarkStart w:id="216" w:name="_Toc387680794"/>
      <w:bookmarkStart w:id="217" w:name="_Toc472939452"/>
      <w:bookmarkStart w:id="218" w:name="_Toc162562213"/>
      <w:bookmarkStart w:id="219" w:name="_Toc163055554"/>
      <w:r w:rsidRPr="00B3756D">
        <w:t>Supporting process plans</w:t>
      </w:r>
      <w:bookmarkEnd w:id="215"/>
      <w:bookmarkEnd w:id="216"/>
      <w:bookmarkEnd w:id="217"/>
      <w:bookmarkEnd w:id="218"/>
      <w:bookmarkEnd w:id="219"/>
    </w:p>
    <w:p w14:paraId="53D7BE99" w14:textId="60EE8C36" w:rsidR="00545DCB" w:rsidRPr="00545DCB" w:rsidRDefault="00B837FF" w:rsidP="006A31D3">
      <w:pPr>
        <w:pStyle w:val="Heading3"/>
        <w:ind w:left="567" w:right="170"/>
      </w:pPr>
      <w:bookmarkStart w:id="220" w:name="_Toc165358623"/>
      <w:bookmarkStart w:id="221" w:name="_Toc165358866"/>
      <w:bookmarkStart w:id="222" w:name="_Toc364856372"/>
      <w:bookmarkStart w:id="223" w:name="_Toc387680795"/>
      <w:bookmarkStart w:id="224" w:name="_Toc162562214"/>
      <w:bookmarkStart w:id="225" w:name="_Toc163055555"/>
      <w:r w:rsidRPr="00545DCB">
        <w:rPr>
          <w:rFonts w:cs="Arial"/>
        </w:rPr>
        <w:t>Configuration Management Plan</w:t>
      </w:r>
      <w:bookmarkEnd w:id="220"/>
      <w:bookmarkEnd w:id="221"/>
      <w:bookmarkEnd w:id="222"/>
      <w:bookmarkEnd w:id="223"/>
      <w:bookmarkEnd w:id="224"/>
      <w:bookmarkEnd w:id="225"/>
    </w:p>
    <w:p w14:paraId="26D73CCF" w14:textId="037E27BA" w:rsidR="00545DCB" w:rsidRPr="00545DCB" w:rsidRDefault="00B837FF" w:rsidP="00AB06B8">
      <w:pPr>
        <w:pStyle w:val="Heading4"/>
        <w:spacing w:line="276" w:lineRule="auto"/>
        <w:ind w:left="567" w:right="170"/>
      </w:pPr>
      <w:r w:rsidRPr="00545DCB">
        <w:rPr>
          <w:rFonts w:ascii="Arial" w:hAnsi="Arial" w:cs="Arial"/>
          <w:i w:val="0"/>
          <w:iCs w:val="0"/>
          <w:sz w:val="24"/>
          <w:szCs w:val="24"/>
        </w:rPr>
        <w:t xml:space="preserve">A Configuration Management Plan pertaining to Hardware and Software (CMP) shall be generated, reviewed and approved. The requirement of organizational QMS for configuration Management shall be adhered to. The same shall be followed for configuration Management of hardware and software configurable items. </w:t>
      </w:r>
    </w:p>
    <w:p w14:paraId="78D75FA2" w14:textId="0155E6C5" w:rsidR="00545DCB" w:rsidRDefault="00B837FF" w:rsidP="00AB06B8">
      <w:pPr>
        <w:pStyle w:val="Heading4"/>
        <w:spacing w:line="276" w:lineRule="auto"/>
        <w:ind w:left="567" w:right="170"/>
        <w:rPr>
          <w:rFonts w:ascii="Arial" w:hAnsi="Arial" w:cs="Arial"/>
          <w:sz w:val="24"/>
          <w:szCs w:val="24"/>
        </w:rPr>
      </w:pPr>
      <w:r w:rsidRPr="00545DCB">
        <w:rPr>
          <w:rFonts w:ascii="Arial" w:hAnsi="Arial" w:cs="Arial"/>
          <w:i w:val="0"/>
          <w:iCs w:val="0"/>
          <w:sz w:val="24"/>
          <w:szCs w:val="24"/>
        </w:rPr>
        <w:t xml:space="preserve">Configurable items shall also be clearly specified in the configuration Management </w:t>
      </w:r>
      <w:r w:rsidR="00655051" w:rsidRPr="00545DCB">
        <w:rPr>
          <w:rFonts w:ascii="Arial" w:hAnsi="Arial" w:cs="Arial"/>
          <w:i w:val="0"/>
          <w:iCs w:val="0"/>
          <w:sz w:val="24"/>
          <w:szCs w:val="24"/>
        </w:rPr>
        <w:t>Plan. Source</w:t>
      </w:r>
      <w:r w:rsidRPr="00545DCB">
        <w:rPr>
          <w:rFonts w:ascii="Arial" w:hAnsi="Arial" w:cs="Arial"/>
          <w:i w:val="0"/>
          <w:iCs w:val="0"/>
          <w:sz w:val="24"/>
          <w:szCs w:val="24"/>
        </w:rPr>
        <w:t xml:space="preserve"> code control system shall be maintained for software source code version control. This system shall be responsible for version releases</w:t>
      </w:r>
      <w:r w:rsidRPr="00545DCB">
        <w:rPr>
          <w:rFonts w:ascii="Arial" w:hAnsi="Arial" w:cs="Arial"/>
          <w:sz w:val="24"/>
          <w:szCs w:val="24"/>
        </w:rPr>
        <w:t xml:space="preserve">. </w:t>
      </w:r>
    </w:p>
    <w:p w14:paraId="196C82B4" w14:textId="77777777" w:rsidR="00545DCB" w:rsidRDefault="00545DCB" w:rsidP="006A31D3">
      <w:pPr>
        <w:ind w:left="567" w:right="170"/>
      </w:pPr>
    </w:p>
    <w:p w14:paraId="6CB31FAA" w14:textId="77777777" w:rsidR="00545DCB" w:rsidRDefault="00545DCB" w:rsidP="006A31D3">
      <w:pPr>
        <w:ind w:left="567" w:right="170"/>
      </w:pPr>
    </w:p>
    <w:p w14:paraId="37FAF881" w14:textId="77777777" w:rsidR="00545DCB" w:rsidRPr="00545DCB" w:rsidRDefault="00545DCB" w:rsidP="006A31D3">
      <w:pPr>
        <w:ind w:left="567" w:right="170"/>
      </w:pPr>
    </w:p>
    <w:p w14:paraId="38A7545B" w14:textId="2D9BD984" w:rsidR="00545DCB" w:rsidRPr="00545DCB" w:rsidRDefault="00B837FF" w:rsidP="00AB06B8">
      <w:pPr>
        <w:pStyle w:val="Heading3"/>
        <w:spacing w:line="276" w:lineRule="auto"/>
        <w:ind w:left="567" w:right="170"/>
      </w:pPr>
      <w:bookmarkStart w:id="226" w:name="_Toc165358624"/>
      <w:bookmarkStart w:id="227" w:name="_Toc165358867"/>
      <w:bookmarkStart w:id="228" w:name="_Toc364856373"/>
      <w:bookmarkStart w:id="229" w:name="_Toc387680796"/>
      <w:bookmarkStart w:id="230" w:name="_Toc162562215"/>
      <w:bookmarkStart w:id="231" w:name="_Toc163055556"/>
      <w:r w:rsidRPr="00B3756D">
        <w:lastRenderedPageBreak/>
        <w:t>Verification and Validation Plan</w:t>
      </w:r>
      <w:bookmarkEnd w:id="226"/>
      <w:bookmarkEnd w:id="227"/>
      <w:bookmarkEnd w:id="228"/>
      <w:bookmarkEnd w:id="229"/>
      <w:bookmarkEnd w:id="230"/>
      <w:bookmarkEnd w:id="231"/>
    </w:p>
    <w:p w14:paraId="67C11434" w14:textId="68F2245B" w:rsidR="00545DCB" w:rsidRPr="00545DCB" w:rsidRDefault="00B837FF" w:rsidP="00AB06B8">
      <w:pPr>
        <w:pStyle w:val="Heading4"/>
        <w:spacing w:line="276" w:lineRule="auto"/>
        <w:ind w:left="567" w:right="170"/>
        <w:rPr>
          <w:rFonts w:ascii="Arial" w:hAnsi="Arial" w:cs="Arial"/>
          <w:i w:val="0"/>
          <w:iCs w:val="0"/>
        </w:rPr>
      </w:pPr>
      <w:r w:rsidRPr="005369E9">
        <w:rPr>
          <w:rFonts w:ascii="Arial" w:hAnsi="Arial" w:cs="Arial"/>
          <w:i w:val="0"/>
          <w:iCs w:val="0"/>
        </w:rPr>
        <w:t xml:space="preserve">A Verification and Validation Plan pertaining to V &amp; V of the complete system integrated with hardware and software shall be generated, reviewed and approved. The same shall be followed for V &amp; V of the system. </w:t>
      </w:r>
    </w:p>
    <w:p w14:paraId="59560E01" w14:textId="77777777" w:rsidR="00B837FF" w:rsidRPr="00B3756D" w:rsidRDefault="00B837FF" w:rsidP="00AB06B8">
      <w:pPr>
        <w:pStyle w:val="Heading3"/>
        <w:spacing w:line="276" w:lineRule="auto"/>
        <w:ind w:left="567" w:right="170"/>
      </w:pPr>
      <w:bookmarkStart w:id="232" w:name="_Toc165358626"/>
      <w:bookmarkStart w:id="233" w:name="_Toc165358869"/>
      <w:bookmarkStart w:id="234" w:name="_Toc364856375"/>
      <w:bookmarkStart w:id="235" w:name="_Toc387680798"/>
      <w:bookmarkStart w:id="236" w:name="_Toc162562216"/>
      <w:bookmarkStart w:id="237" w:name="_Toc163055557"/>
      <w:r w:rsidRPr="00B3756D">
        <w:t>Quality Assurance Plan</w:t>
      </w:r>
      <w:bookmarkEnd w:id="232"/>
      <w:bookmarkEnd w:id="233"/>
      <w:bookmarkEnd w:id="234"/>
      <w:bookmarkEnd w:id="235"/>
      <w:bookmarkEnd w:id="236"/>
      <w:bookmarkEnd w:id="237"/>
    </w:p>
    <w:p w14:paraId="556419F3" w14:textId="77777777" w:rsidR="00B837FF" w:rsidRPr="005369E9" w:rsidRDefault="00B837FF" w:rsidP="00AB06B8">
      <w:pPr>
        <w:pStyle w:val="Heading4"/>
        <w:spacing w:line="276" w:lineRule="auto"/>
        <w:ind w:left="567" w:right="170"/>
        <w:rPr>
          <w:rFonts w:ascii="Arial" w:hAnsi="Arial" w:cs="Arial"/>
          <w:i w:val="0"/>
          <w:iCs w:val="0"/>
        </w:rPr>
      </w:pPr>
      <w:r w:rsidRPr="005369E9">
        <w:rPr>
          <w:rFonts w:ascii="Arial" w:hAnsi="Arial" w:cs="Arial"/>
          <w:i w:val="0"/>
          <w:iCs w:val="0"/>
        </w:rPr>
        <w:t xml:space="preserve">A Quality Assurance Plan pertaining to Software (SQAP) shall be generated, reviewed and approved. The same shall be followed for software quality Assurance. </w:t>
      </w:r>
    </w:p>
    <w:p w14:paraId="7C445418" w14:textId="77777777" w:rsidR="00B837FF" w:rsidRPr="005369E9" w:rsidRDefault="00B837FF" w:rsidP="00AB06B8">
      <w:pPr>
        <w:pStyle w:val="Heading4"/>
        <w:spacing w:line="276" w:lineRule="auto"/>
        <w:ind w:left="567" w:right="170"/>
        <w:rPr>
          <w:rFonts w:ascii="Arial" w:hAnsi="Arial" w:cs="Arial"/>
          <w:i w:val="0"/>
          <w:iCs w:val="0"/>
        </w:rPr>
      </w:pPr>
      <w:r w:rsidRPr="005369E9">
        <w:rPr>
          <w:rFonts w:ascii="Arial" w:hAnsi="Arial" w:cs="Arial"/>
          <w:i w:val="0"/>
          <w:iCs w:val="0"/>
        </w:rPr>
        <w:t xml:space="preserve">Hardware quality assurance is achieved through the process control based on the defined in Quality Management System and Project V &amp; V documents. </w:t>
      </w:r>
    </w:p>
    <w:p w14:paraId="645B0E3C" w14:textId="77777777" w:rsidR="00B837FF" w:rsidRPr="00DC34EB" w:rsidRDefault="00B837FF" w:rsidP="00AB06B8">
      <w:pPr>
        <w:spacing w:line="276" w:lineRule="auto"/>
        <w:ind w:left="567" w:right="170"/>
      </w:pPr>
    </w:p>
    <w:p w14:paraId="48EA2E5C" w14:textId="52F1AFFE" w:rsidR="00B837FF" w:rsidRDefault="003E2AAD" w:rsidP="00B837FF">
      <w:pPr>
        <w:rPr>
          <w:lang w:val="en-US"/>
        </w:rPr>
      </w:pPr>
      <w:r>
        <w:rPr>
          <w:lang w:val="en-US"/>
        </w:rPr>
        <w:t xml:space="preserve"> </w:t>
      </w:r>
    </w:p>
    <w:p w14:paraId="5B014B3F" w14:textId="77777777" w:rsidR="00B837FF" w:rsidRDefault="00B837FF" w:rsidP="00B837FF">
      <w:pPr>
        <w:pStyle w:val="bullet1"/>
        <w:numPr>
          <w:ilvl w:val="0"/>
          <w:numId w:val="0"/>
        </w:numPr>
        <w:ind w:left="1080" w:hanging="360"/>
      </w:pPr>
    </w:p>
    <w:p w14:paraId="5BB0A932" w14:textId="77777777" w:rsidR="00B837FF" w:rsidRPr="00B3756D" w:rsidRDefault="00B837FF" w:rsidP="006A31D3">
      <w:pPr>
        <w:pStyle w:val="Heading1"/>
        <w:ind w:left="567" w:right="170"/>
      </w:pPr>
      <w:bookmarkStart w:id="238" w:name="_Toc387680801"/>
      <w:bookmarkStart w:id="239" w:name="_Toc472939453"/>
      <w:bookmarkStart w:id="240" w:name="_Toc162562217"/>
      <w:bookmarkStart w:id="241" w:name="_Toc163055558"/>
      <w:r w:rsidRPr="00B3756D">
        <w:lastRenderedPageBreak/>
        <w:t>Appendix – A WBS &amp; Schedules</w:t>
      </w:r>
      <w:bookmarkEnd w:id="238"/>
      <w:bookmarkEnd w:id="239"/>
      <w:bookmarkEnd w:id="240"/>
      <w:bookmarkEnd w:id="241"/>
    </w:p>
    <w:p w14:paraId="31BAD165" w14:textId="148D9E58" w:rsidR="00B837FF" w:rsidRDefault="00B837FF" w:rsidP="006A31D3">
      <w:pPr>
        <w:pStyle w:val="Heading2"/>
        <w:ind w:left="567" w:right="170"/>
      </w:pPr>
      <w:bookmarkStart w:id="242" w:name="_Toc387680802"/>
      <w:bookmarkStart w:id="243" w:name="_Toc472939454"/>
      <w:bookmarkStart w:id="244" w:name="_Toc162562218"/>
      <w:bookmarkStart w:id="245" w:name="_Toc163055559"/>
      <w:r w:rsidRPr="00B3756D">
        <w:t xml:space="preserve">FNMux </w:t>
      </w:r>
      <w:r w:rsidR="00E57C18">
        <w:t>System</w:t>
      </w:r>
      <w:r w:rsidRPr="00B3756D">
        <w:t xml:space="preserve"> Life Cycle Phases</w:t>
      </w:r>
      <w:bookmarkEnd w:id="242"/>
      <w:bookmarkEnd w:id="243"/>
      <w:bookmarkEnd w:id="244"/>
      <w:bookmarkEnd w:id="245"/>
    </w:p>
    <w:tbl>
      <w:tblPr>
        <w:tblW w:w="9479"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4235"/>
        <w:gridCol w:w="1984"/>
        <w:gridCol w:w="1984"/>
      </w:tblGrid>
      <w:tr w:rsidR="00B837FF" w14:paraId="6C596C7D" w14:textId="77777777" w:rsidTr="00B52051">
        <w:trPr>
          <w:tblHeader/>
          <w:jc w:val="right"/>
        </w:trPr>
        <w:tc>
          <w:tcPr>
            <w:tcW w:w="1276" w:type="dxa"/>
            <w:shd w:val="clear" w:color="auto" w:fill="A6A6A6"/>
          </w:tcPr>
          <w:p w14:paraId="66FFEC87" w14:textId="77777777" w:rsidR="00B837FF" w:rsidRDefault="00B837FF" w:rsidP="00B52051">
            <w:pPr>
              <w:pStyle w:val="TableHeading"/>
            </w:pPr>
            <w:r>
              <w:t>S. No</w:t>
            </w:r>
          </w:p>
        </w:tc>
        <w:tc>
          <w:tcPr>
            <w:tcW w:w="4235" w:type="dxa"/>
            <w:shd w:val="clear" w:color="auto" w:fill="A6A6A6"/>
          </w:tcPr>
          <w:p w14:paraId="0321D2E9" w14:textId="77777777" w:rsidR="00B837FF" w:rsidRDefault="00B837FF" w:rsidP="00B52051">
            <w:pPr>
              <w:pStyle w:val="TableHeading"/>
            </w:pPr>
            <w:r>
              <w:t xml:space="preserve">EN 50126 Life Cycle Phase </w:t>
            </w:r>
          </w:p>
        </w:tc>
        <w:tc>
          <w:tcPr>
            <w:tcW w:w="1984" w:type="dxa"/>
            <w:shd w:val="clear" w:color="auto" w:fill="A6A6A6"/>
          </w:tcPr>
          <w:p w14:paraId="43A4DC48" w14:textId="77777777" w:rsidR="00B837FF" w:rsidRDefault="00B837FF" w:rsidP="00B52051">
            <w:pPr>
              <w:pStyle w:val="TableHeading"/>
            </w:pPr>
            <w:r>
              <w:t>Time Line</w:t>
            </w:r>
          </w:p>
        </w:tc>
        <w:tc>
          <w:tcPr>
            <w:tcW w:w="1984" w:type="dxa"/>
            <w:shd w:val="clear" w:color="auto" w:fill="A6A6A6"/>
          </w:tcPr>
          <w:p w14:paraId="26A3935F" w14:textId="77777777" w:rsidR="00B837FF" w:rsidRDefault="00B837FF" w:rsidP="00B52051">
            <w:pPr>
              <w:pStyle w:val="TableHeading"/>
            </w:pPr>
            <w:r>
              <w:t>Remarks</w:t>
            </w:r>
          </w:p>
        </w:tc>
      </w:tr>
      <w:tr w:rsidR="00B837FF" w14:paraId="52DA9B94" w14:textId="77777777" w:rsidTr="00B52051">
        <w:trPr>
          <w:jc w:val="right"/>
        </w:trPr>
        <w:tc>
          <w:tcPr>
            <w:tcW w:w="1276" w:type="dxa"/>
          </w:tcPr>
          <w:p w14:paraId="3DA3F477" w14:textId="77777777" w:rsidR="00B837FF" w:rsidRDefault="00B837FF" w:rsidP="00B837FF">
            <w:pPr>
              <w:pStyle w:val="TableRows"/>
              <w:numPr>
                <w:ilvl w:val="0"/>
                <w:numId w:val="29"/>
              </w:numPr>
              <w:tabs>
                <w:tab w:val="clear" w:pos="400"/>
                <w:tab w:val="clear" w:pos="10070"/>
              </w:tabs>
              <w:spacing w:before="40" w:line="240" w:lineRule="auto"/>
            </w:pPr>
          </w:p>
        </w:tc>
        <w:tc>
          <w:tcPr>
            <w:tcW w:w="4235" w:type="dxa"/>
          </w:tcPr>
          <w:p w14:paraId="55E65936" w14:textId="77777777" w:rsidR="00B837FF" w:rsidRPr="00F67989" w:rsidRDefault="00B837FF" w:rsidP="00B52051">
            <w:r w:rsidRPr="009C45FE">
              <w:rPr>
                <w:rFonts w:ascii="Calibri" w:hAnsi="Calibri"/>
                <w:color w:val="000000"/>
              </w:rPr>
              <w:t>01-Concept Phase</w:t>
            </w:r>
          </w:p>
        </w:tc>
        <w:tc>
          <w:tcPr>
            <w:tcW w:w="1984" w:type="dxa"/>
          </w:tcPr>
          <w:p w14:paraId="00F9609C" w14:textId="77777777" w:rsidR="00B837FF" w:rsidRPr="00F67989" w:rsidRDefault="00B837FF" w:rsidP="00B52051">
            <w:pPr>
              <w:pStyle w:val="TableRows"/>
            </w:pPr>
            <w:r>
              <w:t>D+1 Month</w:t>
            </w:r>
          </w:p>
        </w:tc>
        <w:tc>
          <w:tcPr>
            <w:tcW w:w="1984" w:type="dxa"/>
          </w:tcPr>
          <w:p w14:paraId="79FBFB0A" w14:textId="77777777" w:rsidR="00B837FF" w:rsidRDefault="00B837FF" w:rsidP="00B52051">
            <w:pPr>
              <w:pStyle w:val="TableRows"/>
            </w:pPr>
          </w:p>
        </w:tc>
      </w:tr>
      <w:tr w:rsidR="00B837FF" w14:paraId="23C15CFE" w14:textId="77777777" w:rsidTr="00B52051">
        <w:trPr>
          <w:jc w:val="right"/>
        </w:trPr>
        <w:tc>
          <w:tcPr>
            <w:tcW w:w="1276" w:type="dxa"/>
          </w:tcPr>
          <w:p w14:paraId="278F6631" w14:textId="77777777" w:rsidR="00B837FF" w:rsidRDefault="00B837FF" w:rsidP="00B837FF">
            <w:pPr>
              <w:pStyle w:val="TableRows"/>
              <w:numPr>
                <w:ilvl w:val="0"/>
                <w:numId w:val="29"/>
              </w:numPr>
              <w:tabs>
                <w:tab w:val="clear" w:pos="400"/>
                <w:tab w:val="clear" w:pos="10070"/>
              </w:tabs>
              <w:spacing w:before="40" w:line="240" w:lineRule="auto"/>
            </w:pPr>
          </w:p>
        </w:tc>
        <w:tc>
          <w:tcPr>
            <w:tcW w:w="4235" w:type="dxa"/>
            <w:vAlign w:val="center"/>
          </w:tcPr>
          <w:p w14:paraId="43502F15" w14:textId="77777777" w:rsidR="00B837FF" w:rsidRPr="00F67989" w:rsidRDefault="00B837FF" w:rsidP="00B52051">
            <w:r w:rsidRPr="00820C04">
              <w:rPr>
                <w:rFonts w:ascii="Calibri" w:hAnsi="Calibri"/>
                <w:color w:val="000000"/>
              </w:rPr>
              <w:t>02-System Definition and Operational Context</w:t>
            </w:r>
          </w:p>
        </w:tc>
        <w:tc>
          <w:tcPr>
            <w:tcW w:w="1984" w:type="dxa"/>
          </w:tcPr>
          <w:p w14:paraId="762B04D4" w14:textId="77777777" w:rsidR="00B837FF" w:rsidRPr="00F67989" w:rsidRDefault="00B837FF" w:rsidP="00B52051">
            <w:pPr>
              <w:pStyle w:val="TableRows"/>
            </w:pPr>
            <w:r>
              <w:t>D+2 Months</w:t>
            </w:r>
          </w:p>
        </w:tc>
        <w:tc>
          <w:tcPr>
            <w:tcW w:w="1984" w:type="dxa"/>
          </w:tcPr>
          <w:p w14:paraId="6B652ECD" w14:textId="77777777" w:rsidR="00B837FF" w:rsidRDefault="00B837FF" w:rsidP="00B52051">
            <w:pPr>
              <w:pStyle w:val="TableRows"/>
            </w:pPr>
          </w:p>
        </w:tc>
      </w:tr>
      <w:tr w:rsidR="00B837FF" w14:paraId="73A7B79D" w14:textId="77777777" w:rsidTr="00B52051">
        <w:trPr>
          <w:jc w:val="right"/>
        </w:trPr>
        <w:tc>
          <w:tcPr>
            <w:tcW w:w="1276" w:type="dxa"/>
          </w:tcPr>
          <w:p w14:paraId="4C19531D" w14:textId="77777777" w:rsidR="00B837FF" w:rsidRDefault="00B837FF" w:rsidP="00B837FF">
            <w:pPr>
              <w:pStyle w:val="TableRows"/>
              <w:numPr>
                <w:ilvl w:val="0"/>
                <w:numId w:val="29"/>
              </w:numPr>
              <w:tabs>
                <w:tab w:val="clear" w:pos="400"/>
                <w:tab w:val="clear" w:pos="10070"/>
              </w:tabs>
              <w:spacing w:before="40" w:line="240" w:lineRule="auto"/>
            </w:pPr>
          </w:p>
        </w:tc>
        <w:tc>
          <w:tcPr>
            <w:tcW w:w="4235" w:type="dxa"/>
          </w:tcPr>
          <w:p w14:paraId="02966D62" w14:textId="77777777" w:rsidR="00B837FF" w:rsidRPr="00A603B7" w:rsidRDefault="00B837FF" w:rsidP="00B52051">
            <w:pPr>
              <w:rPr>
                <w:rFonts w:ascii="Calibri" w:hAnsi="Calibri"/>
                <w:color w:val="000000"/>
              </w:rPr>
            </w:pPr>
            <w:r w:rsidRPr="00A603B7">
              <w:rPr>
                <w:rFonts w:ascii="Calibri" w:hAnsi="Calibri"/>
                <w:color w:val="000000"/>
              </w:rPr>
              <w:t>03-Risk Analysis and Evaluation</w:t>
            </w:r>
          </w:p>
        </w:tc>
        <w:tc>
          <w:tcPr>
            <w:tcW w:w="1984" w:type="dxa"/>
          </w:tcPr>
          <w:p w14:paraId="5FEF0704" w14:textId="77777777" w:rsidR="00B837FF" w:rsidRPr="0046060D" w:rsidRDefault="00B837FF" w:rsidP="00B52051">
            <w:pPr>
              <w:pStyle w:val="TableRows"/>
            </w:pPr>
            <w:r>
              <w:t>D+2 Months</w:t>
            </w:r>
          </w:p>
        </w:tc>
        <w:tc>
          <w:tcPr>
            <w:tcW w:w="1984" w:type="dxa"/>
          </w:tcPr>
          <w:p w14:paraId="6FED0A0E" w14:textId="77777777" w:rsidR="00B837FF" w:rsidRDefault="00B837FF" w:rsidP="00B52051">
            <w:pPr>
              <w:pStyle w:val="TableRows"/>
            </w:pPr>
          </w:p>
        </w:tc>
      </w:tr>
      <w:tr w:rsidR="00B837FF" w14:paraId="6875E109" w14:textId="77777777" w:rsidTr="00B52051">
        <w:trPr>
          <w:jc w:val="right"/>
        </w:trPr>
        <w:tc>
          <w:tcPr>
            <w:tcW w:w="1276" w:type="dxa"/>
          </w:tcPr>
          <w:p w14:paraId="043BFE0C" w14:textId="77777777" w:rsidR="00B837FF" w:rsidRDefault="00B837FF" w:rsidP="00B837FF">
            <w:pPr>
              <w:pStyle w:val="TableRows"/>
              <w:numPr>
                <w:ilvl w:val="0"/>
                <w:numId w:val="29"/>
              </w:numPr>
              <w:tabs>
                <w:tab w:val="clear" w:pos="400"/>
                <w:tab w:val="clear" w:pos="10070"/>
              </w:tabs>
              <w:spacing w:before="40" w:line="240" w:lineRule="auto"/>
            </w:pPr>
          </w:p>
        </w:tc>
        <w:tc>
          <w:tcPr>
            <w:tcW w:w="4235" w:type="dxa"/>
          </w:tcPr>
          <w:p w14:paraId="0C8DB727" w14:textId="77777777" w:rsidR="00B837FF" w:rsidRPr="00A603B7" w:rsidRDefault="00B837FF" w:rsidP="00B52051">
            <w:pPr>
              <w:rPr>
                <w:rFonts w:ascii="Calibri" w:hAnsi="Calibri"/>
                <w:color w:val="000000"/>
              </w:rPr>
            </w:pPr>
            <w:r w:rsidRPr="00A603B7">
              <w:rPr>
                <w:rFonts w:ascii="Calibri" w:hAnsi="Calibri"/>
                <w:color w:val="000000"/>
              </w:rPr>
              <w:t>04-Specification of System Requirements</w:t>
            </w:r>
          </w:p>
        </w:tc>
        <w:tc>
          <w:tcPr>
            <w:tcW w:w="1984" w:type="dxa"/>
          </w:tcPr>
          <w:p w14:paraId="33B80DC3" w14:textId="77777777" w:rsidR="00B837FF" w:rsidRPr="0046060D" w:rsidRDefault="00B837FF" w:rsidP="00B52051">
            <w:pPr>
              <w:pStyle w:val="TableRows"/>
            </w:pPr>
            <w:r>
              <w:t>D+4 Months</w:t>
            </w:r>
          </w:p>
        </w:tc>
        <w:tc>
          <w:tcPr>
            <w:tcW w:w="1984" w:type="dxa"/>
          </w:tcPr>
          <w:p w14:paraId="36F4CD54" w14:textId="77777777" w:rsidR="00B837FF" w:rsidRDefault="00B837FF" w:rsidP="00B52051">
            <w:pPr>
              <w:pStyle w:val="TableRows"/>
            </w:pPr>
          </w:p>
        </w:tc>
      </w:tr>
      <w:tr w:rsidR="00B837FF" w14:paraId="7C69AF81" w14:textId="77777777" w:rsidTr="00B52051">
        <w:trPr>
          <w:jc w:val="right"/>
        </w:trPr>
        <w:tc>
          <w:tcPr>
            <w:tcW w:w="1276" w:type="dxa"/>
          </w:tcPr>
          <w:p w14:paraId="0D470817" w14:textId="77777777" w:rsidR="00B837FF" w:rsidRDefault="00B837FF" w:rsidP="00B837FF">
            <w:pPr>
              <w:pStyle w:val="TableRows"/>
              <w:numPr>
                <w:ilvl w:val="0"/>
                <w:numId w:val="29"/>
              </w:numPr>
              <w:tabs>
                <w:tab w:val="clear" w:pos="400"/>
                <w:tab w:val="clear" w:pos="10070"/>
              </w:tabs>
              <w:spacing w:before="40" w:line="240" w:lineRule="auto"/>
            </w:pPr>
          </w:p>
        </w:tc>
        <w:tc>
          <w:tcPr>
            <w:tcW w:w="4235" w:type="dxa"/>
          </w:tcPr>
          <w:p w14:paraId="790E0A75" w14:textId="77777777" w:rsidR="00B837FF" w:rsidRPr="00A603B7" w:rsidRDefault="00B837FF" w:rsidP="00B52051">
            <w:pPr>
              <w:rPr>
                <w:rFonts w:ascii="Calibri" w:hAnsi="Calibri"/>
                <w:color w:val="000000"/>
              </w:rPr>
            </w:pPr>
            <w:r w:rsidRPr="00A769B4">
              <w:rPr>
                <w:rFonts w:ascii="Calibri" w:hAnsi="Calibri"/>
                <w:color w:val="000000"/>
              </w:rPr>
              <w:t>05-Architecture and Apportionment of System Requirements</w:t>
            </w:r>
          </w:p>
        </w:tc>
        <w:tc>
          <w:tcPr>
            <w:tcW w:w="1984" w:type="dxa"/>
          </w:tcPr>
          <w:p w14:paraId="2AB41BDF" w14:textId="77777777" w:rsidR="00B837FF" w:rsidRDefault="00B837FF" w:rsidP="00B52051">
            <w:pPr>
              <w:pStyle w:val="TableRows"/>
            </w:pPr>
            <w:r>
              <w:t>D+5 Months</w:t>
            </w:r>
          </w:p>
        </w:tc>
        <w:tc>
          <w:tcPr>
            <w:tcW w:w="1984" w:type="dxa"/>
          </w:tcPr>
          <w:p w14:paraId="5A9E0D1B" w14:textId="77777777" w:rsidR="00B837FF" w:rsidRDefault="00B837FF" w:rsidP="00B52051">
            <w:pPr>
              <w:pStyle w:val="TableRows"/>
            </w:pPr>
          </w:p>
        </w:tc>
      </w:tr>
      <w:tr w:rsidR="00B837FF" w14:paraId="29ED44BB" w14:textId="77777777" w:rsidTr="00B52051">
        <w:trPr>
          <w:jc w:val="right"/>
        </w:trPr>
        <w:tc>
          <w:tcPr>
            <w:tcW w:w="1276" w:type="dxa"/>
            <w:shd w:val="clear" w:color="auto" w:fill="auto"/>
          </w:tcPr>
          <w:p w14:paraId="7D7EDAE0" w14:textId="77777777" w:rsidR="00B837FF" w:rsidRDefault="00B837FF" w:rsidP="00B837FF">
            <w:pPr>
              <w:pStyle w:val="TableRows"/>
              <w:numPr>
                <w:ilvl w:val="0"/>
                <w:numId w:val="29"/>
              </w:numPr>
              <w:tabs>
                <w:tab w:val="clear" w:pos="400"/>
                <w:tab w:val="clear" w:pos="10070"/>
              </w:tabs>
              <w:spacing w:before="40" w:line="240" w:lineRule="auto"/>
            </w:pPr>
          </w:p>
        </w:tc>
        <w:tc>
          <w:tcPr>
            <w:tcW w:w="4235" w:type="dxa"/>
            <w:shd w:val="clear" w:color="auto" w:fill="FFFFFF"/>
          </w:tcPr>
          <w:p w14:paraId="069FBCB0" w14:textId="77777777" w:rsidR="00B837FF" w:rsidRPr="00A769B4" w:rsidRDefault="00B837FF" w:rsidP="00B52051">
            <w:pPr>
              <w:rPr>
                <w:rFonts w:ascii="Calibri" w:hAnsi="Calibri"/>
                <w:color w:val="000000"/>
              </w:rPr>
            </w:pPr>
            <w:r w:rsidRPr="00A769B4">
              <w:rPr>
                <w:rFonts w:ascii="Calibri" w:hAnsi="Calibri"/>
                <w:color w:val="000000"/>
              </w:rPr>
              <w:t xml:space="preserve">06-Design and Implementation </w:t>
            </w:r>
          </w:p>
        </w:tc>
        <w:tc>
          <w:tcPr>
            <w:tcW w:w="1984" w:type="dxa"/>
          </w:tcPr>
          <w:p w14:paraId="39166269" w14:textId="77777777" w:rsidR="00B837FF" w:rsidRPr="0046060D" w:rsidRDefault="00B837FF" w:rsidP="00B52051">
            <w:pPr>
              <w:pStyle w:val="TableRows"/>
            </w:pPr>
            <w:r>
              <w:t>D+6 Months</w:t>
            </w:r>
          </w:p>
        </w:tc>
        <w:tc>
          <w:tcPr>
            <w:tcW w:w="1984" w:type="dxa"/>
          </w:tcPr>
          <w:p w14:paraId="2ACA3202" w14:textId="77777777" w:rsidR="00B837FF" w:rsidRDefault="00B837FF" w:rsidP="00B52051">
            <w:pPr>
              <w:pStyle w:val="TableRows"/>
            </w:pPr>
          </w:p>
        </w:tc>
      </w:tr>
      <w:tr w:rsidR="00B837FF" w14:paraId="59AABC06" w14:textId="77777777" w:rsidTr="00B52051">
        <w:trPr>
          <w:jc w:val="right"/>
        </w:trPr>
        <w:tc>
          <w:tcPr>
            <w:tcW w:w="1276" w:type="dxa"/>
            <w:shd w:val="clear" w:color="auto" w:fill="auto"/>
          </w:tcPr>
          <w:p w14:paraId="0E7270C9" w14:textId="77777777" w:rsidR="00B837FF" w:rsidRDefault="00B837FF" w:rsidP="00B837FF">
            <w:pPr>
              <w:pStyle w:val="TableRows"/>
              <w:numPr>
                <w:ilvl w:val="0"/>
                <w:numId w:val="29"/>
              </w:numPr>
              <w:tabs>
                <w:tab w:val="clear" w:pos="400"/>
                <w:tab w:val="clear" w:pos="10070"/>
              </w:tabs>
              <w:spacing w:before="40" w:line="240" w:lineRule="auto"/>
            </w:pPr>
          </w:p>
        </w:tc>
        <w:tc>
          <w:tcPr>
            <w:tcW w:w="4235" w:type="dxa"/>
            <w:shd w:val="clear" w:color="auto" w:fill="FFFFFF"/>
          </w:tcPr>
          <w:p w14:paraId="575D80FF" w14:textId="77777777" w:rsidR="00B837FF" w:rsidRPr="00A769B4" w:rsidRDefault="00B837FF" w:rsidP="00B52051">
            <w:pPr>
              <w:rPr>
                <w:rFonts w:ascii="Calibri" w:hAnsi="Calibri"/>
                <w:color w:val="000000"/>
              </w:rPr>
            </w:pPr>
            <w:r w:rsidRPr="00A769B4">
              <w:rPr>
                <w:rFonts w:ascii="Calibri" w:hAnsi="Calibri"/>
                <w:color w:val="000000"/>
              </w:rPr>
              <w:t xml:space="preserve">07-Manufacturing </w:t>
            </w:r>
          </w:p>
        </w:tc>
        <w:tc>
          <w:tcPr>
            <w:tcW w:w="1984" w:type="dxa"/>
          </w:tcPr>
          <w:p w14:paraId="392A9665" w14:textId="77777777" w:rsidR="00B837FF" w:rsidRPr="00E20132" w:rsidRDefault="00B837FF" w:rsidP="00B52051">
            <w:pPr>
              <w:pStyle w:val="TableRows"/>
            </w:pPr>
            <w:r>
              <w:t>D+7 Months</w:t>
            </w:r>
          </w:p>
        </w:tc>
        <w:tc>
          <w:tcPr>
            <w:tcW w:w="1984" w:type="dxa"/>
          </w:tcPr>
          <w:p w14:paraId="31D87FC7" w14:textId="77777777" w:rsidR="00B837FF" w:rsidRDefault="00B837FF" w:rsidP="00B52051">
            <w:pPr>
              <w:pStyle w:val="TableRows"/>
            </w:pPr>
          </w:p>
        </w:tc>
      </w:tr>
      <w:tr w:rsidR="00B837FF" w14:paraId="1DDA0A57" w14:textId="77777777" w:rsidTr="00B52051">
        <w:trPr>
          <w:jc w:val="right"/>
        </w:trPr>
        <w:tc>
          <w:tcPr>
            <w:tcW w:w="1276" w:type="dxa"/>
            <w:shd w:val="clear" w:color="auto" w:fill="auto"/>
          </w:tcPr>
          <w:p w14:paraId="05FC1E01" w14:textId="77777777" w:rsidR="00B837FF" w:rsidRDefault="00B837FF" w:rsidP="00B837FF">
            <w:pPr>
              <w:pStyle w:val="TableRows"/>
              <w:numPr>
                <w:ilvl w:val="0"/>
                <w:numId w:val="29"/>
              </w:numPr>
              <w:tabs>
                <w:tab w:val="clear" w:pos="400"/>
                <w:tab w:val="clear" w:pos="10070"/>
              </w:tabs>
              <w:spacing w:before="40" w:line="240" w:lineRule="auto"/>
            </w:pPr>
          </w:p>
        </w:tc>
        <w:tc>
          <w:tcPr>
            <w:tcW w:w="4235" w:type="dxa"/>
            <w:shd w:val="clear" w:color="auto" w:fill="FFFFFF"/>
          </w:tcPr>
          <w:p w14:paraId="3417CE73" w14:textId="77777777" w:rsidR="00B837FF" w:rsidRPr="00E83BFC" w:rsidRDefault="00B837FF" w:rsidP="00B52051">
            <w:pPr>
              <w:rPr>
                <w:rFonts w:ascii="Calibri" w:hAnsi="Calibri"/>
                <w:color w:val="000000"/>
              </w:rPr>
            </w:pPr>
            <w:r w:rsidRPr="00E83BFC">
              <w:rPr>
                <w:rFonts w:ascii="Calibri" w:hAnsi="Calibri"/>
                <w:color w:val="000000"/>
              </w:rPr>
              <w:t>08-Integration</w:t>
            </w:r>
          </w:p>
        </w:tc>
        <w:tc>
          <w:tcPr>
            <w:tcW w:w="1984" w:type="dxa"/>
          </w:tcPr>
          <w:p w14:paraId="1057F390" w14:textId="77777777" w:rsidR="00B837FF" w:rsidRPr="0046060D" w:rsidRDefault="00B837FF" w:rsidP="00B52051">
            <w:pPr>
              <w:pStyle w:val="TableRows"/>
            </w:pPr>
            <w:r>
              <w:t>D+7 Months</w:t>
            </w:r>
          </w:p>
        </w:tc>
        <w:tc>
          <w:tcPr>
            <w:tcW w:w="1984" w:type="dxa"/>
          </w:tcPr>
          <w:p w14:paraId="1927905D" w14:textId="77777777" w:rsidR="00B837FF" w:rsidRDefault="00B837FF" w:rsidP="00B52051">
            <w:pPr>
              <w:pStyle w:val="TableRows"/>
            </w:pPr>
          </w:p>
        </w:tc>
      </w:tr>
      <w:tr w:rsidR="00B837FF" w14:paraId="0459DD38" w14:textId="77777777" w:rsidTr="00B52051">
        <w:trPr>
          <w:jc w:val="right"/>
        </w:trPr>
        <w:tc>
          <w:tcPr>
            <w:tcW w:w="1276" w:type="dxa"/>
            <w:shd w:val="clear" w:color="auto" w:fill="auto"/>
          </w:tcPr>
          <w:p w14:paraId="50CB7B2E" w14:textId="77777777" w:rsidR="00B837FF" w:rsidRDefault="00B837FF" w:rsidP="00B837FF">
            <w:pPr>
              <w:pStyle w:val="TableRows"/>
              <w:numPr>
                <w:ilvl w:val="0"/>
                <w:numId w:val="29"/>
              </w:numPr>
              <w:tabs>
                <w:tab w:val="clear" w:pos="400"/>
                <w:tab w:val="clear" w:pos="10070"/>
              </w:tabs>
              <w:spacing w:before="40" w:line="240" w:lineRule="auto"/>
            </w:pPr>
          </w:p>
        </w:tc>
        <w:tc>
          <w:tcPr>
            <w:tcW w:w="4235" w:type="dxa"/>
            <w:shd w:val="clear" w:color="auto" w:fill="FFFFFF"/>
          </w:tcPr>
          <w:p w14:paraId="294169CE" w14:textId="77777777" w:rsidR="00B837FF" w:rsidRPr="00D31296" w:rsidRDefault="00B837FF" w:rsidP="00B52051">
            <w:pPr>
              <w:rPr>
                <w:rFonts w:ascii="Calibri" w:hAnsi="Calibri"/>
                <w:color w:val="000000"/>
              </w:rPr>
            </w:pPr>
            <w:r w:rsidRPr="00D31296">
              <w:rPr>
                <w:rFonts w:ascii="Calibri" w:hAnsi="Calibri"/>
                <w:color w:val="000000"/>
              </w:rPr>
              <w:t xml:space="preserve">09-System Validation </w:t>
            </w:r>
          </w:p>
        </w:tc>
        <w:tc>
          <w:tcPr>
            <w:tcW w:w="1984" w:type="dxa"/>
          </w:tcPr>
          <w:p w14:paraId="4D84D25C" w14:textId="77777777" w:rsidR="00B837FF" w:rsidRPr="0046060D" w:rsidRDefault="00B837FF" w:rsidP="00B52051">
            <w:pPr>
              <w:pStyle w:val="TableRows"/>
            </w:pPr>
            <w:r>
              <w:t>D+7 Months</w:t>
            </w:r>
          </w:p>
        </w:tc>
        <w:tc>
          <w:tcPr>
            <w:tcW w:w="1984" w:type="dxa"/>
          </w:tcPr>
          <w:p w14:paraId="7B86FB0B" w14:textId="77777777" w:rsidR="00B837FF" w:rsidRDefault="00B837FF" w:rsidP="00B52051">
            <w:pPr>
              <w:pStyle w:val="TableRows"/>
            </w:pPr>
          </w:p>
        </w:tc>
      </w:tr>
      <w:tr w:rsidR="00B837FF" w14:paraId="08C16EF3" w14:textId="77777777" w:rsidTr="00B52051">
        <w:trPr>
          <w:jc w:val="right"/>
        </w:trPr>
        <w:tc>
          <w:tcPr>
            <w:tcW w:w="1276" w:type="dxa"/>
            <w:shd w:val="clear" w:color="auto" w:fill="auto"/>
          </w:tcPr>
          <w:p w14:paraId="06886984" w14:textId="77777777" w:rsidR="00B837FF" w:rsidRDefault="00B837FF" w:rsidP="00B837FF">
            <w:pPr>
              <w:pStyle w:val="TableRows"/>
              <w:numPr>
                <w:ilvl w:val="0"/>
                <w:numId w:val="29"/>
              </w:numPr>
              <w:tabs>
                <w:tab w:val="clear" w:pos="400"/>
                <w:tab w:val="clear" w:pos="10070"/>
              </w:tabs>
              <w:spacing w:before="40" w:line="240" w:lineRule="auto"/>
            </w:pPr>
          </w:p>
        </w:tc>
        <w:tc>
          <w:tcPr>
            <w:tcW w:w="4235" w:type="dxa"/>
            <w:shd w:val="clear" w:color="auto" w:fill="FFFFFF"/>
          </w:tcPr>
          <w:p w14:paraId="3A449AF6" w14:textId="77777777" w:rsidR="00B837FF" w:rsidRPr="0046060D" w:rsidRDefault="00B837FF" w:rsidP="00B52051">
            <w:r w:rsidRPr="009C45FE">
              <w:rPr>
                <w:rFonts w:ascii="Calibri" w:hAnsi="Calibri"/>
                <w:color w:val="000000"/>
              </w:rPr>
              <w:t>10-System Acceptance</w:t>
            </w:r>
            <w:r w:rsidRPr="0046060D">
              <w:t xml:space="preserve"> </w:t>
            </w:r>
          </w:p>
        </w:tc>
        <w:tc>
          <w:tcPr>
            <w:tcW w:w="1984" w:type="dxa"/>
          </w:tcPr>
          <w:p w14:paraId="74F99712" w14:textId="77777777" w:rsidR="00B837FF" w:rsidRPr="0046060D" w:rsidRDefault="00B837FF" w:rsidP="00B52051">
            <w:pPr>
              <w:pStyle w:val="TableRows"/>
            </w:pPr>
            <w:r>
              <w:t>D+8 Months</w:t>
            </w:r>
          </w:p>
        </w:tc>
        <w:tc>
          <w:tcPr>
            <w:tcW w:w="1984" w:type="dxa"/>
          </w:tcPr>
          <w:p w14:paraId="26258739" w14:textId="77777777" w:rsidR="00B837FF" w:rsidRDefault="00B837FF" w:rsidP="00B52051">
            <w:pPr>
              <w:pStyle w:val="TableRows"/>
            </w:pPr>
          </w:p>
        </w:tc>
      </w:tr>
      <w:tr w:rsidR="00B837FF" w14:paraId="0E975C42" w14:textId="77777777" w:rsidTr="00B52051">
        <w:trPr>
          <w:jc w:val="right"/>
        </w:trPr>
        <w:tc>
          <w:tcPr>
            <w:tcW w:w="1276" w:type="dxa"/>
            <w:shd w:val="clear" w:color="auto" w:fill="auto"/>
          </w:tcPr>
          <w:p w14:paraId="7FCA2090" w14:textId="77777777" w:rsidR="00B837FF" w:rsidRDefault="00B837FF" w:rsidP="00B837FF">
            <w:pPr>
              <w:pStyle w:val="TableRows"/>
              <w:numPr>
                <w:ilvl w:val="0"/>
                <w:numId w:val="29"/>
              </w:numPr>
              <w:tabs>
                <w:tab w:val="clear" w:pos="400"/>
                <w:tab w:val="clear" w:pos="10070"/>
              </w:tabs>
              <w:spacing w:before="40" w:line="240" w:lineRule="auto"/>
            </w:pPr>
          </w:p>
        </w:tc>
        <w:tc>
          <w:tcPr>
            <w:tcW w:w="4235" w:type="dxa"/>
            <w:shd w:val="clear" w:color="auto" w:fill="FFFFFF"/>
          </w:tcPr>
          <w:p w14:paraId="08502EAD" w14:textId="77777777" w:rsidR="00B837FF" w:rsidRPr="00D31296" w:rsidRDefault="00B837FF" w:rsidP="00B52051">
            <w:pPr>
              <w:rPr>
                <w:rFonts w:ascii="Calibri" w:hAnsi="Calibri"/>
                <w:color w:val="000000"/>
              </w:rPr>
            </w:pPr>
            <w:r w:rsidRPr="00D31296">
              <w:rPr>
                <w:rFonts w:ascii="Calibri" w:hAnsi="Calibri"/>
                <w:color w:val="000000"/>
              </w:rPr>
              <w:t xml:space="preserve">11-Operation, Maintenance, and performance monitoring </w:t>
            </w:r>
          </w:p>
        </w:tc>
        <w:tc>
          <w:tcPr>
            <w:tcW w:w="1984" w:type="dxa"/>
            <w:shd w:val="clear" w:color="auto" w:fill="auto"/>
          </w:tcPr>
          <w:p w14:paraId="071B47CB" w14:textId="77777777" w:rsidR="00B837FF" w:rsidRPr="009C45FE" w:rsidRDefault="00B837FF" w:rsidP="00B52051">
            <w:pPr>
              <w:pStyle w:val="TableRows"/>
              <w:rPr>
                <w:highlight w:val="green"/>
              </w:rPr>
            </w:pPr>
            <w:r w:rsidRPr="009C45FE">
              <w:t>D+9 Months</w:t>
            </w:r>
          </w:p>
        </w:tc>
        <w:tc>
          <w:tcPr>
            <w:tcW w:w="1984" w:type="dxa"/>
          </w:tcPr>
          <w:p w14:paraId="3C9DD8EA" w14:textId="77777777" w:rsidR="00B837FF" w:rsidRPr="009C45FE" w:rsidRDefault="00B837FF" w:rsidP="00B52051">
            <w:pPr>
              <w:pStyle w:val="TableRows"/>
            </w:pPr>
          </w:p>
        </w:tc>
      </w:tr>
    </w:tbl>
    <w:p w14:paraId="5FBAFBE2" w14:textId="77777777" w:rsidR="00B837FF" w:rsidRDefault="00B837FF" w:rsidP="00B837FF"/>
    <w:p w14:paraId="235DF7E0" w14:textId="77777777" w:rsidR="00B837FF" w:rsidRDefault="00B837FF" w:rsidP="00B837FF"/>
    <w:p w14:paraId="66FB1FFE" w14:textId="77777777" w:rsidR="00B837FF" w:rsidRDefault="00B837FF" w:rsidP="00B837FF"/>
    <w:p w14:paraId="4B074863" w14:textId="77777777" w:rsidR="00B837FF" w:rsidRDefault="00B837FF" w:rsidP="00B837FF"/>
    <w:p w14:paraId="7170D421" w14:textId="77777777" w:rsidR="00B837FF" w:rsidRDefault="00B837FF" w:rsidP="00B837FF"/>
    <w:p w14:paraId="1086F1D9" w14:textId="77777777" w:rsidR="00B837FF" w:rsidRDefault="00B837FF" w:rsidP="00B837FF"/>
    <w:p w14:paraId="23F8CF0D" w14:textId="77777777" w:rsidR="00B837FF" w:rsidRDefault="00B837FF" w:rsidP="00B837FF"/>
    <w:p w14:paraId="1B2BE890" w14:textId="77777777" w:rsidR="00B837FF" w:rsidRDefault="00B837FF" w:rsidP="00B837FF"/>
    <w:p w14:paraId="7E8590AF" w14:textId="77777777" w:rsidR="00B837FF" w:rsidRDefault="00B837FF" w:rsidP="00B837FF"/>
    <w:p w14:paraId="650C8880" w14:textId="77777777" w:rsidR="00B837FF" w:rsidRDefault="00B837FF" w:rsidP="00B837FF"/>
    <w:p w14:paraId="2CDD8B51" w14:textId="77777777" w:rsidR="00B837FF" w:rsidRDefault="00B837FF" w:rsidP="00B837FF"/>
    <w:tbl>
      <w:tblPr>
        <w:tblpPr w:leftFromText="180" w:rightFromText="180" w:horzAnchor="margin" w:tblpXSpec="center" w:tblpY="888"/>
        <w:tblW w:w="8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1"/>
        <w:gridCol w:w="2851"/>
        <w:gridCol w:w="2410"/>
        <w:gridCol w:w="2403"/>
      </w:tblGrid>
      <w:tr w:rsidR="00B837FF" w14:paraId="46CCEFDE" w14:textId="77777777" w:rsidTr="00E57C18">
        <w:trPr>
          <w:tblHeader/>
        </w:trPr>
        <w:tc>
          <w:tcPr>
            <w:tcW w:w="801" w:type="dxa"/>
            <w:shd w:val="clear" w:color="auto" w:fill="A6A6A6"/>
          </w:tcPr>
          <w:p w14:paraId="4A365CB8" w14:textId="77777777" w:rsidR="00B837FF" w:rsidRDefault="00B837FF" w:rsidP="00E57C18">
            <w:pPr>
              <w:pStyle w:val="TableHeading"/>
            </w:pPr>
            <w:r>
              <w:lastRenderedPageBreak/>
              <w:t>S. No</w:t>
            </w:r>
          </w:p>
        </w:tc>
        <w:tc>
          <w:tcPr>
            <w:tcW w:w="2851" w:type="dxa"/>
            <w:shd w:val="clear" w:color="auto" w:fill="A6A6A6"/>
          </w:tcPr>
          <w:p w14:paraId="228FE4D3" w14:textId="77777777" w:rsidR="00B837FF" w:rsidRDefault="00B837FF" w:rsidP="00E57C18">
            <w:pPr>
              <w:pStyle w:val="TableHeading"/>
            </w:pPr>
            <w:r>
              <w:t xml:space="preserve">EN 50128 Life Cycle Phase </w:t>
            </w:r>
          </w:p>
        </w:tc>
        <w:tc>
          <w:tcPr>
            <w:tcW w:w="2410" w:type="dxa"/>
            <w:shd w:val="clear" w:color="auto" w:fill="A6A6A6"/>
          </w:tcPr>
          <w:p w14:paraId="054A2E4D" w14:textId="77777777" w:rsidR="00B837FF" w:rsidRDefault="00B837FF" w:rsidP="00E57C18">
            <w:pPr>
              <w:pStyle w:val="TableHeading"/>
            </w:pPr>
            <w:r>
              <w:t>Document ID</w:t>
            </w:r>
          </w:p>
        </w:tc>
        <w:tc>
          <w:tcPr>
            <w:tcW w:w="2403" w:type="dxa"/>
            <w:shd w:val="clear" w:color="auto" w:fill="A6A6A6"/>
          </w:tcPr>
          <w:p w14:paraId="09DEE391" w14:textId="77777777" w:rsidR="00B837FF" w:rsidRDefault="00B837FF" w:rsidP="00E57C18">
            <w:pPr>
              <w:pStyle w:val="TableHeading"/>
            </w:pPr>
            <w:r>
              <w:t>Remarks</w:t>
            </w:r>
          </w:p>
        </w:tc>
      </w:tr>
      <w:tr w:rsidR="00B837FF" w:rsidRPr="0046060D" w14:paraId="79F61DBA" w14:textId="77777777" w:rsidTr="00E57C18">
        <w:tc>
          <w:tcPr>
            <w:tcW w:w="801" w:type="dxa"/>
            <w:shd w:val="clear" w:color="auto" w:fill="auto"/>
          </w:tcPr>
          <w:p w14:paraId="3F1AE859" w14:textId="77777777" w:rsidR="00B837FF" w:rsidRDefault="00B837FF" w:rsidP="00E57C18">
            <w:pPr>
              <w:pStyle w:val="TableRows"/>
              <w:numPr>
                <w:ilvl w:val="0"/>
                <w:numId w:val="30"/>
              </w:numPr>
              <w:tabs>
                <w:tab w:val="clear" w:pos="400"/>
                <w:tab w:val="clear" w:pos="10070"/>
              </w:tabs>
              <w:spacing w:before="40" w:line="240" w:lineRule="auto"/>
            </w:pPr>
          </w:p>
        </w:tc>
        <w:tc>
          <w:tcPr>
            <w:tcW w:w="2851" w:type="dxa"/>
            <w:shd w:val="clear" w:color="auto" w:fill="FFFFFF"/>
          </w:tcPr>
          <w:p w14:paraId="065069DD" w14:textId="77777777" w:rsidR="00B837FF" w:rsidRPr="000A7CE2" w:rsidRDefault="00B837FF" w:rsidP="00E57C18">
            <w:r w:rsidRPr="00A35ADB">
              <w:rPr>
                <w:rFonts w:ascii="Calibri" w:hAnsi="Calibri"/>
                <w:color w:val="000000"/>
              </w:rPr>
              <w:t>Planning</w:t>
            </w:r>
          </w:p>
        </w:tc>
        <w:tc>
          <w:tcPr>
            <w:tcW w:w="2410" w:type="dxa"/>
          </w:tcPr>
          <w:p w14:paraId="55F9FA5B" w14:textId="77777777" w:rsidR="00B837FF" w:rsidRPr="00A35ADB" w:rsidRDefault="00B837FF" w:rsidP="00E57C18">
            <w:pPr>
              <w:rPr>
                <w:b/>
              </w:rPr>
            </w:pPr>
            <w:r w:rsidRPr="00A35ADB">
              <w:t>D+1 Months</w:t>
            </w:r>
          </w:p>
        </w:tc>
        <w:tc>
          <w:tcPr>
            <w:tcW w:w="2403" w:type="dxa"/>
          </w:tcPr>
          <w:p w14:paraId="7206624D" w14:textId="77777777" w:rsidR="00B837FF" w:rsidRDefault="00B837FF" w:rsidP="00E57C18"/>
        </w:tc>
      </w:tr>
      <w:tr w:rsidR="00B837FF" w14:paraId="323B962D" w14:textId="77777777" w:rsidTr="00E57C18">
        <w:tc>
          <w:tcPr>
            <w:tcW w:w="801" w:type="dxa"/>
            <w:shd w:val="clear" w:color="auto" w:fill="auto"/>
          </w:tcPr>
          <w:p w14:paraId="71DF6F37" w14:textId="77777777" w:rsidR="00B837FF" w:rsidRDefault="00B837FF" w:rsidP="00E57C18">
            <w:pPr>
              <w:pStyle w:val="TableRows"/>
              <w:numPr>
                <w:ilvl w:val="0"/>
                <w:numId w:val="30"/>
              </w:numPr>
              <w:tabs>
                <w:tab w:val="clear" w:pos="400"/>
                <w:tab w:val="clear" w:pos="10070"/>
              </w:tabs>
              <w:spacing w:before="40" w:line="240" w:lineRule="auto"/>
            </w:pPr>
          </w:p>
        </w:tc>
        <w:tc>
          <w:tcPr>
            <w:tcW w:w="2851" w:type="dxa"/>
            <w:shd w:val="clear" w:color="auto" w:fill="FFFFFF"/>
          </w:tcPr>
          <w:p w14:paraId="23BA7A8E" w14:textId="77777777" w:rsidR="00B837FF" w:rsidRPr="00767959" w:rsidRDefault="00B837FF" w:rsidP="00E57C18">
            <w:pPr>
              <w:rPr>
                <w:rFonts w:ascii="Calibri" w:hAnsi="Calibri"/>
                <w:color w:val="000000"/>
              </w:rPr>
            </w:pPr>
            <w:r w:rsidRPr="00767959">
              <w:rPr>
                <w:rFonts w:ascii="Calibri" w:hAnsi="Calibri"/>
                <w:color w:val="000000"/>
              </w:rPr>
              <w:t>Software requirements</w:t>
            </w:r>
          </w:p>
        </w:tc>
        <w:tc>
          <w:tcPr>
            <w:tcW w:w="2410" w:type="dxa"/>
            <w:vAlign w:val="center"/>
          </w:tcPr>
          <w:p w14:paraId="43FC70E1" w14:textId="77777777" w:rsidR="00B837FF" w:rsidRPr="00A35ADB" w:rsidRDefault="00B837FF" w:rsidP="00E57C18">
            <w:pPr>
              <w:rPr>
                <w:rFonts w:ascii="Calibri" w:hAnsi="Calibri"/>
                <w:b/>
                <w:color w:val="000000"/>
              </w:rPr>
            </w:pPr>
            <w:r w:rsidRPr="00A35ADB">
              <w:rPr>
                <w:rFonts w:ascii="Calibri" w:hAnsi="Calibri"/>
                <w:color w:val="000000"/>
              </w:rPr>
              <w:t>D+2 Months</w:t>
            </w:r>
          </w:p>
        </w:tc>
        <w:tc>
          <w:tcPr>
            <w:tcW w:w="2403" w:type="dxa"/>
          </w:tcPr>
          <w:p w14:paraId="468332AB" w14:textId="77777777" w:rsidR="00B837FF" w:rsidRDefault="00B837FF" w:rsidP="00E57C18">
            <w:pPr>
              <w:rPr>
                <w:rFonts w:ascii="Calibri" w:hAnsi="Calibri"/>
                <w:color w:val="000000"/>
              </w:rPr>
            </w:pPr>
          </w:p>
        </w:tc>
      </w:tr>
      <w:tr w:rsidR="00B837FF" w14:paraId="08AF50F7" w14:textId="77777777" w:rsidTr="00E57C18">
        <w:tc>
          <w:tcPr>
            <w:tcW w:w="801" w:type="dxa"/>
            <w:shd w:val="clear" w:color="auto" w:fill="auto"/>
          </w:tcPr>
          <w:p w14:paraId="32FCFDD6" w14:textId="77777777" w:rsidR="00B837FF" w:rsidRDefault="00B837FF" w:rsidP="00E57C18">
            <w:pPr>
              <w:pStyle w:val="TableRows"/>
              <w:numPr>
                <w:ilvl w:val="0"/>
                <w:numId w:val="30"/>
              </w:numPr>
              <w:tabs>
                <w:tab w:val="clear" w:pos="400"/>
                <w:tab w:val="clear" w:pos="10070"/>
              </w:tabs>
              <w:spacing w:before="40" w:line="240" w:lineRule="auto"/>
            </w:pPr>
          </w:p>
        </w:tc>
        <w:tc>
          <w:tcPr>
            <w:tcW w:w="2851" w:type="dxa"/>
            <w:shd w:val="clear" w:color="auto" w:fill="FFFFFF"/>
          </w:tcPr>
          <w:p w14:paraId="2EA2CB24" w14:textId="77777777" w:rsidR="00B837FF" w:rsidRPr="00767959" w:rsidRDefault="00B837FF" w:rsidP="00E57C18">
            <w:pPr>
              <w:rPr>
                <w:rFonts w:ascii="Calibri" w:hAnsi="Calibri"/>
                <w:color w:val="000000"/>
              </w:rPr>
            </w:pPr>
            <w:r w:rsidRPr="00767959">
              <w:rPr>
                <w:rFonts w:ascii="Calibri" w:hAnsi="Calibri"/>
                <w:color w:val="000000"/>
              </w:rPr>
              <w:t>Architecture and Design</w:t>
            </w:r>
          </w:p>
        </w:tc>
        <w:tc>
          <w:tcPr>
            <w:tcW w:w="2410" w:type="dxa"/>
            <w:vAlign w:val="center"/>
          </w:tcPr>
          <w:p w14:paraId="3657FA19" w14:textId="77777777" w:rsidR="00B837FF" w:rsidRPr="00A35ADB" w:rsidRDefault="00B837FF" w:rsidP="00E57C18">
            <w:pPr>
              <w:rPr>
                <w:rFonts w:ascii="Calibri" w:hAnsi="Calibri"/>
                <w:b/>
                <w:color w:val="000000"/>
              </w:rPr>
            </w:pPr>
            <w:r w:rsidRPr="00A35ADB">
              <w:rPr>
                <w:rFonts w:ascii="Calibri" w:hAnsi="Calibri"/>
                <w:color w:val="000000"/>
              </w:rPr>
              <w:t>D+4 Months</w:t>
            </w:r>
          </w:p>
        </w:tc>
        <w:tc>
          <w:tcPr>
            <w:tcW w:w="2403" w:type="dxa"/>
          </w:tcPr>
          <w:p w14:paraId="682258A3" w14:textId="77777777" w:rsidR="00B837FF" w:rsidRDefault="00B837FF" w:rsidP="00E57C18">
            <w:pPr>
              <w:rPr>
                <w:rFonts w:ascii="Calibri" w:hAnsi="Calibri"/>
                <w:color w:val="000000"/>
              </w:rPr>
            </w:pPr>
          </w:p>
        </w:tc>
      </w:tr>
      <w:tr w:rsidR="00B837FF" w14:paraId="1AE4139C" w14:textId="77777777" w:rsidTr="00E57C18">
        <w:tc>
          <w:tcPr>
            <w:tcW w:w="801" w:type="dxa"/>
            <w:shd w:val="clear" w:color="auto" w:fill="auto"/>
          </w:tcPr>
          <w:p w14:paraId="48C1CED9" w14:textId="77777777" w:rsidR="00B837FF" w:rsidRDefault="00B837FF" w:rsidP="00E57C18">
            <w:pPr>
              <w:pStyle w:val="TableRows"/>
              <w:numPr>
                <w:ilvl w:val="0"/>
                <w:numId w:val="30"/>
              </w:numPr>
              <w:tabs>
                <w:tab w:val="clear" w:pos="400"/>
                <w:tab w:val="clear" w:pos="10070"/>
              </w:tabs>
              <w:spacing w:before="40" w:line="240" w:lineRule="auto"/>
            </w:pPr>
          </w:p>
        </w:tc>
        <w:tc>
          <w:tcPr>
            <w:tcW w:w="2851" w:type="dxa"/>
            <w:shd w:val="clear" w:color="auto" w:fill="FFFFFF"/>
          </w:tcPr>
          <w:p w14:paraId="4E2940BC" w14:textId="77777777" w:rsidR="00B837FF" w:rsidRPr="00767959" w:rsidRDefault="00B837FF" w:rsidP="00E57C18">
            <w:pPr>
              <w:rPr>
                <w:rFonts w:ascii="Calibri" w:hAnsi="Calibri"/>
                <w:color w:val="000000"/>
              </w:rPr>
            </w:pPr>
            <w:r w:rsidRPr="00767959">
              <w:rPr>
                <w:rFonts w:ascii="Calibri" w:hAnsi="Calibri"/>
                <w:color w:val="000000"/>
              </w:rPr>
              <w:t xml:space="preserve">Component implementation and testing. </w:t>
            </w:r>
          </w:p>
        </w:tc>
        <w:tc>
          <w:tcPr>
            <w:tcW w:w="2410" w:type="dxa"/>
          </w:tcPr>
          <w:p w14:paraId="1FA54756" w14:textId="77777777" w:rsidR="00B837FF" w:rsidRPr="00A35ADB" w:rsidRDefault="00B837FF" w:rsidP="00E57C18">
            <w:pPr>
              <w:rPr>
                <w:b/>
                <w:color w:val="000000"/>
                <w:szCs w:val="20"/>
              </w:rPr>
            </w:pPr>
            <w:r w:rsidRPr="00A35ADB">
              <w:rPr>
                <w:color w:val="000000"/>
                <w:szCs w:val="20"/>
              </w:rPr>
              <w:t>D+5 Months</w:t>
            </w:r>
          </w:p>
        </w:tc>
        <w:tc>
          <w:tcPr>
            <w:tcW w:w="2403" w:type="dxa"/>
          </w:tcPr>
          <w:p w14:paraId="22AE7C52" w14:textId="77777777" w:rsidR="00B837FF" w:rsidRDefault="00B837FF" w:rsidP="00E57C18">
            <w:pPr>
              <w:rPr>
                <w:color w:val="000000"/>
                <w:szCs w:val="20"/>
              </w:rPr>
            </w:pPr>
          </w:p>
        </w:tc>
      </w:tr>
      <w:tr w:rsidR="00B837FF" w14:paraId="50A449CA" w14:textId="77777777" w:rsidTr="00E57C18">
        <w:tc>
          <w:tcPr>
            <w:tcW w:w="801" w:type="dxa"/>
            <w:shd w:val="clear" w:color="auto" w:fill="auto"/>
          </w:tcPr>
          <w:p w14:paraId="3AD0F587" w14:textId="77777777" w:rsidR="00B837FF" w:rsidRDefault="00B837FF" w:rsidP="00E57C18">
            <w:pPr>
              <w:pStyle w:val="TableRows"/>
              <w:numPr>
                <w:ilvl w:val="0"/>
                <w:numId w:val="30"/>
              </w:numPr>
              <w:tabs>
                <w:tab w:val="clear" w:pos="400"/>
                <w:tab w:val="clear" w:pos="10070"/>
              </w:tabs>
              <w:spacing w:before="40" w:line="240" w:lineRule="auto"/>
            </w:pPr>
          </w:p>
        </w:tc>
        <w:tc>
          <w:tcPr>
            <w:tcW w:w="2851" w:type="dxa"/>
            <w:shd w:val="clear" w:color="auto" w:fill="FFFFFF"/>
          </w:tcPr>
          <w:p w14:paraId="7D681C2C" w14:textId="77777777" w:rsidR="00B837FF" w:rsidRPr="00767959" w:rsidRDefault="00B837FF" w:rsidP="00E57C18">
            <w:pPr>
              <w:rPr>
                <w:rFonts w:ascii="Calibri" w:hAnsi="Calibri"/>
                <w:color w:val="000000"/>
              </w:rPr>
            </w:pPr>
            <w:r w:rsidRPr="00767959">
              <w:rPr>
                <w:rFonts w:ascii="Calibri" w:hAnsi="Calibri"/>
                <w:color w:val="000000"/>
              </w:rPr>
              <w:t xml:space="preserve">Integration </w:t>
            </w:r>
          </w:p>
        </w:tc>
        <w:tc>
          <w:tcPr>
            <w:tcW w:w="2410" w:type="dxa"/>
            <w:vAlign w:val="center"/>
          </w:tcPr>
          <w:p w14:paraId="1E0DC5EA" w14:textId="77777777" w:rsidR="00B837FF" w:rsidRPr="00A35ADB" w:rsidRDefault="00B837FF" w:rsidP="00E57C18">
            <w:pPr>
              <w:rPr>
                <w:rFonts w:ascii="Calibri" w:hAnsi="Calibri"/>
                <w:b/>
                <w:color w:val="000000"/>
              </w:rPr>
            </w:pPr>
            <w:r w:rsidRPr="00A35ADB">
              <w:rPr>
                <w:rFonts w:ascii="Calibri" w:hAnsi="Calibri"/>
                <w:color w:val="000000"/>
              </w:rPr>
              <w:t>D+6 Months</w:t>
            </w:r>
          </w:p>
        </w:tc>
        <w:tc>
          <w:tcPr>
            <w:tcW w:w="2403" w:type="dxa"/>
          </w:tcPr>
          <w:p w14:paraId="116E544A" w14:textId="77777777" w:rsidR="00B837FF" w:rsidRDefault="00B837FF" w:rsidP="00E57C18">
            <w:pPr>
              <w:rPr>
                <w:rFonts w:ascii="Calibri" w:hAnsi="Calibri"/>
                <w:color w:val="000000"/>
              </w:rPr>
            </w:pPr>
          </w:p>
        </w:tc>
      </w:tr>
      <w:tr w:rsidR="00B837FF" w14:paraId="0D30FEC2" w14:textId="77777777" w:rsidTr="00E57C18">
        <w:tc>
          <w:tcPr>
            <w:tcW w:w="801" w:type="dxa"/>
            <w:shd w:val="clear" w:color="auto" w:fill="auto"/>
          </w:tcPr>
          <w:p w14:paraId="49AF98FB" w14:textId="77777777" w:rsidR="00B837FF" w:rsidRDefault="00B837FF" w:rsidP="00E57C18">
            <w:pPr>
              <w:pStyle w:val="TableRows"/>
              <w:numPr>
                <w:ilvl w:val="0"/>
                <w:numId w:val="30"/>
              </w:numPr>
              <w:tabs>
                <w:tab w:val="clear" w:pos="400"/>
                <w:tab w:val="clear" w:pos="10070"/>
              </w:tabs>
              <w:spacing w:before="40" w:line="240" w:lineRule="auto"/>
            </w:pPr>
          </w:p>
        </w:tc>
        <w:tc>
          <w:tcPr>
            <w:tcW w:w="2851" w:type="dxa"/>
            <w:shd w:val="clear" w:color="auto" w:fill="FFFFFF"/>
          </w:tcPr>
          <w:p w14:paraId="708CC3C6" w14:textId="77777777" w:rsidR="00B837FF" w:rsidRPr="00767959" w:rsidRDefault="00B837FF" w:rsidP="00E57C18">
            <w:pPr>
              <w:rPr>
                <w:rFonts w:ascii="Calibri" w:hAnsi="Calibri"/>
                <w:color w:val="000000"/>
              </w:rPr>
            </w:pPr>
            <w:r w:rsidRPr="00767959">
              <w:rPr>
                <w:rFonts w:ascii="Calibri" w:hAnsi="Calibri"/>
                <w:color w:val="000000"/>
              </w:rPr>
              <w:t>Overall Software testing/Final Validation.</w:t>
            </w:r>
          </w:p>
        </w:tc>
        <w:tc>
          <w:tcPr>
            <w:tcW w:w="2410" w:type="dxa"/>
            <w:vAlign w:val="center"/>
          </w:tcPr>
          <w:p w14:paraId="633F8707" w14:textId="77777777" w:rsidR="00B837FF" w:rsidRPr="00A35ADB" w:rsidRDefault="00B837FF" w:rsidP="00E57C18">
            <w:pPr>
              <w:rPr>
                <w:rFonts w:ascii="Calibri" w:hAnsi="Calibri"/>
                <w:b/>
                <w:color w:val="000000"/>
              </w:rPr>
            </w:pPr>
            <w:r w:rsidRPr="00A35ADB">
              <w:rPr>
                <w:rFonts w:ascii="Calibri" w:hAnsi="Calibri"/>
                <w:color w:val="000000"/>
              </w:rPr>
              <w:t>D+7 Months</w:t>
            </w:r>
          </w:p>
        </w:tc>
        <w:tc>
          <w:tcPr>
            <w:tcW w:w="2403" w:type="dxa"/>
          </w:tcPr>
          <w:p w14:paraId="172BFA60" w14:textId="77777777" w:rsidR="00B837FF" w:rsidRDefault="00B837FF" w:rsidP="00E57C18">
            <w:pPr>
              <w:rPr>
                <w:rFonts w:ascii="Calibri" w:hAnsi="Calibri"/>
                <w:color w:val="000000"/>
              </w:rPr>
            </w:pPr>
          </w:p>
        </w:tc>
      </w:tr>
      <w:tr w:rsidR="00B837FF" w14:paraId="54E14D5A" w14:textId="77777777" w:rsidTr="00E57C18">
        <w:tc>
          <w:tcPr>
            <w:tcW w:w="801" w:type="dxa"/>
            <w:shd w:val="clear" w:color="auto" w:fill="auto"/>
          </w:tcPr>
          <w:p w14:paraId="2BAA0FB3" w14:textId="77777777" w:rsidR="00B837FF" w:rsidRDefault="00B837FF" w:rsidP="00E57C18">
            <w:pPr>
              <w:pStyle w:val="TableRows"/>
              <w:numPr>
                <w:ilvl w:val="0"/>
                <w:numId w:val="30"/>
              </w:numPr>
              <w:tabs>
                <w:tab w:val="clear" w:pos="400"/>
                <w:tab w:val="clear" w:pos="10070"/>
              </w:tabs>
              <w:spacing w:before="40" w:line="240" w:lineRule="auto"/>
            </w:pPr>
          </w:p>
        </w:tc>
        <w:tc>
          <w:tcPr>
            <w:tcW w:w="2851" w:type="dxa"/>
            <w:shd w:val="clear" w:color="auto" w:fill="FFFFFF"/>
          </w:tcPr>
          <w:p w14:paraId="36291AD9" w14:textId="77777777" w:rsidR="00B837FF" w:rsidRPr="002341C4" w:rsidRDefault="00B837FF" w:rsidP="00E57C18">
            <w:pPr>
              <w:rPr>
                <w:rFonts w:ascii="Calibri" w:hAnsi="Calibri"/>
                <w:color w:val="000000"/>
              </w:rPr>
            </w:pPr>
            <w:r w:rsidRPr="002341C4">
              <w:rPr>
                <w:rFonts w:ascii="Calibri" w:hAnsi="Calibri"/>
                <w:color w:val="000000"/>
              </w:rPr>
              <w:t>System configured by application data/algorithms</w:t>
            </w:r>
          </w:p>
        </w:tc>
        <w:tc>
          <w:tcPr>
            <w:tcW w:w="2410" w:type="dxa"/>
            <w:vAlign w:val="center"/>
          </w:tcPr>
          <w:p w14:paraId="61F7C1FC" w14:textId="77777777" w:rsidR="00B837FF" w:rsidRPr="00A35ADB" w:rsidRDefault="00B837FF" w:rsidP="00E57C18">
            <w:pPr>
              <w:rPr>
                <w:rFonts w:ascii="Calibri" w:hAnsi="Calibri"/>
                <w:b/>
                <w:color w:val="000000"/>
              </w:rPr>
            </w:pPr>
            <w:r w:rsidRPr="00A35ADB">
              <w:rPr>
                <w:rFonts w:ascii="Calibri" w:hAnsi="Calibri"/>
                <w:color w:val="000000"/>
              </w:rPr>
              <w:t>D+ 4 Months</w:t>
            </w:r>
          </w:p>
        </w:tc>
        <w:tc>
          <w:tcPr>
            <w:tcW w:w="2403" w:type="dxa"/>
          </w:tcPr>
          <w:p w14:paraId="78D9C180" w14:textId="77777777" w:rsidR="00B837FF" w:rsidRDefault="00B837FF" w:rsidP="00E57C18">
            <w:pPr>
              <w:rPr>
                <w:rFonts w:ascii="Calibri" w:hAnsi="Calibri"/>
                <w:color w:val="000000"/>
              </w:rPr>
            </w:pPr>
          </w:p>
        </w:tc>
      </w:tr>
      <w:tr w:rsidR="00B837FF" w14:paraId="4D49D1F5" w14:textId="77777777" w:rsidTr="00E57C18">
        <w:tc>
          <w:tcPr>
            <w:tcW w:w="801" w:type="dxa"/>
            <w:shd w:val="clear" w:color="auto" w:fill="auto"/>
          </w:tcPr>
          <w:p w14:paraId="6261474A" w14:textId="77777777" w:rsidR="00B837FF" w:rsidRDefault="00B837FF" w:rsidP="00E57C18">
            <w:pPr>
              <w:pStyle w:val="TableRows"/>
              <w:numPr>
                <w:ilvl w:val="0"/>
                <w:numId w:val="30"/>
              </w:numPr>
              <w:tabs>
                <w:tab w:val="clear" w:pos="400"/>
                <w:tab w:val="clear" w:pos="10070"/>
              </w:tabs>
              <w:spacing w:before="40" w:line="240" w:lineRule="auto"/>
            </w:pPr>
          </w:p>
        </w:tc>
        <w:tc>
          <w:tcPr>
            <w:tcW w:w="2851" w:type="dxa"/>
            <w:shd w:val="clear" w:color="auto" w:fill="FFFFFF"/>
          </w:tcPr>
          <w:p w14:paraId="48F8DAAB" w14:textId="77777777" w:rsidR="00B837FF" w:rsidRPr="002341C4" w:rsidRDefault="00B837FF" w:rsidP="00E57C18">
            <w:pPr>
              <w:rPr>
                <w:rFonts w:ascii="Calibri" w:hAnsi="Calibri"/>
                <w:color w:val="000000"/>
              </w:rPr>
            </w:pPr>
            <w:r w:rsidRPr="002341C4">
              <w:rPr>
                <w:rFonts w:ascii="Calibri" w:hAnsi="Calibri"/>
                <w:color w:val="000000"/>
              </w:rPr>
              <w:t>Software deployment</w:t>
            </w:r>
          </w:p>
        </w:tc>
        <w:tc>
          <w:tcPr>
            <w:tcW w:w="2410" w:type="dxa"/>
          </w:tcPr>
          <w:p w14:paraId="0DE9A478" w14:textId="77777777" w:rsidR="00B837FF" w:rsidRPr="00A35ADB" w:rsidRDefault="00B837FF" w:rsidP="00E57C18">
            <w:pPr>
              <w:rPr>
                <w:rFonts w:ascii="Calibri" w:hAnsi="Calibri"/>
                <w:b/>
                <w:color w:val="000000"/>
              </w:rPr>
            </w:pPr>
            <w:r w:rsidRPr="00A35ADB">
              <w:rPr>
                <w:rFonts w:ascii="Calibri" w:hAnsi="Calibri"/>
                <w:color w:val="000000"/>
              </w:rPr>
              <w:t>D+7 Months</w:t>
            </w:r>
          </w:p>
        </w:tc>
        <w:tc>
          <w:tcPr>
            <w:tcW w:w="2403" w:type="dxa"/>
          </w:tcPr>
          <w:p w14:paraId="57575AF8" w14:textId="77777777" w:rsidR="00B837FF" w:rsidRDefault="00B837FF" w:rsidP="00E57C18">
            <w:pPr>
              <w:rPr>
                <w:rFonts w:ascii="Calibri" w:hAnsi="Calibri"/>
                <w:color w:val="000000"/>
              </w:rPr>
            </w:pPr>
          </w:p>
        </w:tc>
      </w:tr>
      <w:tr w:rsidR="00B837FF" w14:paraId="29126605" w14:textId="77777777" w:rsidTr="00E57C18">
        <w:tc>
          <w:tcPr>
            <w:tcW w:w="801" w:type="dxa"/>
            <w:shd w:val="clear" w:color="auto" w:fill="auto"/>
          </w:tcPr>
          <w:p w14:paraId="24087321" w14:textId="77777777" w:rsidR="00B837FF" w:rsidRDefault="00B837FF" w:rsidP="00E57C18">
            <w:pPr>
              <w:pStyle w:val="TableRows"/>
              <w:numPr>
                <w:ilvl w:val="0"/>
                <w:numId w:val="30"/>
              </w:numPr>
              <w:tabs>
                <w:tab w:val="clear" w:pos="400"/>
                <w:tab w:val="clear" w:pos="10070"/>
              </w:tabs>
              <w:spacing w:before="40" w:line="240" w:lineRule="auto"/>
            </w:pPr>
          </w:p>
        </w:tc>
        <w:tc>
          <w:tcPr>
            <w:tcW w:w="2851" w:type="dxa"/>
            <w:shd w:val="clear" w:color="auto" w:fill="FFFFFF"/>
          </w:tcPr>
          <w:p w14:paraId="73358BA2" w14:textId="77777777" w:rsidR="00B837FF" w:rsidRPr="00CE2BDC" w:rsidRDefault="00B837FF" w:rsidP="00E57C18">
            <w:pPr>
              <w:rPr>
                <w:rFonts w:ascii="Calibri" w:hAnsi="Calibri"/>
                <w:color w:val="000000"/>
              </w:rPr>
            </w:pPr>
            <w:r w:rsidRPr="00CE2BDC">
              <w:rPr>
                <w:rFonts w:ascii="Calibri" w:hAnsi="Calibri"/>
                <w:color w:val="000000"/>
              </w:rPr>
              <w:t>Software Maintenance</w:t>
            </w:r>
          </w:p>
        </w:tc>
        <w:tc>
          <w:tcPr>
            <w:tcW w:w="2410" w:type="dxa"/>
            <w:vAlign w:val="center"/>
          </w:tcPr>
          <w:p w14:paraId="683AAD1A" w14:textId="77777777" w:rsidR="00B837FF" w:rsidRPr="00A35ADB" w:rsidRDefault="00B837FF" w:rsidP="00E57C18">
            <w:pPr>
              <w:rPr>
                <w:rFonts w:ascii="Calibri" w:hAnsi="Calibri"/>
                <w:b/>
                <w:color w:val="000000"/>
              </w:rPr>
            </w:pPr>
            <w:r w:rsidRPr="00A35ADB">
              <w:rPr>
                <w:rFonts w:ascii="Calibri" w:hAnsi="Calibri"/>
                <w:color w:val="000000"/>
              </w:rPr>
              <w:t>D+7 Months</w:t>
            </w:r>
          </w:p>
        </w:tc>
        <w:tc>
          <w:tcPr>
            <w:tcW w:w="2403" w:type="dxa"/>
          </w:tcPr>
          <w:p w14:paraId="2E0FA3F9" w14:textId="77777777" w:rsidR="00B837FF" w:rsidRDefault="00B837FF" w:rsidP="00E57C18">
            <w:pPr>
              <w:rPr>
                <w:rFonts w:ascii="Calibri" w:hAnsi="Calibri"/>
                <w:color w:val="000000"/>
              </w:rPr>
            </w:pPr>
          </w:p>
        </w:tc>
      </w:tr>
    </w:tbl>
    <w:p w14:paraId="44A7808E" w14:textId="0C7A2B05" w:rsidR="00E57C18" w:rsidRDefault="00E57C18" w:rsidP="00E57C18">
      <w:pPr>
        <w:pStyle w:val="Heading2"/>
        <w:ind w:left="567" w:right="170"/>
      </w:pPr>
      <w:r w:rsidRPr="00B3756D">
        <w:t xml:space="preserve">FNMux </w:t>
      </w:r>
      <w:r>
        <w:t>Software</w:t>
      </w:r>
      <w:r w:rsidRPr="00B3756D">
        <w:t xml:space="preserve"> Life Cycle Phases</w:t>
      </w:r>
    </w:p>
    <w:p w14:paraId="41E08A22" w14:textId="77777777" w:rsidR="00B837FF" w:rsidRDefault="00B837FF" w:rsidP="00B837FF"/>
    <w:p w14:paraId="5E201CA8" w14:textId="77777777" w:rsidR="00B837FF" w:rsidRPr="0081263D" w:rsidRDefault="00B837FF" w:rsidP="00B837FF"/>
    <w:p w14:paraId="10F83EDD" w14:textId="77777777" w:rsidR="00B837FF" w:rsidRDefault="00B837FF" w:rsidP="00B837FF">
      <w:pPr>
        <w:pStyle w:val="Caption"/>
        <w:rPr>
          <w:rFonts w:ascii="Calibri" w:hAnsi="Calibri"/>
          <w:b w:val="0"/>
          <w:szCs w:val="22"/>
          <w:u w:val="single"/>
        </w:rPr>
      </w:pPr>
    </w:p>
    <w:p w14:paraId="1E9051FE" w14:textId="77777777" w:rsidR="00B837FF" w:rsidRDefault="00B837FF" w:rsidP="00B837FF">
      <w:pPr>
        <w:pStyle w:val="BodyText"/>
      </w:pPr>
    </w:p>
    <w:p w14:paraId="21A64F79" w14:textId="6E701591" w:rsidR="00B837FF" w:rsidRPr="00B3756D" w:rsidRDefault="00B837FF" w:rsidP="006A31D3">
      <w:pPr>
        <w:pStyle w:val="Heading1"/>
        <w:ind w:left="567" w:right="170"/>
      </w:pPr>
      <w:bookmarkStart w:id="246" w:name="_Toc162562219"/>
      <w:r w:rsidRPr="00B3756D">
        <w:lastRenderedPageBreak/>
        <w:t xml:space="preserve"> </w:t>
      </w:r>
      <w:bookmarkStart w:id="247" w:name="_Toc163055560"/>
      <w:r w:rsidRPr="00B3756D">
        <w:t>ANNEXURES</w:t>
      </w:r>
      <w:bookmarkEnd w:id="246"/>
      <w:bookmarkEnd w:id="247"/>
    </w:p>
    <w:p w14:paraId="04439267" w14:textId="1BA6CBBE" w:rsidR="00B837FF" w:rsidRPr="00B3756D" w:rsidRDefault="00B837FF" w:rsidP="006A31D3">
      <w:pPr>
        <w:pStyle w:val="Heading2"/>
        <w:ind w:left="567" w:right="170"/>
      </w:pPr>
      <w:bookmarkStart w:id="248" w:name="_Toc162562220"/>
      <w:bookmarkStart w:id="249" w:name="_Toc163055561"/>
      <w:r w:rsidRPr="00B3756D">
        <w:t>Annexure – A Personnel Identified with Roles</w:t>
      </w:r>
      <w:bookmarkEnd w:id="248"/>
      <w:bookmarkEnd w:id="249"/>
    </w:p>
    <w:tbl>
      <w:tblPr>
        <w:tblStyle w:val="Style205"/>
        <w:tblW w:w="815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80"/>
        <w:gridCol w:w="3416"/>
        <w:gridCol w:w="3257"/>
      </w:tblGrid>
      <w:tr w:rsidR="00B837FF" w:rsidRPr="00D75F71" w14:paraId="664B3E65" w14:textId="77777777" w:rsidTr="00B52051">
        <w:trPr>
          <w:jc w:val="center"/>
        </w:trPr>
        <w:tc>
          <w:tcPr>
            <w:tcW w:w="1480"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2F542ACC" w14:textId="77777777" w:rsidR="00B837FF" w:rsidRPr="00D75F71" w:rsidRDefault="00B837FF" w:rsidP="00B52051">
            <w:pPr>
              <w:tabs>
                <w:tab w:val="left" w:pos="360"/>
                <w:tab w:val="left" w:pos="480"/>
                <w:tab w:val="left" w:pos="540"/>
                <w:tab w:val="left" w:pos="684"/>
                <w:tab w:val="right" w:pos="9000"/>
                <w:tab w:val="right" w:pos="10032"/>
              </w:tabs>
              <w:spacing w:line="276" w:lineRule="auto"/>
              <w:jc w:val="center"/>
              <w:rPr>
                <w:rFonts w:ascii="Arial" w:hAnsi="Arial" w:cs="Arial"/>
                <w:b/>
                <w:color w:val="000000"/>
                <w:highlight w:val="yellow"/>
              </w:rPr>
            </w:pPr>
            <w:r w:rsidRPr="00D75F71">
              <w:rPr>
                <w:rFonts w:ascii="Arial" w:hAnsi="Arial" w:cs="Arial"/>
                <w:color w:val="000000"/>
                <w:highlight w:val="yellow"/>
              </w:rPr>
              <w:t>S. No</w:t>
            </w:r>
          </w:p>
        </w:tc>
        <w:tc>
          <w:tcPr>
            <w:tcW w:w="3416"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4AFAA27C" w14:textId="77777777" w:rsidR="00B837FF" w:rsidRPr="00D75F71" w:rsidRDefault="00B837FF" w:rsidP="00B52051">
            <w:pPr>
              <w:tabs>
                <w:tab w:val="left" w:pos="360"/>
                <w:tab w:val="left" w:pos="480"/>
                <w:tab w:val="left" w:pos="540"/>
                <w:tab w:val="left" w:pos="684"/>
                <w:tab w:val="right" w:pos="9000"/>
                <w:tab w:val="right" w:pos="10032"/>
              </w:tabs>
              <w:spacing w:line="276" w:lineRule="auto"/>
              <w:jc w:val="center"/>
              <w:rPr>
                <w:rFonts w:ascii="Arial" w:hAnsi="Arial" w:cs="Arial"/>
                <w:b/>
                <w:color w:val="000000"/>
                <w:highlight w:val="yellow"/>
              </w:rPr>
            </w:pPr>
            <w:r w:rsidRPr="00D75F71">
              <w:rPr>
                <w:rFonts w:ascii="Arial" w:hAnsi="Arial" w:cs="Arial"/>
                <w:color w:val="000000"/>
                <w:highlight w:val="yellow"/>
              </w:rPr>
              <w:t>Role</w:t>
            </w:r>
          </w:p>
        </w:tc>
        <w:tc>
          <w:tcPr>
            <w:tcW w:w="3257"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0C3848BD" w14:textId="77777777" w:rsidR="00B837FF" w:rsidRPr="00D75F71" w:rsidRDefault="00B837FF" w:rsidP="00B52051">
            <w:pPr>
              <w:tabs>
                <w:tab w:val="left" w:pos="360"/>
                <w:tab w:val="left" w:pos="480"/>
                <w:tab w:val="left" w:pos="540"/>
                <w:tab w:val="left" w:pos="684"/>
                <w:tab w:val="right" w:pos="9000"/>
                <w:tab w:val="right" w:pos="10032"/>
              </w:tabs>
              <w:spacing w:line="276" w:lineRule="auto"/>
              <w:jc w:val="center"/>
              <w:rPr>
                <w:rFonts w:ascii="Arial" w:hAnsi="Arial" w:cs="Arial"/>
                <w:b/>
                <w:color w:val="000000"/>
                <w:highlight w:val="yellow"/>
              </w:rPr>
            </w:pPr>
            <w:r w:rsidRPr="00D75F71">
              <w:rPr>
                <w:rFonts w:ascii="Arial" w:hAnsi="Arial" w:cs="Arial"/>
                <w:color w:val="000000"/>
                <w:highlight w:val="yellow"/>
              </w:rPr>
              <w:t>Name</w:t>
            </w:r>
          </w:p>
        </w:tc>
      </w:tr>
      <w:tr w:rsidR="00B837FF" w:rsidRPr="00D75F71" w14:paraId="1F815D16" w14:textId="77777777" w:rsidTr="00B52051">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A58A52" w14:textId="77777777" w:rsidR="00B837FF" w:rsidRPr="00D75F71" w:rsidRDefault="00B837FF" w:rsidP="00B837FF">
            <w:pPr>
              <w:numPr>
                <w:ilvl w:val="0"/>
                <w:numId w:val="22"/>
              </w:numPr>
              <w:tabs>
                <w:tab w:val="left" w:pos="360"/>
                <w:tab w:val="left" w:pos="400"/>
                <w:tab w:val="left" w:pos="480"/>
                <w:tab w:val="left" w:pos="540"/>
                <w:tab w:val="left" w:pos="684"/>
                <w:tab w:val="right" w:pos="9000"/>
                <w:tab w:val="right" w:pos="10032"/>
                <w:tab w:val="right" w:pos="10070"/>
              </w:tabs>
              <w:spacing w:before="80" w:after="40" w:line="276" w:lineRule="auto"/>
              <w:rPr>
                <w:rFonts w:ascii="Arial" w:hAnsi="Arial" w:cs="Arial"/>
                <w:b/>
                <w:highlight w:val="yellow"/>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B85FA1" w14:textId="77777777" w:rsidR="00B837FF" w:rsidRPr="00D75F71" w:rsidRDefault="00B837FF" w:rsidP="00B52051">
            <w:pPr>
              <w:tabs>
                <w:tab w:val="left" w:pos="360"/>
                <w:tab w:val="left" w:pos="480"/>
                <w:tab w:val="left" w:pos="540"/>
                <w:tab w:val="left" w:pos="684"/>
                <w:tab w:val="right" w:pos="9000"/>
                <w:tab w:val="right" w:pos="10032"/>
              </w:tabs>
              <w:spacing w:before="80" w:after="40" w:line="276" w:lineRule="auto"/>
              <w:rPr>
                <w:rFonts w:ascii="Arial" w:hAnsi="Arial" w:cs="Arial"/>
                <w:b/>
                <w:color w:val="000000"/>
                <w:highlight w:val="yellow"/>
              </w:rPr>
            </w:pPr>
            <w:r w:rsidRPr="00D75F71">
              <w:rPr>
                <w:rFonts w:ascii="Arial" w:hAnsi="Arial" w:cs="Arial"/>
                <w:color w:val="000000"/>
                <w:highlight w:val="yellow"/>
              </w:rPr>
              <w:t>Head Technical/CEO</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397670" w14:textId="77777777" w:rsidR="00B837FF" w:rsidRPr="00D75F71" w:rsidRDefault="00B837FF" w:rsidP="00B52051">
            <w:pPr>
              <w:tabs>
                <w:tab w:val="left" w:pos="360"/>
                <w:tab w:val="left" w:pos="480"/>
                <w:tab w:val="left" w:pos="540"/>
                <w:tab w:val="left" w:pos="684"/>
                <w:tab w:val="right" w:pos="9000"/>
                <w:tab w:val="right" w:pos="10032"/>
              </w:tabs>
              <w:spacing w:before="80" w:after="40" w:line="276" w:lineRule="auto"/>
              <w:rPr>
                <w:rFonts w:ascii="Arial" w:hAnsi="Arial" w:cs="Arial"/>
                <w:b/>
                <w:color w:val="000000"/>
                <w:highlight w:val="yellow"/>
              </w:rPr>
            </w:pPr>
          </w:p>
        </w:tc>
      </w:tr>
      <w:tr w:rsidR="00B837FF" w:rsidRPr="00D75F71" w14:paraId="30F6A074" w14:textId="77777777" w:rsidTr="00B52051">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DCE9E3" w14:textId="77777777" w:rsidR="00B837FF" w:rsidRPr="00D75F71" w:rsidRDefault="00B837FF" w:rsidP="00B837FF">
            <w:pPr>
              <w:numPr>
                <w:ilvl w:val="0"/>
                <w:numId w:val="22"/>
              </w:numPr>
              <w:tabs>
                <w:tab w:val="left" w:pos="360"/>
                <w:tab w:val="left" w:pos="400"/>
                <w:tab w:val="left" w:pos="480"/>
                <w:tab w:val="left" w:pos="540"/>
                <w:tab w:val="left" w:pos="684"/>
                <w:tab w:val="right" w:pos="9000"/>
                <w:tab w:val="right" w:pos="10032"/>
                <w:tab w:val="right" w:pos="10070"/>
              </w:tabs>
              <w:spacing w:before="80" w:after="40" w:line="276" w:lineRule="auto"/>
              <w:rPr>
                <w:rFonts w:ascii="Arial" w:hAnsi="Arial" w:cs="Arial"/>
                <w:b/>
                <w:highlight w:val="yellow"/>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057B95" w14:textId="77777777" w:rsidR="00B837FF" w:rsidRPr="00D75F71" w:rsidRDefault="00B837FF" w:rsidP="00B52051">
            <w:pPr>
              <w:tabs>
                <w:tab w:val="left" w:pos="360"/>
                <w:tab w:val="left" w:pos="480"/>
                <w:tab w:val="left" w:pos="540"/>
                <w:tab w:val="left" w:pos="684"/>
                <w:tab w:val="right" w:pos="9000"/>
                <w:tab w:val="right" w:pos="10032"/>
              </w:tabs>
              <w:spacing w:before="80" w:after="40" w:line="276" w:lineRule="auto"/>
              <w:rPr>
                <w:rFonts w:ascii="Arial" w:hAnsi="Arial" w:cs="Arial"/>
                <w:b/>
                <w:color w:val="000000"/>
                <w:highlight w:val="yellow"/>
              </w:rPr>
            </w:pPr>
            <w:r w:rsidRPr="00D75F71">
              <w:rPr>
                <w:rFonts w:ascii="Arial" w:hAnsi="Arial" w:cs="Arial"/>
                <w:color w:val="000000"/>
                <w:highlight w:val="yellow"/>
              </w:rPr>
              <w:t>Project Manager</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630654" w14:textId="77777777" w:rsidR="00B837FF" w:rsidRPr="00D75F71" w:rsidRDefault="00B837FF" w:rsidP="00B52051">
            <w:pPr>
              <w:tabs>
                <w:tab w:val="left" w:pos="360"/>
                <w:tab w:val="left" w:pos="480"/>
                <w:tab w:val="left" w:pos="540"/>
                <w:tab w:val="left" w:pos="684"/>
                <w:tab w:val="right" w:pos="9000"/>
                <w:tab w:val="right" w:pos="10032"/>
              </w:tabs>
              <w:spacing w:before="80" w:after="40" w:line="276" w:lineRule="auto"/>
              <w:rPr>
                <w:rFonts w:ascii="Arial" w:hAnsi="Arial" w:cs="Arial"/>
                <w:b/>
                <w:color w:val="000000"/>
                <w:highlight w:val="yellow"/>
              </w:rPr>
            </w:pPr>
          </w:p>
        </w:tc>
      </w:tr>
      <w:tr w:rsidR="00B837FF" w:rsidRPr="00D75F71" w14:paraId="0DD9CDCA" w14:textId="77777777" w:rsidTr="00B52051">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76571D" w14:textId="77777777" w:rsidR="00B837FF" w:rsidRPr="00D75F71" w:rsidRDefault="00B837FF" w:rsidP="00B837FF">
            <w:pPr>
              <w:numPr>
                <w:ilvl w:val="0"/>
                <w:numId w:val="22"/>
              </w:numPr>
              <w:tabs>
                <w:tab w:val="left" w:pos="360"/>
                <w:tab w:val="left" w:pos="400"/>
                <w:tab w:val="left" w:pos="480"/>
                <w:tab w:val="left" w:pos="540"/>
                <w:tab w:val="left" w:pos="684"/>
                <w:tab w:val="right" w:pos="9000"/>
                <w:tab w:val="right" w:pos="10032"/>
                <w:tab w:val="right" w:pos="10070"/>
              </w:tabs>
              <w:spacing w:before="80" w:after="40" w:line="276" w:lineRule="auto"/>
              <w:rPr>
                <w:rFonts w:ascii="Arial" w:hAnsi="Arial" w:cs="Arial"/>
                <w:b/>
                <w:highlight w:val="yellow"/>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F8A643" w14:textId="77777777" w:rsidR="00B837FF" w:rsidRPr="00D75F71" w:rsidRDefault="00B837FF" w:rsidP="00B52051">
            <w:pPr>
              <w:tabs>
                <w:tab w:val="left" w:pos="360"/>
                <w:tab w:val="left" w:pos="480"/>
                <w:tab w:val="left" w:pos="540"/>
                <w:tab w:val="left" w:pos="684"/>
                <w:tab w:val="right" w:pos="9000"/>
                <w:tab w:val="right" w:pos="10032"/>
              </w:tabs>
              <w:spacing w:before="80" w:after="40" w:line="276" w:lineRule="auto"/>
              <w:rPr>
                <w:rFonts w:ascii="Arial" w:hAnsi="Arial" w:cs="Arial"/>
                <w:b/>
                <w:color w:val="000000"/>
                <w:highlight w:val="yellow"/>
              </w:rPr>
            </w:pPr>
            <w:r w:rsidRPr="00D75F71">
              <w:rPr>
                <w:rFonts w:ascii="Arial" w:hAnsi="Arial" w:cs="Arial"/>
                <w:color w:val="000000"/>
                <w:highlight w:val="yellow"/>
              </w:rPr>
              <w:t>Software Development Manager</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0F310F" w14:textId="77777777" w:rsidR="00B837FF" w:rsidRPr="00D75F71" w:rsidRDefault="00B837FF" w:rsidP="00B52051">
            <w:pPr>
              <w:tabs>
                <w:tab w:val="left" w:pos="360"/>
                <w:tab w:val="left" w:pos="480"/>
                <w:tab w:val="left" w:pos="540"/>
                <w:tab w:val="left" w:pos="684"/>
                <w:tab w:val="right" w:pos="9000"/>
                <w:tab w:val="right" w:pos="10032"/>
              </w:tabs>
              <w:spacing w:before="80" w:after="40" w:line="276" w:lineRule="auto"/>
              <w:rPr>
                <w:rFonts w:ascii="Arial" w:hAnsi="Arial" w:cs="Arial"/>
                <w:b/>
                <w:color w:val="000000"/>
                <w:highlight w:val="yellow"/>
              </w:rPr>
            </w:pPr>
          </w:p>
        </w:tc>
      </w:tr>
      <w:tr w:rsidR="00B837FF" w:rsidRPr="00D75F71" w14:paraId="01B3BD45" w14:textId="77777777" w:rsidTr="00B52051">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B880D7" w14:textId="77777777" w:rsidR="00B837FF" w:rsidRPr="00D75F71" w:rsidRDefault="00B837FF" w:rsidP="00B837FF">
            <w:pPr>
              <w:numPr>
                <w:ilvl w:val="0"/>
                <w:numId w:val="22"/>
              </w:numPr>
              <w:tabs>
                <w:tab w:val="left" w:pos="360"/>
                <w:tab w:val="left" w:pos="400"/>
                <w:tab w:val="left" w:pos="480"/>
                <w:tab w:val="left" w:pos="540"/>
                <w:tab w:val="left" w:pos="684"/>
                <w:tab w:val="right" w:pos="9000"/>
                <w:tab w:val="right" w:pos="10032"/>
                <w:tab w:val="right" w:pos="10070"/>
              </w:tabs>
              <w:spacing w:before="80" w:after="40" w:line="276" w:lineRule="auto"/>
              <w:rPr>
                <w:rFonts w:ascii="Arial" w:hAnsi="Arial" w:cs="Arial"/>
                <w:b/>
                <w:highlight w:val="yellow"/>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33BCBA" w14:textId="77777777" w:rsidR="00B837FF" w:rsidRPr="00D75F71" w:rsidRDefault="00B837FF" w:rsidP="00B52051">
            <w:pPr>
              <w:tabs>
                <w:tab w:val="left" w:pos="360"/>
                <w:tab w:val="left" w:pos="480"/>
                <w:tab w:val="left" w:pos="540"/>
                <w:tab w:val="left" w:pos="684"/>
                <w:tab w:val="right" w:pos="9000"/>
                <w:tab w:val="right" w:pos="10032"/>
              </w:tabs>
              <w:spacing w:before="80" w:after="40" w:line="276" w:lineRule="auto"/>
              <w:rPr>
                <w:rFonts w:ascii="Arial" w:hAnsi="Arial" w:cs="Arial"/>
                <w:b/>
                <w:color w:val="000000"/>
                <w:highlight w:val="yellow"/>
              </w:rPr>
            </w:pPr>
            <w:r w:rsidRPr="00D75F71">
              <w:rPr>
                <w:rFonts w:ascii="Arial" w:hAnsi="Arial" w:cs="Arial"/>
                <w:color w:val="000000"/>
                <w:highlight w:val="yellow"/>
              </w:rPr>
              <w:t>Hardware Manager</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DC18E3" w14:textId="77777777" w:rsidR="00B837FF" w:rsidRPr="00D75F71" w:rsidRDefault="00B837FF" w:rsidP="00B52051">
            <w:pPr>
              <w:tabs>
                <w:tab w:val="left" w:pos="360"/>
                <w:tab w:val="left" w:pos="480"/>
                <w:tab w:val="left" w:pos="540"/>
                <w:tab w:val="left" w:pos="684"/>
                <w:tab w:val="right" w:pos="9000"/>
                <w:tab w:val="right" w:pos="10032"/>
              </w:tabs>
              <w:spacing w:before="80" w:after="40" w:line="276" w:lineRule="auto"/>
              <w:rPr>
                <w:rFonts w:ascii="Arial" w:hAnsi="Arial" w:cs="Arial"/>
                <w:b/>
                <w:color w:val="000000"/>
                <w:highlight w:val="yellow"/>
              </w:rPr>
            </w:pPr>
          </w:p>
        </w:tc>
      </w:tr>
      <w:tr w:rsidR="00B837FF" w:rsidRPr="00D75F71" w14:paraId="005356A2" w14:textId="77777777" w:rsidTr="00B52051">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70BCC2" w14:textId="77777777" w:rsidR="00B837FF" w:rsidRPr="00D75F71" w:rsidRDefault="00B837FF" w:rsidP="00B837FF">
            <w:pPr>
              <w:numPr>
                <w:ilvl w:val="0"/>
                <w:numId w:val="22"/>
              </w:numPr>
              <w:tabs>
                <w:tab w:val="left" w:pos="360"/>
                <w:tab w:val="left" w:pos="400"/>
                <w:tab w:val="left" w:pos="480"/>
                <w:tab w:val="left" w:pos="540"/>
                <w:tab w:val="left" w:pos="684"/>
                <w:tab w:val="right" w:pos="9000"/>
                <w:tab w:val="right" w:pos="10032"/>
                <w:tab w:val="right" w:pos="10070"/>
              </w:tabs>
              <w:spacing w:before="80" w:after="40" w:line="276" w:lineRule="auto"/>
              <w:rPr>
                <w:rFonts w:ascii="Arial" w:hAnsi="Arial" w:cs="Arial"/>
                <w:b/>
                <w:highlight w:val="yellow"/>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063D43" w14:textId="77777777" w:rsidR="00B837FF" w:rsidRPr="00D75F71" w:rsidRDefault="00B837FF" w:rsidP="00B52051">
            <w:pPr>
              <w:tabs>
                <w:tab w:val="left" w:pos="360"/>
                <w:tab w:val="left" w:pos="480"/>
                <w:tab w:val="left" w:pos="540"/>
                <w:tab w:val="left" w:pos="684"/>
                <w:tab w:val="right" w:pos="9000"/>
                <w:tab w:val="right" w:pos="10032"/>
              </w:tabs>
              <w:spacing w:before="80" w:after="40" w:line="276" w:lineRule="auto"/>
              <w:rPr>
                <w:rFonts w:ascii="Arial" w:hAnsi="Arial" w:cs="Arial"/>
                <w:b/>
                <w:color w:val="000000"/>
                <w:highlight w:val="yellow"/>
              </w:rPr>
            </w:pPr>
            <w:r w:rsidRPr="00D75F71">
              <w:rPr>
                <w:rFonts w:ascii="Arial" w:hAnsi="Arial" w:cs="Arial"/>
                <w:color w:val="000000"/>
                <w:highlight w:val="yellow"/>
              </w:rPr>
              <w:t>Verification Manager</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691B90" w14:textId="77777777" w:rsidR="00B837FF" w:rsidRPr="00D75F71" w:rsidRDefault="00B837FF" w:rsidP="00B52051">
            <w:pPr>
              <w:tabs>
                <w:tab w:val="left" w:pos="360"/>
                <w:tab w:val="left" w:pos="480"/>
                <w:tab w:val="left" w:pos="540"/>
                <w:tab w:val="left" w:pos="684"/>
                <w:tab w:val="right" w:pos="9000"/>
                <w:tab w:val="right" w:pos="10032"/>
              </w:tabs>
              <w:spacing w:before="80" w:after="40" w:line="276" w:lineRule="auto"/>
              <w:rPr>
                <w:rFonts w:ascii="Arial" w:hAnsi="Arial" w:cs="Arial"/>
                <w:b/>
                <w:color w:val="000000"/>
                <w:highlight w:val="yellow"/>
              </w:rPr>
            </w:pPr>
          </w:p>
        </w:tc>
      </w:tr>
      <w:tr w:rsidR="00B837FF" w:rsidRPr="00D75F71" w14:paraId="12092538" w14:textId="77777777" w:rsidTr="00B52051">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2F26DF" w14:textId="77777777" w:rsidR="00B837FF" w:rsidRPr="00D75F71" w:rsidRDefault="00B837FF" w:rsidP="00B837FF">
            <w:pPr>
              <w:numPr>
                <w:ilvl w:val="0"/>
                <w:numId w:val="22"/>
              </w:numPr>
              <w:tabs>
                <w:tab w:val="left" w:pos="360"/>
                <w:tab w:val="left" w:pos="400"/>
                <w:tab w:val="left" w:pos="480"/>
                <w:tab w:val="left" w:pos="540"/>
                <w:tab w:val="left" w:pos="684"/>
                <w:tab w:val="right" w:pos="9000"/>
                <w:tab w:val="right" w:pos="10032"/>
                <w:tab w:val="right" w:pos="10070"/>
              </w:tabs>
              <w:spacing w:before="80" w:after="40" w:line="276" w:lineRule="auto"/>
              <w:rPr>
                <w:rFonts w:ascii="Arial" w:hAnsi="Arial" w:cs="Arial"/>
                <w:b/>
                <w:highlight w:val="yellow"/>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F2FE52" w14:textId="77777777" w:rsidR="00B837FF" w:rsidRPr="00D75F71" w:rsidRDefault="00B837FF" w:rsidP="00B52051">
            <w:pPr>
              <w:tabs>
                <w:tab w:val="left" w:pos="360"/>
                <w:tab w:val="left" w:pos="480"/>
                <w:tab w:val="left" w:pos="540"/>
                <w:tab w:val="left" w:pos="684"/>
                <w:tab w:val="right" w:pos="9000"/>
                <w:tab w:val="right" w:pos="10032"/>
              </w:tabs>
              <w:spacing w:before="80" w:after="40" w:line="276" w:lineRule="auto"/>
              <w:rPr>
                <w:rFonts w:ascii="Arial" w:hAnsi="Arial" w:cs="Arial"/>
                <w:b/>
                <w:color w:val="000000"/>
                <w:highlight w:val="yellow"/>
              </w:rPr>
            </w:pPr>
            <w:r w:rsidRPr="00D75F71">
              <w:rPr>
                <w:rFonts w:ascii="Arial" w:hAnsi="Arial" w:cs="Arial"/>
                <w:color w:val="000000"/>
                <w:highlight w:val="yellow"/>
              </w:rPr>
              <w:t>Validator &amp; Safety In-charge</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1378AB" w14:textId="77777777" w:rsidR="00B837FF" w:rsidRPr="00D75F71" w:rsidRDefault="00B837FF" w:rsidP="00B52051">
            <w:pPr>
              <w:tabs>
                <w:tab w:val="left" w:pos="360"/>
                <w:tab w:val="left" w:pos="480"/>
                <w:tab w:val="left" w:pos="540"/>
                <w:tab w:val="left" w:pos="684"/>
                <w:tab w:val="right" w:pos="9000"/>
                <w:tab w:val="right" w:pos="10032"/>
              </w:tabs>
              <w:spacing w:before="80" w:after="40" w:line="276" w:lineRule="auto"/>
              <w:rPr>
                <w:rFonts w:ascii="Arial" w:hAnsi="Arial" w:cs="Arial"/>
                <w:b/>
                <w:color w:val="000000"/>
                <w:highlight w:val="yellow"/>
              </w:rPr>
            </w:pPr>
          </w:p>
        </w:tc>
      </w:tr>
      <w:tr w:rsidR="00B837FF" w:rsidRPr="00D75F71" w14:paraId="712E285D" w14:textId="77777777" w:rsidTr="00B52051">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E59ACE" w14:textId="77777777" w:rsidR="00B837FF" w:rsidRPr="00D75F71" w:rsidRDefault="00B837FF" w:rsidP="00B837FF">
            <w:pPr>
              <w:numPr>
                <w:ilvl w:val="0"/>
                <w:numId w:val="22"/>
              </w:numPr>
              <w:tabs>
                <w:tab w:val="left" w:pos="360"/>
                <w:tab w:val="left" w:pos="400"/>
                <w:tab w:val="left" w:pos="480"/>
                <w:tab w:val="left" w:pos="540"/>
                <w:tab w:val="left" w:pos="684"/>
                <w:tab w:val="right" w:pos="9000"/>
                <w:tab w:val="right" w:pos="10032"/>
                <w:tab w:val="right" w:pos="10070"/>
              </w:tabs>
              <w:spacing w:before="80" w:after="40" w:line="276" w:lineRule="auto"/>
              <w:rPr>
                <w:rFonts w:ascii="Arial" w:hAnsi="Arial" w:cs="Arial"/>
                <w:b/>
                <w:highlight w:val="yellow"/>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7092ED" w14:textId="77777777" w:rsidR="00B837FF" w:rsidRPr="00D75F71" w:rsidRDefault="00B837FF" w:rsidP="00B52051">
            <w:pPr>
              <w:tabs>
                <w:tab w:val="left" w:pos="360"/>
                <w:tab w:val="left" w:pos="480"/>
                <w:tab w:val="left" w:pos="540"/>
                <w:tab w:val="left" w:pos="684"/>
                <w:tab w:val="right" w:pos="9000"/>
                <w:tab w:val="right" w:pos="10032"/>
              </w:tabs>
              <w:spacing w:before="80" w:after="40" w:line="276" w:lineRule="auto"/>
              <w:rPr>
                <w:rFonts w:ascii="Arial" w:hAnsi="Arial" w:cs="Arial"/>
                <w:b/>
                <w:color w:val="000000"/>
                <w:highlight w:val="yellow"/>
              </w:rPr>
            </w:pPr>
            <w:r w:rsidRPr="00D75F71">
              <w:rPr>
                <w:rFonts w:ascii="Arial" w:hAnsi="Arial" w:cs="Arial"/>
                <w:color w:val="000000"/>
                <w:highlight w:val="yellow"/>
              </w:rPr>
              <w:t>Verification Engineer</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C14983" w14:textId="77777777" w:rsidR="00B837FF" w:rsidRPr="00D75F71" w:rsidRDefault="00B837FF" w:rsidP="00B52051">
            <w:pPr>
              <w:tabs>
                <w:tab w:val="left" w:pos="360"/>
                <w:tab w:val="left" w:pos="480"/>
                <w:tab w:val="left" w:pos="540"/>
                <w:tab w:val="left" w:pos="684"/>
                <w:tab w:val="right" w:pos="9000"/>
                <w:tab w:val="right" w:pos="10032"/>
              </w:tabs>
              <w:spacing w:before="80" w:after="40" w:line="276" w:lineRule="auto"/>
              <w:rPr>
                <w:rFonts w:ascii="Arial" w:hAnsi="Arial" w:cs="Arial"/>
                <w:b/>
                <w:color w:val="000000"/>
                <w:highlight w:val="yellow"/>
              </w:rPr>
            </w:pPr>
          </w:p>
        </w:tc>
      </w:tr>
      <w:tr w:rsidR="00B837FF" w:rsidRPr="00D75F71" w14:paraId="58F5BC11" w14:textId="77777777" w:rsidTr="00B52051">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CF68B5" w14:textId="77777777" w:rsidR="00B837FF" w:rsidRPr="00D75F71" w:rsidRDefault="00B837FF" w:rsidP="00B837FF">
            <w:pPr>
              <w:numPr>
                <w:ilvl w:val="0"/>
                <w:numId w:val="22"/>
              </w:numPr>
              <w:tabs>
                <w:tab w:val="left" w:pos="360"/>
                <w:tab w:val="left" w:pos="400"/>
                <w:tab w:val="left" w:pos="480"/>
                <w:tab w:val="left" w:pos="540"/>
                <w:tab w:val="left" w:pos="684"/>
                <w:tab w:val="right" w:pos="9000"/>
                <w:tab w:val="right" w:pos="10032"/>
                <w:tab w:val="right" w:pos="10070"/>
              </w:tabs>
              <w:spacing w:before="80" w:after="40" w:line="276" w:lineRule="auto"/>
              <w:rPr>
                <w:rFonts w:ascii="Arial" w:hAnsi="Arial" w:cs="Arial"/>
                <w:b/>
                <w:highlight w:val="yellow"/>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F0910A" w14:textId="77777777" w:rsidR="00B837FF" w:rsidRPr="00D75F71" w:rsidRDefault="00B837FF" w:rsidP="00B52051">
            <w:pPr>
              <w:tabs>
                <w:tab w:val="left" w:pos="360"/>
                <w:tab w:val="left" w:pos="480"/>
                <w:tab w:val="left" w:pos="540"/>
                <w:tab w:val="left" w:pos="684"/>
                <w:tab w:val="right" w:pos="9000"/>
                <w:tab w:val="right" w:pos="10032"/>
              </w:tabs>
              <w:spacing w:before="80" w:after="40" w:line="276" w:lineRule="auto"/>
              <w:rPr>
                <w:rFonts w:ascii="Arial" w:hAnsi="Arial" w:cs="Arial"/>
                <w:b/>
                <w:color w:val="000000"/>
                <w:highlight w:val="yellow"/>
              </w:rPr>
            </w:pPr>
            <w:r w:rsidRPr="00D75F71">
              <w:rPr>
                <w:rFonts w:ascii="Arial" w:hAnsi="Arial" w:cs="Arial"/>
                <w:color w:val="000000"/>
                <w:highlight w:val="yellow"/>
              </w:rPr>
              <w:t>CM In charge (SCM &amp; HCM)</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F909B1" w14:textId="77777777" w:rsidR="00B837FF" w:rsidRPr="00D75F71" w:rsidRDefault="00B837FF" w:rsidP="00B52051">
            <w:pPr>
              <w:tabs>
                <w:tab w:val="left" w:pos="360"/>
                <w:tab w:val="left" w:pos="480"/>
                <w:tab w:val="left" w:pos="540"/>
                <w:tab w:val="left" w:pos="684"/>
                <w:tab w:val="right" w:pos="9000"/>
                <w:tab w:val="right" w:pos="10032"/>
              </w:tabs>
              <w:spacing w:before="80" w:after="40" w:line="276" w:lineRule="auto"/>
              <w:rPr>
                <w:rFonts w:ascii="Arial" w:hAnsi="Arial" w:cs="Arial"/>
                <w:b/>
                <w:color w:val="000000"/>
                <w:highlight w:val="yellow"/>
              </w:rPr>
            </w:pPr>
          </w:p>
        </w:tc>
      </w:tr>
      <w:tr w:rsidR="00B837FF" w:rsidRPr="00D75F71" w14:paraId="19130C01" w14:textId="77777777" w:rsidTr="00B52051">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3CC02D" w14:textId="77777777" w:rsidR="00B837FF" w:rsidRPr="00D75F71" w:rsidRDefault="00B837FF" w:rsidP="00B837FF">
            <w:pPr>
              <w:numPr>
                <w:ilvl w:val="0"/>
                <w:numId w:val="22"/>
              </w:numPr>
              <w:tabs>
                <w:tab w:val="left" w:pos="360"/>
                <w:tab w:val="left" w:pos="400"/>
                <w:tab w:val="left" w:pos="480"/>
                <w:tab w:val="left" w:pos="540"/>
                <w:tab w:val="left" w:pos="684"/>
                <w:tab w:val="right" w:pos="9000"/>
                <w:tab w:val="right" w:pos="10032"/>
                <w:tab w:val="right" w:pos="10070"/>
              </w:tabs>
              <w:spacing w:before="80" w:after="40" w:line="276" w:lineRule="auto"/>
              <w:rPr>
                <w:rFonts w:ascii="Arial" w:hAnsi="Arial" w:cs="Arial"/>
                <w:b/>
                <w:highlight w:val="yellow"/>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A55CAF" w14:textId="77777777" w:rsidR="00B837FF" w:rsidRPr="00D75F71" w:rsidRDefault="00B837FF" w:rsidP="00B52051">
            <w:pPr>
              <w:tabs>
                <w:tab w:val="left" w:pos="360"/>
                <w:tab w:val="left" w:pos="480"/>
                <w:tab w:val="left" w:pos="540"/>
                <w:tab w:val="left" w:pos="684"/>
                <w:tab w:val="right" w:pos="9000"/>
                <w:tab w:val="right" w:pos="10032"/>
              </w:tabs>
              <w:spacing w:before="80" w:after="40" w:line="276" w:lineRule="auto"/>
              <w:rPr>
                <w:rFonts w:ascii="Arial" w:hAnsi="Arial" w:cs="Arial"/>
                <w:b/>
                <w:color w:val="000000"/>
                <w:highlight w:val="yellow"/>
              </w:rPr>
            </w:pPr>
            <w:r w:rsidRPr="00D75F71">
              <w:rPr>
                <w:rFonts w:ascii="Arial" w:hAnsi="Arial" w:cs="Arial"/>
                <w:color w:val="000000"/>
                <w:highlight w:val="yellow"/>
              </w:rPr>
              <w:t>Hardware Engineer</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E1735A" w14:textId="77777777" w:rsidR="00B837FF" w:rsidRPr="00D75F71" w:rsidRDefault="00B837FF" w:rsidP="00B52051">
            <w:pPr>
              <w:tabs>
                <w:tab w:val="left" w:pos="360"/>
                <w:tab w:val="left" w:pos="480"/>
                <w:tab w:val="left" w:pos="540"/>
                <w:tab w:val="left" w:pos="684"/>
                <w:tab w:val="right" w:pos="9000"/>
                <w:tab w:val="right" w:pos="10032"/>
              </w:tabs>
              <w:spacing w:before="80" w:after="40" w:line="276" w:lineRule="auto"/>
              <w:rPr>
                <w:rFonts w:ascii="Arial" w:hAnsi="Arial" w:cs="Arial"/>
                <w:b/>
                <w:color w:val="000000"/>
                <w:highlight w:val="yellow"/>
              </w:rPr>
            </w:pPr>
          </w:p>
        </w:tc>
      </w:tr>
      <w:tr w:rsidR="00B837FF" w:rsidRPr="00D75F71" w14:paraId="086CAE34" w14:textId="77777777" w:rsidTr="00B52051">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C040B5" w14:textId="77777777" w:rsidR="00B837FF" w:rsidRPr="00D75F71" w:rsidRDefault="00B837FF" w:rsidP="00B837FF">
            <w:pPr>
              <w:numPr>
                <w:ilvl w:val="0"/>
                <w:numId w:val="22"/>
              </w:numPr>
              <w:tabs>
                <w:tab w:val="left" w:pos="360"/>
                <w:tab w:val="left" w:pos="400"/>
                <w:tab w:val="left" w:pos="480"/>
                <w:tab w:val="left" w:pos="540"/>
                <w:tab w:val="left" w:pos="684"/>
                <w:tab w:val="right" w:pos="9000"/>
                <w:tab w:val="right" w:pos="10032"/>
                <w:tab w:val="right" w:pos="10070"/>
              </w:tabs>
              <w:spacing w:before="80" w:after="40" w:line="276" w:lineRule="auto"/>
              <w:rPr>
                <w:rFonts w:ascii="Arial" w:hAnsi="Arial" w:cs="Arial"/>
                <w:b/>
                <w:highlight w:val="yellow"/>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7F1807" w14:textId="77777777" w:rsidR="00B837FF" w:rsidRPr="00D75F71" w:rsidRDefault="00B837FF" w:rsidP="00B52051">
            <w:pPr>
              <w:tabs>
                <w:tab w:val="left" w:pos="360"/>
                <w:tab w:val="left" w:pos="480"/>
                <w:tab w:val="left" w:pos="540"/>
                <w:tab w:val="left" w:pos="684"/>
                <w:tab w:val="right" w:pos="9000"/>
                <w:tab w:val="right" w:pos="10032"/>
              </w:tabs>
              <w:spacing w:before="80" w:after="40" w:line="276" w:lineRule="auto"/>
              <w:rPr>
                <w:rFonts w:ascii="Arial" w:hAnsi="Arial" w:cs="Arial"/>
                <w:b/>
                <w:color w:val="000000"/>
                <w:highlight w:val="yellow"/>
              </w:rPr>
            </w:pPr>
            <w:r w:rsidRPr="00D75F71">
              <w:rPr>
                <w:rFonts w:ascii="Arial" w:hAnsi="Arial" w:cs="Arial"/>
                <w:color w:val="000000"/>
                <w:highlight w:val="yellow"/>
              </w:rPr>
              <w:t>Hardware Technician</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C987D5" w14:textId="77777777" w:rsidR="00B837FF" w:rsidRPr="00D75F71" w:rsidRDefault="00B837FF" w:rsidP="00B52051">
            <w:pPr>
              <w:tabs>
                <w:tab w:val="left" w:pos="360"/>
                <w:tab w:val="left" w:pos="480"/>
                <w:tab w:val="left" w:pos="540"/>
                <w:tab w:val="left" w:pos="684"/>
                <w:tab w:val="right" w:pos="9000"/>
                <w:tab w:val="right" w:pos="10032"/>
              </w:tabs>
              <w:spacing w:before="80" w:after="40" w:line="276" w:lineRule="auto"/>
              <w:rPr>
                <w:rFonts w:ascii="Arial" w:hAnsi="Arial" w:cs="Arial"/>
                <w:b/>
                <w:color w:val="000000"/>
                <w:highlight w:val="yellow"/>
              </w:rPr>
            </w:pPr>
          </w:p>
        </w:tc>
      </w:tr>
      <w:tr w:rsidR="00B837FF" w:rsidRPr="00D75F71" w14:paraId="1B59FE24" w14:textId="77777777" w:rsidTr="00B52051">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63C0BB" w14:textId="77777777" w:rsidR="00B837FF" w:rsidRPr="00D75F71" w:rsidRDefault="00B837FF" w:rsidP="00B837FF">
            <w:pPr>
              <w:numPr>
                <w:ilvl w:val="0"/>
                <w:numId w:val="22"/>
              </w:numPr>
              <w:tabs>
                <w:tab w:val="left" w:pos="360"/>
                <w:tab w:val="left" w:pos="400"/>
                <w:tab w:val="left" w:pos="480"/>
                <w:tab w:val="left" w:pos="540"/>
                <w:tab w:val="left" w:pos="684"/>
                <w:tab w:val="right" w:pos="9000"/>
                <w:tab w:val="right" w:pos="10032"/>
                <w:tab w:val="right" w:pos="10070"/>
              </w:tabs>
              <w:spacing w:before="80" w:after="40" w:line="276" w:lineRule="auto"/>
              <w:rPr>
                <w:rFonts w:ascii="Arial" w:hAnsi="Arial" w:cs="Arial"/>
                <w:b/>
                <w:highlight w:val="yellow"/>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E5AD7A" w14:textId="77777777" w:rsidR="00B837FF" w:rsidRPr="00D75F71" w:rsidRDefault="00B837FF" w:rsidP="00B52051">
            <w:pPr>
              <w:tabs>
                <w:tab w:val="left" w:pos="360"/>
                <w:tab w:val="left" w:pos="480"/>
                <w:tab w:val="left" w:pos="540"/>
                <w:tab w:val="left" w:pos="684"/>
                <w:tab w:val="right" w:pos="9000"/>
                <w:tab w:val="right" w:pos="10032"/>
              </w:tabs>
              <w:spacing w:before="80" w:after="40" w:line="276" w:lineRule="auto"/>
              <w:rPr>
                <w:rFonts w:ascii="Arial" w:hAnsi="Arial" w:cs="Arial"/>
                <w:b/>
                <w:color w:val="000000"/>
                <w:highlight w:val="yellow"/>
              </w:rPr>
            </w:pPr>
            <w:r w:rsidRPr="00D75F71">
              <w:rPr>
                <w:rFonts w:ascii="Arial" w:hAnsi="Arial" w:cs="Arial"/>
                <w:color w:val="000000"/>
                <w:highlight w:val="yellow"/>
              </w:rPr>
              <w:t>Software Engineers</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3CECEC" w14:textId="77777777" w:rsidR="00B837FF" w:rsidRPr="00D75F71" w:rsidRDefault="00B837FF" w:rsidP="00B52051">
            <w:pPr>
              <w:tabs>
                <w:tab w:val="left" w:pos="360"/>
                <w:tab w:val="left" w:pos="480"/>
                <w:tab w:val="left" w:pos="540"/>
                <w:tab w:val="left" w:pos="684"/>
                <w:tab w:val="right" w:pos="9000"/>
                <w:tab w:val="right" w:pos="10032"/>
              </w:tabs>
              <w:spacing w:before="80" w:after="40" w:line="276" w:lineRule="auto"/>
              <w:rPr>
                <w:rFonts w:ascii="Arial" w:hAnsi="Arial" w:cs="Arial"/>
                <w:b/>
                <w:color w:val="000000"/>
                <w:highlight w:val="yellow"/>
              </w:rPr>
            </w:pPr>
          </w:p>
        </w:tc>
      </w:tr>
      <w:tr w:rsidR="00B837FF" w14:paraId="503AEDBD" w14:textId="77777777" w:rsidTr="00B52051">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776DD6" w14:textId="77777777" w:rsidR="00B837FF" w:rsidRPr="00D75F71" w:rsidRDefault="00B837FF" w:rsidP="00B837FF">
            <w:pPr>
              <w:numPr>
                <w:ilvl w:val="0"/>
                <w:numId w:val="22"/>
              </w:numPr>
              <w:tabs>
                <w:tab w:val="left" w:pos="360"/>
                <w:tab w:val="left" w:pos="400"/>
                <w:tab w:val="left" w:pos="480"/>
                <w:tab w:val="left" w:pos="540"/>
                <w:tab w:val="left" w:pos="684"/>
                <w:tab w:val="right" w:pos="9000"/>
                <w:tab w:val="right" w:pos="10032"/>
                <w:tab w:val="right" w:pos="10070"/>
              </w:tabs>
              <w:spacing w:before="80" w:after="40" w:line="276" w:lineRule="auto"/>
              <w:rPr>
                <w:rFonts w:ascii="Arial" w:hAnsi="Arial" w:cs="Arial"/>
                <w:b/>
                <w:highlight w:val="yellow"/>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BDA4E1" w14:textId="77777777" w:rsidR="00B837FF" w:rsidRDefault="00B837FF" w:rsidP="00B52051">
            <w:pPr>
              <w:tabs>
                <w:tab w:val="left" w:pos="360"/>
                <w:tab w:val="left" w:pos="480"/>
                <w:tab w:val="left" w:pos="540"/>
                <w:tab w:val="left" w:pos="684"/>
                <w:tab w:val="right" w:pos="9000"/>
                <w:tab w:val="right" w:pos="10032"/>
              </w:tabs>
              <w:spacing w:before="80" w:after="40" w:line="276" w:lineRule="auto"/>
              <w:rPr>
                <w:rFonts w:ascii="Arial" w:hAnsi="Arial" w:cs="Arial"/>
                <w:b/>
                <w:color w:val="000000"/>
              </w:rPr>
            </w:pPr>
            <w:r w:rsidRPr="00D75F71">
              <w:rPr>
                <w:rFonts w:ascii="Arial" w:hAnsi="Arial" w:cs="Arial"/>
                <w:color w:val="000000"/>
                <w:highlight w:val="yellow"/>
              </w:rPr>
              <w:t>System integration Tester</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6B0210" w14:textId="77777777" w:rsidR="00B837FF" w:rsidRDefault="00B837FF" w:rsidP="00B52051">
            <w:pPr>
              <w:tabs>
                <w:tab w:val="left" w:pos="360"/>
                <w:tab w:val="left" w:pos="480"/>
                <w:tab w:val="left" w:pos="540"/>
                <w:tab w:val="left" w:pos="684"/>
                <w:tab w:val="right" w:pos="9000"/>
                <w:tab w:val="right" w:pos="10032"/>
              </w:tabs>
              <w:spacing w:before="80" w:after="40" w:line="276" w:lineRule="auto"/>
              <w:rPr>
                <w:rFonts w:ascii="Arial" w:hAnsi="Arial" w:cs="Arial"/>
                <w:b/>
                <w:color w:val="000000"/>
              </w:rPr>
            </w:pPr>
          </w:p>
        </w:tc>
      </w:tr>
    </w:tbl>
    <w:p w14:paraId="7FBF41E6" w14:textId="07320160" w:rsidR="00B837FF" w:rsidRPr="00927C34" w:rsidRDefault="00B837FF" w:rsidP="00B837FF">
      <w:pPr>
        <w:pStyle w:val="Caption"/>
        <w:rPr>
          <w:rFonts w:ascii="Arial" w:hAnsi="Arial" w:cs="Arial"/>
          <w:b w:val="0"/>
          <w:i w:val="0"/>
          <w:iCs/>
          <w:color w:val="000000"/>
          <w:sz w:val="20"/>
          <w:u w:val="single"/>
          <w:lang w:val="en-US"/>
        </w:rPr>
      </w:pPr>
      <w:bookmarkStart w:id="250" w:name="_Toc163059454"/>
      <w:r w:rsidRPr="00927C34">
        <w:rPr>
          <w:rFonts w:ascii="Arial" w:hAnsi="Arial" w:cs="Arial"/>
          <w:i w:val="0"/>
          <w:iCs/>
          <w:sz w:val="20"/>
          <w:u w:val="single"/>
        </w:rPr>
        <w:t xml:space="preserve">Table </w:t>
      </w:r>
      <w:r w:rsidR="001F670A">
        <w:rPr>
          <w:rFonts w:ascii="Arial" w:hAnsi="Arial" w:cs="Arial"/>
          <w:i w:val="0"/>
          <w:iCs/>
          <w:sz w:val="20"/>
          <w:u w:val="single"/>
        </w:rPr>
        <w:fldChar w:fldCharType="begin"/>
      </w:r>
      <w:r w:rsidR="001F670A">
        <w:rPr>
          <w:rFonts w:ascii="Arial" w:hAnsi="Arial" w:cs="Arial"/>
          <w:i w:val="0"/>
          <w:iCs/>
          <w:sz w:val="20"/>
          <w:u w:val="single"/>
        </w:rPr>
        <w:instrText xml:space="preserve"> SEQ Table \* ARABIC </w:instrText>
      </w:r>
      <w:r w:rsidR="001F670A">
        <w:rPr>
          <w:rFonts w:ascii="Arial" w:hAnsi="Arial" w:cs="Arial"/>
          <w:i w:val="0"/>
          <w:iCs/>
          <w:sz w:val="20"/>
          <w:u w:val="single"/>
        </w:rPr>
        <w:fldChar w:fldCharType="separate"/>
      </w:r>
      <w:r w:rsidR="00B329DA">
        <w:rPr>
          <w:rFonts w:ascii="Arial" w:hAnsi="Arial" w:cs="Arial"/>
          <w:i w:val="0"/>
          <w:iCs/>
          <w:noProof/>
          <w:sz w:val="20"/>
          <w:u w:val="single"/>
        </w:rPr>
        <w:t>16</w:t>
      </w:r>
      <w:r w:rsidR="001F670A">
        <w:rPr>
          <w:rFonts w:ascii="Arial" w:hAnsi="Arial" w:cs="Arial"/>
          <w:i w:val="0"/>
          <w:iCs/>
          <w:sz w:val="20"/>
          <w:u w:val="single"/>
        </w:rPr>
        <w:fldChar w:fldCharType="end"/>
      </w:r>
      <w:r w:rsidRPr="00927C34">
        <w:rPr>
          <w:rFonts w:ascii="Arial" w:hAnsi="Arial" w:cs="Arial"/>
          <w:i w:val="0"/>
          <w:iCs/>
          <w:sz w:val="20"/>
          <w:u w:val="single"/>
          <w:lang w:val="en-US"/>
        </w:rPr>
        <w:t>: Personnel Identification with Roles</w:t>
      </w:r>
      <w:bookmarkEnd w:id="250"/>
    </w:p>
    <w:p w14:paraId="67501761" w14:textId="77777777" w:rsidR="00B837FF" w:rsidRDefault="00B837FF" w:rsidP="00B837FF">
      <w:pPr>
        <w:widowControl w:val="0"/>
        <w:spacing w:before="80" w:after="60"/>
        <w:rPr>
          <w:rFonts w:ascii="Arial" w:hAnsi="Arial" w:cs="Arial"/>
          <w:b/>
          <w:color w:val="000000"/>
          <w:sz w:val="28"/>
          <w:szCs w:val="28"/>
        </w:rPr>
      </w:pPr>
    </w:p>
    <w:p w14:paraId="069DC3C7" w14:textId="7E73A6BE" w:rsidR="00B837FF" w:rsidRDefault="00CB318F" w:rsidP="00B837FF">
      <w:pPr>
        <w:widowControl w:val="0"/>
        <w:spacing w:before="80" w:after="60"/>
        <w:rPr>
          <w:rFonts w:ascii="Arial" w:hAnsi="Arial" w:cs="Arial"/>
          <w:b/>
          <w:color w:val="000000"/>
          <w:sz w:val="28"/>
          <w:szCs w:val="28"/>
        </w:rPr>
      </w:pPr>
      <w:r>
        <w:rPr>
          <w:rFonts w:ascii="Arial" w:hAnsi="Arial" w:cs="Arial"/>
          <w:b/>
          <w:color w:val="000000"/>
          <w:sz w:val="28"/>
          <w:szCs w:val="28"/>
        </w:rPr>
        <w:t xml:space="preserve"> </w:t>
      </w:r>
    </w:p>
    <w:p w14:paraId="6D6C4D1B" w14:textId="77777777" w:rsidR="00B837FF" w:rsidRDefault="00B837FF" w:rsidP="00B837FF">
      <w:pPr>
        <w:pStyle w:val="Heading2"/>
        <w:numPr>
          <w:ilvl w:val="0"/>
          <w:numId w:val="0"/>
        </w:numPr>
        <w:ind w:left="576"/>
        <w:rPr>
          <w:rFonts w:ascii="Arial" w:hAnsi="Arial" w:cs="Arial"/>
          <w:b w:val="0"/>
          <w:color w:val="000000"/>
          <w:sz w:val="24"/>
          <w:lang w:val="en-US"/>
        </w:rPr>
      </w:pPr>
    </w:p>
    <w:p w14:paraId="764C1B6A" w14:textId="77777777" w:rsidR="00355F63" w:rsidRDefault="00355F63" w:rsidP="00355F63">
      <w:pPr>
        <w:rPr>
          <w:rFonts w:ascii="Arial" w:hAnsi="Arial" w:cs="Arial"/>
          <w:b/>
        </w:rPr>
      </w:pPr>
    </w:p>
    <w:p w14:paraId="60C4B5D4" w14:textId="77777777" w:rsidR="00355F63" w:rsidRDefault="00355F63" w:rsidP="00355F63">
      <w:pPr>
        <w:rPr>
          <w:rFonts w:ascii="Arial" w:hAnsi="Arial" w:cs="Arial"/>
          <w:b/>
        </w:rPr>
      </w:pPr>
      <w:bookmarkStart w:id="251" w:name="_heading=h.1v1yuxt" w:colFirst="0" w:colLast="0"/>
      <w:bookmarkEnd w:id="251"/>
    </w:p>
    <w:p w14:paraId="13EE8A6E" w14:textId="77777777" w:rsidR="00355F63" w:rsidRDefault="00355F63" w:rsidP="00355F63">
      <w:pPr>
        <w:rPr>
          <w:rFonts w:ascii="Arial" w:hAnsi="Arial" w:cs="Arial"/>
          <w:b/>
        </w:rPr>
      </w:pPr>
    </w:p>
    <w:p w14:paraId="53BD06A8" w14:textId="67555586" w:rsidR="00355F63" w:rsidRDefault="00B837FF" w:rsidP="00355F63">
      <w:pPr>
        <w:pStyle w:val="Caption"/>
        <w:rPr>
          <w:rFonts w:ascii="Arial" w:hAnsi="Arial" w:cs="Arial"/>
          <w:b w:val="0"/>
          <w:color w:val="000000"/>
          <w:sz w:val="24"/>
          <w:szCs w:val="24"/>
          <w:lang w:val="en-US"/>
        </w:rPr>
      </w:pPr>
      <w:bookmarkStart w:id="252" w:name="_heading=h.2iq8gzs" w:colFirst="0" w:colLast="0"/>
      <w:bookmarkEnd w:id="252"/>
      <w:r>
        <w:rPr>
          <w:rFonts w:ascii="Arial" w:hAnsi="Arial" w:cs="Arial"/>
          <w:b w:val="0"/>
          <w:color w:val="000000"/>
          <w:sz w:val="24"/>
          <w:szCs w:val="24"/>
          <w:lang w:val="en-US"/>
        </w:rPr>
        <w:t xml:space="preserve"> </w:t>
      </w:r>
    </w:p>
    <w:p w14:paraId="15B54F66" w14:textId="77777777" w:rsidR="00355F63" w:rsidRDefault="00355F63" w:rsidP="00355F63">
      <w:pPr>
        <w:widowControl w:val="0"/>
        <w:spacing w:before="80" w:after="60"/>
        <w:rPr>
          <w:rFonts w:ascii="Arial" w:hAnsi="Arial" w:cs="Arial"/>
          <w:b/>
          <w:color w:val="000000"/>
          <w:sz w:val="28"/>
          <w:szCs w:val="28"/>
        </w:rPr>
      </w:pPr>
    </w:p>
    <w:p w14:paraId="67B3B2E6" w14:textId="77777777" w:rsidR="00355F63" w:rsidRDefault="00355F63" w:rsidP="00355F63">
      <w:pPr>
        <w:widowControl w:val="0"/>
        <w:spacing w:before="80" w:after="60"/>
        <w:rPr>
          <w:rFonts w:ascii="Arial" w:hAnsi="Arial" w:cs="Arial"/>
          <w:b/>
          <w:color w:val="000000"/>
          <w:sz w:val="28"/>
          <w:szCs w:val="28"/>
        </w:rPr>
      </w:pPr>
    </w:p>
    <w:p w14:paraId="73E32041" w14:textId="77777777" w:rsidR="00355F63" w:rsidRDefault="00355F63" w:rsidP="007D526D">
      <w:pPr>
        <w:pStyle w:val="Heading2"/>
        <w:numPr>
          <w:ilvl w:val="0"/>
          <w:numId w:val="0"/>
        </w:numPr>
        <w:ind w:left="576"/>
        <w:rPr>
          <w:rFonts w:ascii="Arial" w:hAnsi="Arial" w:cs="Arial"/>
          <w:b w:val="0"/>
          <w:color w:val="000000"/>
          <w:sz w:val="24"/>
          <w:lang w:val="en-US"/>
        </w:rPr>
      </w:pPr>
      <w:bookmarkStart w:id="253" w:name="_heading=h.1x0gk37" w:colFirst="0" w:colLast="0"/>
      <w:bookmarkEnd w:id="253"/>
    </w:p>
    <w:p w14:paraId="6B5963BC" w14:textId="77777777" w:rsidR="00355F63" w:rsidRDefault="00355F63" w:rsidP="00355F63">
      <w:pPr>
        <w:widowControl w:val="0"/>
        <w:spacing w:before="80" w:after="60"/>
        <w:rPr>
          <w:rFonts w:ascii="Arial" w:hAnsi="Arial" w:cs="Arial"/>
          <w:b/>
          <w:color w:val="000000"/>
          <w:sz w:val="28"/>
          <w:szCs w:val="28"/>
        </w:rPr>
      </w:pPr>
    </w:p>
    <w:p w14:paraId="4096CC5A" w14:textId="4FC1358F" w:rsidR="00355F63" w:rsidRDefault="00355F63" w:rsidP="00D92641">
      <w:pPr>
        <w:pStyle w:val="Caption"/>
        <w:jc w:val="left"/>
        <w:rPr>
          <w:rFonts w:ascii="Arial" w:hAnsi="Arial" w:cs="Arial"/>
          <w:b w:val="0"/>
          <w:i w:val="0"/>
          <w:iCs/>
          <w:color w:val="000000"/>
          <w:sz w:val="24"/>
          <w:szCs w:val="24"/>
          <w:lang w:val="en-US"/>
        </w:rPr>
        <w:sectPr w:rsidR="00355F63" w:rsidSect="00324814">
          <w:headerReference w:type="default" r:id="rId13"/>
          <w:footerReference w:type="default" r:id="rId14"/>
          <w:pgSz w:w="12240" w:h="15840"/>
          <w:pgMar w:top="1440" w:right="1183" w:bottom="1440" w:left="1080" w:header="720" w:footer="0" w:gutter="0"/>
          <w:pgNumType w:start="0"/>
          <w:cols w:space="720"/>
          <w:titlePg/>
          <w:docGrid w:linePitch="299"/>
        </w:sectPr>
      </w:pPr>
      <w:bookmarkStart w:id="254" w:name="_heading=h.2250f4o" w:colFirst="0" w:colLast="0"/>
      <w:bookmarkEnd w:id="254"/>
    </w:p>
    <w:bookmarkStart w:id="255" w:name="_Hlk162539200"/>
    <w:p w14:paraId="1A3D8757" w14:textId="35C358F6" w:rsidR="00355F63" w:rsidRPr="00A6579E" w:rsidRDefault="00A6579E" w:rsidP="009007F5">
      <w:pPr>
        <w:rPr>
          <w:rFonts w:ascii="Calisto MT" w:hAnsi="Calisto MT" w:cs="Arial"/>
          <w:b/>
          <w:sz w:val="96"/>
          <w:szCs w:val="96"/>
        </w:rPr>
      </w:pPr>
      <w:r>
        <w:rPr>
          <w:b/>
          <w:noProof/>
          <w:lang w:eastAsia="en-IN"/>
        </w:rPr>
        <w:lastRenderedPageBreak/>
        <mc:AlternateContent>
          <mc:Choice Requires="wpg">
            <w:drawing>
              <wp:anchor distT="0" distB="0" distL="114300" distR="114300" simplePos="0" relativeHeight="251667456" behindDoc="0" locked="0" layoutInCell="1" allowOverlap="1" wp14:anchorId="45476344" wp14:editId="771E0FE6">
                <wp:simplePos x="0" y="0"/>
                <wp:positionH relativeFrom="margin">
                  <wp:posOffset>-1648038</wp:posOffset>
                </wp:positionH>
                <wp:positionV relativeFrom="topMargin">
                  <wp:posOffset>268660</wp:posOffset>
                </wp:positionV>
                <wp:extent cx="3851910" cy="772160"/>
                <wp:effectExtent l="0" t="0" r="15240" b="8890"/>
                <wp:wrapSquare wrapText="bothSides"/>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1910" cy="772160"/>
                          <a:chOff x="305" y="0"/>
                          <a:chExt cx="5367366" cy="940128"/>
                        </a:xfrm>
                      </wpg:grpSpPr>
                      <wps:wsp>
                        <wps:cNvPr id="7" name="Rectangle 4393"/>
                        <wps:cNvSpPr>
                          <a:spLocks noChangeArrowheads="1"/>
                        </wps:cNvSpPr>
                        <wps:spPr bwMode="auto">
                          <a:xfrm>
                            <a:off x="305" y="570229"/>
                            <a:ext cx="1248648" cy="180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170DE3" w14:textId="77777777" w:rsidR="00B52051" w:rsidRDefault="00B52051" w:rsidP="00A6579E">
                              <w:r>
                                <w:rPr>
                                  <w:rFonts w:eastAsia="Century Gothic" w:cs="Century Gothic"/>
                                  <w:b/>
                                </w:rPr>
                                <w:t xml:space="preserve">                        </w:t>
                              </w:r>
                            </w:p>
                          </w:txbxContent>
                        </wps:txbx>
                        <wps:bodyPr rot="0" vert="horz" wrap="square" lIns="0" tIns="0" rIns="0" bIns="0" anchor="t" anchorCtr="0" upright="1">
                          <a:noAutofit/>
                        </wps:bodyPr>
                      </wps:wsp>
                      <wps:wsp>
                        <wps:cNvPr id="8" name="Rectangle 4394"/>
                        <wps:cNvSpPr>
                          <a:spLocks noChangeArrowheads="1"/>
                        </wps:cNvSpPr>
                        <wps:spPr bwMode="auto">
                          <a:xfrm>
                            <a:off x="939038" y="570229"/>
                            <a:ext cx="311416" cy="180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C97D4" w14:textId="77777777" w:rsidR="00B52051" w:rsidRDefault="00B52051" w:rsidP="00A6579E">
                              <w:r>
                                <w:rPr>
                                  <w:rFonts w:eastAsia="Century Gothic" w:cs="Century Gothic"/>
                                  <w:b/>
                                </w:rPr>
                                <w:t xml:space="preserve">      </w:t>
                              </w:r>
                            </w:p>
                          </w:txbxContent>
                        </wps:txbx>
                        <wps:bodyPr rot="0" vert="horz" wrap="square" lIns="0" tIns="0" rIns="0" bIns="0" anchor="t" anchorCtr="0" upright="1">
                          <a:noAutofit/>
                        </wps:bodyPr>
                      </wps:wsp>
                      <wps:wsp>
                        <wps:cNvPr id="9" name="Rectangle 4395"/>
                        <wps:cNvSpPr>
                          <a:spLocks noChangeArrowheads="1"/>
                        </wps:cNvSpPr>
                        <wps:spPr bwMode="auto">
                          <a:xfrm>
                            <a:off x="1173734" y="570229"/>
                            <a:ext cx="104913" cy="180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AD45A" w14:textId="77777777" w:rsidR="00B52051" w:rsidRDefault="00B52051" w:rsidP="00A6579E">
                              <w:r>
                                <w:rPr>
                                  <w:rFonts w:eastAsia="Century Gothic" w:cs="Century Gothic"/>
                                  <w:b/>
                                </w:rPr>
                                <w:t xml:space="preserve">  </w:t>
                              </w:r>
                            </w:p>
                          </w:txbxContent>
                        </wps:txbx>
                        <wps:bodyPr rot="0" vert="horz" wrap="square" lIns="0" tIns="0" rIns="0" bIns="0" anchor="t" anchorCtr="0" upright="1">
                          <a:noAutofit/>
                        </wps:bodyPr>
                      </wps:wsp>
                      <wps:wsp>
                        <wps:cNvPr id="10" name="Rectangle 4396"/>
                        <wps:cNvSpPr>
                          <a:spLocks noChangeArrowheads="1"/>
                        </wps:cNvSpPr>
                        <wps:spPr bwMode="auto">
                          <a:xfrm>
                            <a:off x="5315458" y="759205"/>
                            <a:ext cx="52213" cy="180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21AF6" w14:textId="77777777" w:rsidR="00B52051" w:rsidRDefault="00B52051" w:rsidP="00A6579E">
                              <w:r>
                                <w:rPr>
                                  <w:rFonts w:eastAsia="Century Gothic" w:cs="Century Gothic"/>
                                  <w:b/>
                                </w:rPr>
                                <w:t xml:space="preserve"> </w:t>
                              </w:r>
                            </w:p>
                          </w:txbxContent>
                        </wps:txbx>
                        <wps:bodyPr rot="0" vert="horz" wrap="square" lIns="0" tIns="0" rIns="0" bIns="0" anchor="t" anchorCtr="0" upright="1">
                          <a:noAutofit/>
                        </wps:bodyPr>
                      </wps:wsp>
                      <pic:pic xmlns:pic="http://schemas.openxmlformats.org/drawingml/2006/picture">
                        <pic:nvPicPr>
                          <pic:cNvPr id="11" name="Picture 439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250696" y="0"/>
                            <a:ext cx="2951861" cy="674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margin">
                  <wp14:pctHeight>0</wp14:pctHeight>
                </wp14:sizeRelV>
              </wp:anchor>
            </w:drawing>
          </mc:Choice>
          <mc:Fallback>
            <w:pict>
              <v:group w14:anchorId="45476344" id="_x0000_s1066" style="position:absolute;margin-left:-129.75pt;margin-top:21.15pt;width:303.3pt;height:60.8pt;z-index:251667456;mso-position-horizontal-relative:margin;mso-position-vertical-relative:top-margin-area;mso-height-relative:margin" coordorigin="3" coordsize="53673,940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">
                <v:rect id="Rectangle 4393" o:spid="_x0000_s1067" style="position:absolute;left:3;top:5702;width:1248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61170DE3" w14:textId="77777777" w:rsidR="00B52051" w:rsidRDefault="00B52051" w:rsidP="00A6579E">
                        <w:r>
                          <w:rPr>
                            <w:rFonts w:eastAsia="Century Gothic" w:cs="Century Gothic"/>
                            <w:b/>
                          </w:rPr>
                          <w:t xml:space="preserve">                        </w:t>
                        </w:r>
                      </w:p>
                    </w:txbxContent>
                  </v:textbox>
                </v:rect>
                <v:rect id="Rectangle 4394" o:spid="_x0000_s1068" style="position:absolute;left:9390;top:5702;width:3114;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4C7C97D4" w14:textId="77777777" w:rsidR="00B52051" w:rsidRDefault="00B52051" w:rsidP="00A6579E">
                        <w:r>
                          <w:rPr>
                            <w:rFonts w:eastAsia="Century Gothic" w:cs="Century Gothic"/>
                            <w:b/>
                          </w:rPr>
                          <w:t xml:space="preserve">      </w:t>
                        </w:r>
                      </w:p>
                    </w:txbxContent>
                  </v:textbox>
                </v:rect>
                <v:rect id="Rectangle 4395" o:spid="_x0000_s1069" style="position:absolute;left:11737;top:5702;width:1049;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4C7AD45A" w14:textId="77777777" w:rsidR="00B52051" w:rsidRDefault="00B52051" w:rsidP="00A6579E">
                        <w:r>
                          <w:rPr>
                            <w:rFonts w:eastAsia="Century Gothic" w:cs="Century Gothic"/>
                            <w:b/>
                          </w:rPr>
                          <w:t xml:space="preserve">  </w:t>
                        </w:r>
                      </w:p>
                    </w:txbxContent>
                  </v:textbox>
                </v:rect>
                <v:rect id="Rectangle 4396" o:spid="_x0000_s1070" style="position:absolute;left:53154;top:7592;width:522;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42121AF6" w14:textId="77777777" w:rsidR="00B52051" w:rsidRDefault="00B52051" w:rsidP="00A6579E">
                        <w:r>
                          <w:rPr>
                            <w:rFonts w:eastAsia="Century Gothic" w:cs="Century Gothic"/>
                            <w:b/>
                          </w:rPr>
                          <w:t xml:space="preserve"> </w:t>
                        </w:r>
                      </w:p>
                    </w:txbxContent>
                  </v:textbox>
                </v:rect>
                <v:shape id="Picture 4390" o:spid="_x0000_s1071" type="#_x0000_t75" style="position:absolute;left:12506;width:29519;height:6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">
                  <v:imagedata r:id="rId16" o:title=""/>
                </v:shape>
                <w10:wrap type="square" anchorx="margin" anchory="margin"/>
              </v:group>
            </w:pict>
          </mc:Fallback>
        </mc:AlternateContent>
      </w:r>
      <w:r>
        <w:rPr>
          <w:rFonts w:ascii="Arial" w:hAnsi="Arial" w:cs="Arial"/>
          <w:b/>
          <w:i/>
          <w:iCs/>
          <w:noProof/>
          <w:color w:val="000000"/>
          <w:sz w:val="24"/>
          <w:szCs w:val="24"/>
          <w:lang w:eastAsia="en-IN"/>
        </w:rPr>
        <w:drawing>
          <wp:anchor distT="0" distB="0" distL="114300" distR="114300" simplePos="0" relativeHeight="251665408" behindDoc="0" locked="0" layoutInCell="1" allowOverlap="1" wp14:anchorId="3ED114A3" wp14:editId="5FC852D2">
            <wp:simplePos x="0" y="0"/>
            <wp:positionH relativeFrom="page">
              <wp:align>left</wp:align>
            </wp:positionH>
            <wp:positionV relativeFrom="page">
              <wp:posOffset>-139065</wp:posOffset>
            </wp:positionV>
            <wp:extent cx="8726557" cy="12403455"/>
            <wp:effectExtent l="0" t="0" r="0" b="0"/>
            <wp:wrapThrough wrapText="bothSides">
              <wp:wrapPolygon edited="0">
                <wp:start x="0" y="0"/>
                <wp:lineTo x="0" y="21564"/>
                <wp:lineTo x="21550" y="21564"/>
                <wp:lineTo x="2155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8726557" cy="12403455"/>
                    </a:xfrm>
                    <a:prstGeom prst="rect">
                      <a:avLst/>
                    </a:prstGeom>
                  </pic:spPr>
                </pic:pic>
              </a:graphicData>
            </a:graphic>
            <wp14:sizeRelH relativeFrom="margin">
              <wp14:pctWidth>0</wp14:pctWidth>
            </wp14:sizeRelH>
            <wp14:sizeRelV relativeFrom="margin">
              <wp14:pctHeight>0</wp14:pctHeight>
            </wp14:sizeRelV>
          </wp:anchor>
        </w:drawing>
      </w:r>
      <w:r>
        <w:rPr>
          <w:rFonts w:ascii="Calisto MT" w:hAnsi="Calisto MT" w:cs="Arial"/>
          <w:b/>
          <w:noProof/>
          <w:sz w:val="96"/>
          <w:szCs w:val="96"/>
          <w:lang w:eastAsia="en-IN"/>
        </w:rPr>
        <mc:AlternateContent>
          <mc:Choice Requires="wps">
            <w:drawing>
              <wp:anchor distT="0" distB="0" distL="114300" distR="114300" simplePos="0" relativeHeight="251664384" behindDoc="0" locked="0" layoutInCell="1" allowOverlap="1" wp14:anchorId="05BF5054" wp14:editId="13E5F3AA">
                <wp:simplePos x="0" y="0"/>
                <wp:positionH relativeFrom="column">
                  <wp:posOffset>-907774</wp:posOffset>
                </wp:positionH>
                <wp:positionV relativeFrom="paragraph">
                  <wp:posOffset>-983063</wp:posOffset>
                </wp:positionV>
                <wp:extent cx="7547113" cy="10681252"/>
                <wp:effectExtent l="0" t="0" r="15875" b="25400"/>
                <wp:wrapNone/>
                <wp:docPr id="2" name="Rectangle 2"/>
                <wp:cNvGraphicFramePr/>
                <a:graphic xmlns:a="http://schemas.openxmlformats.org/drawingml/2006/main">
                  <a:graphicData uri="http://schemas.microsoft.com/office/word/2010/wordprocessingShape">
                    <wps:wsp>
                      <wps:cNvSpPr/>
                      <wps:spPr>
                        <a:xfrm>
                          <a:off x="0" y="0"/>
                          <a:ext cx="7547113" cy="1068125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C2B7A6" id="Rectangle 2" o:spid="_x0000_s1026" style="position:absolute;margin-left:-71.5pt;margin-top:-77.4pt;width:594.25pt;height:841.0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" fillcolor="#4472c4 [3204]" strokecolor="#09101d [484]" strokeweight="1pt"/>
            </w:pict>
          </mc:Fallback>
        </mc:AlternateContent>
      </w:r>
      <w:bookmarkEnd w:id="255"/>
    </w:p>
    <w:sectPr w:rsidR="00355F63" w:rsidRPr="00A6579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C7DBC" w14:textId="77777777" w:rsidR="00324814" w:rsidRDefault="00324814" w:rsidP="00355F63">
      <w:pPr>
        <w:spacing w:after="0" w:line="240" w:lineRule="auto"/>
      </w:pPr>
      <w:r>
        <w:separator/>
      </w:r>
    </w:p>
  </w:endnote>
  <w:endnote w:type="continuationSeparator" w:id="0">
    <w:p w14:paraId="16924C84" w14:textId="77777777" w:rsidR="00324814" w:rsidRDefault="00324814" w:rsidP="00355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rial Black">
    <w:panose1 w:val="020B0A04020102020204"/>
    <w:charset w:val="00"/>
    <w:family w:val="swiss"/>
    <w:pitch w:val="variable"/>
    <w:sig w:usb0="A00002AF" w:usb1="400078FB" w:usb2="00000000" w:usb3="00000000" w:csb0="0000009F"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12BD" w14:textId="2E05B8F4" w:rsidR="00B52051" w:rsidRDefault="00B52051" w:rsidP="00355F63">
    <w:r>
      <w:rPr>
        <w:rFonts w:ascii="Verdana" w:hAnsi="Verdana"/>
        <w:noProof/>
        <w:szCs w:val="16"/>
        <w:lang w:eastAsia="en-IN"/>
      </w:rPr>
      <w:drawing>
        <wp:inline distT="0" distB="0" distL="0" distR="0" wp14:anchorId="3AAF8611" wp14:editId="261ADFA5">
          <wp:extent cx="2416810" cy="391795"/>
          <wp:effectExtent l="0" t="0" r="2540" b="8255"/>
          <wp:docPr id="19660540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16810" cy="391795"/>
                  </a:xfrm>
                  <a:prstGeom prst="rect">
                    <a:avLst/>
                  </a:prstGeom>
                  <a:noFill/>
                  <a:ln>
                    <a:noFill/>
                  </a:ln>
                </pic:spPr>
              </pic:pic>
            </a:graphicData>
          </a:graphic>
        </wp:inline>
      </w:drawing>
    </w:r>
    <w:r>
      <w:rPr>
        <w:rFonts w:ascii="Verdana" w:hAnsi="Verdana"/>
        <w:szCs w:val="16"/>
      </w:rPr>
      <w:t xml:space="preserve">                                                          </w:t>
    </w:r>
    <w:r>
      <w:t xml:space="preserve">Page </w:t>
    </w:r>
    <w:r>
      <w:fldChar w:fldCharType="begin"/>
    </w:r>
    <w:r>
      <w:instrText xml:space="preserve"> PAGE </w:instrText>
    </w:r>
    <w:r>
      <w:fldChar w:fldCharType="separate"/>
    </w:r>
    <w:r w:rsidR="00FE4018">
      <w:rPr>
        <w:noProof/>
      </w:rPr>
      <w:t>11</w:t>
    </w:r>
    <w:r>
      <w:fldChar w:fldCharType="end"/>
    </w:r>
    <w:r>
      <w:t xml:space="preserve"> of </w:t>
    </w:r>
    <w:r w:rsidR="00752DF6">
      <w:fldChar w:fldCharType="begin"/>
    </w:r>
    <w:r w:rsidR="00752DF6">
      <w:instrText xml:space="preserve"> NUMPAGES  </w:instrText>
    </w:r>
    <w:r w:rsidR="00752DF6">
      <w:fldChar w:fldCharType="separate"/>
    </w:r>
    <w:r w:rsidR="00FE4018">
      <w:rPr>
        <w:noProof/>
      </w:rPr>
      <w:t>27</w:t>
    </w:r>
    <w:r w:rsidR="00752DF6">
      <w:rPr>
        <w:noProof/>
      </w:rPr>
      <w:fldChar w:fldCharType="end"/>
    </w:r>
  </w:p>
  <w:p w14:paraId="139A3F14" w14:textId="7C9FBF01" w:rsidR="00B52051" w:rsidRDefault="00B52051">
    <w:pPr>
      <w:pBdr>
        <w:top w:val="none" w:sz="0" w:space="0" w:color="000000"/>
      </w:pBdr>
      <w:tabs>
        <w:tab w:val="right" w:pos="9360"/>
      </w:tabs>
      <w:spacing w:after="0"/>
      <w:rPr>
        <w:rFonts w:ascii="Times New Roman" w:eastAsia="Century Gothic" w:hAnsi="Times New Roman"/>
        <w:b/>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A7D21" w14:textId="77777777" w:rsidR="00324814" w:rsidRDefault="00324814" w:rsidP="00355F63">
      <w:pPr>
        <w:spacing w:after="0" w:line="240" w:lineRule="auto"/>
      </w:pPr>
      <w:r>
        <w:separator/>
      </w:r>
    </w:p>
  </w:footnote>
  <w:footnote w:type="continuationSeparator" w:id="0">
    <w:p w14:paraId="27A095B4" w14:textId="77777777" w:rsidR="00324814" w:rsidRDefault="00324814" w:rsidP="00355F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67B0F" w14:textId="78B88575" w:rsidR="00B52051" w:rsidRPr="006C0175" w:rsidRDefault="00B52051" w:rsidP="00355F63">
    <w:pPr>
      <w:pStyle w:val="Header"/>
      <w:rPr>
        <w:b w:val="0"/>
        <w:bCs/>
        <w:u w:val="single"/>
        <w:lang w:val="en-US"/>
      </w:rPr>
    </w:pPr>
    <w:r w:rsidRPr="006C0175">
      <w:rPr>
        <w:b w:val="0"/>
        <w:bCs/>
        <w:u w:val="single"/>
        <w:lang w:val="en-US"/>
      </w:rPr>
      <w:t>Document ID:TE/FNMux/</w:t>
    </w:r>
    <w:r>
      <w:rPr>
        <w:b w:val="0"/>
        <w:bCs/>
        <w:u w:val="single"/>
        <w:lang w:val="en-US"/>
      </w:rPr>
      <w:t>PMP</w:t>
    </w:r>
    <w:r w:rsidRPr="006C0175">
      <w:rPr>
        <w:b w:val="0"/>
        <w:bCs/>
        <w:u w:val="single"/>
        <w:lang w:val="en-US"/>
      </w:rPr>
      <w:tab/>
      <w:t xml:space="preserve">Version 1.0 </w:t>
    </w:r>
  </w:p>
  <w:p w14:paraId="5695D51E" w14:textId="65E56EC2" w:rsidR="00B52051" w:rsidRPr="00552B68" w:rsidRDefault="00B52051" w:rsidP="00B52051">
    <w:pPr>
      <w:tabs>
        <w:tab w:val="left" w:pos="2110"/>
        <w:tab w:val="center" w:pos="4950"/>
      </w:tabs>
      <w:spacing w:line="276" w:lineRule="auto"/>
      <w:ind w:right="180"/>
      <w:jc w:val="both"/>
      <w:rPr>
        <w:rFonts w:ascii="Arial" w:eastAsia="Verdana" w:hAnsi="Arial" w:cs="Arial"/>
        <w:b/>
        <w:sz w:val="20"/>
        <w:szCs w:val="2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39341B"/>
    <w:multiLevelType w:val="multilevel"/>
    <w:tmpl w:val="9239341B"/>
    <w:lvl w:ilvl="0">
      <w:start w:val="1"/>
      <w:numFmt w:val="decimal"/>
      <w:pStyle w:val="Warning"/>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1" w15:restartNumberingAfterBreak="0">
    <w:nsid w:val="9C8AC8EF"/>
    <w:multiLevelType w:val="multilevel"/>
    <w:tmpl w:val="9C8AC8EF"/>
    <w:lvl w:ilvl="0">
      <w:start w:val="1"/>
      <w:numFmt w:val="decimal"/>
      <w:pStyle w:val="talpalisstH4"/>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2" w15:restartNumberingAfterBreak="0">
    <w:nsid w:val="B5E306ED"/>
    <w:multiLevelType w:val="multilevel"/>
    <w:tmpl w:val="B5E306ED"/>
    <w:lvl w:ilvl="0">
      <w:start w:val="1"/>
      <w:numFmt w:val="decimal"/>
      <w:pStyle w:val="Example"/>
      <w:lvlText w:val="%1."/>
      <w:lvlJc w:val="left"/>
      <w:pPr>
        <w:ind w:left="220" w:firstLine="0"/>
      </w:pPr>
      <w:rPr>
        <w:rFonts w:ascii="Calibri" w:eastAsia="Calibri" w:hAnsi="Calibri" w:cs="Calibri"/>
        <w:sz w:val="22"/>
        <w:szCs w:val="22"/>
      </w:rPr>
    </w:lvl>
    <w:lvl w:ilvl="1">
      <w:start w:val="1"/>
      <w:numFmt w:val="lowerLetter"/>
      <w:lvlText w:val="%2."/>
      <w:lvlJc w:val="left"/>
      <w:pPr>
        <w:ind w:left="1843" w:hanging="360"/>
      </w:pPr>
    </w:lvl>
    <w:lvl w:ilvl="2">
      <w:start w:val="1"/>
      <w:numFmt w:val="lowerRoman"/>
      <w:lvlText w:val="%3."/>
      <w:lvlJc w:val="right"/>
      <w:pPr>
        <w:ind w:left="2563" w:hanging="180"/>
      </w:pPr>
    </w:lvl>
    <w:lvl w:ilvl="3">
      <w:start w:val="1"/>
      <w:numFmt w:val="decimal"/>
      <w:lvlText w:val="%4."/>
      <w:lvlJc w:val="left"/>
      <w:pPr>
        <w:ind w:left="3283" w:hanging="360"/>
      </w:pPr>
    </w:lvl>
    <w:lvl w:ilvl="4">
      <w:start w:val="1"/>
      <w:numFmt w:val="lowerLetter"/>
      <w:lvlText w:val="%5."/>
      <w:lvlJc w:val="left"/>
      <w:pPr>
        <w:ind w:left="4003" w:hanging="360"/>
      </w:pPr>
    </w:lvl>
    <w:lvl w:ilvl="5">
      <w:start w:val="1"/>
      <w:numFmt w:val="lowerRoman"/>
      <w:lvlText w:val="%6."/>
      <w:lvlJc w:val="right"/>
      <w:pPr>
        <w:ind w:left="4723" w:hanging="180"/>
      </w:pPr>
    </w:lvl>
    <w:lvl w:ilvl="6">
      <w:start w:val="1"/>
      <w:numFmt w:val="decimal"/>
      <w:lvlText w:val="%7."/>
      <w:lvlJc w:val="left"/>
      <w:pPr>
        <w:ind w:left="5443" w:hanging="360"/>
      </w:pPr>
    </w:lvl>
    <w:lvl w:ilvl="7">
      <w:start w:val="1"/>
      <w:numFmt w:val="lowerLetter"/>
      <w:lvlText w:val="%8."/>
      <w:lvlJc w:val="left"/>
      <w:pPr>
        <w:ind w:left="6163" w:hanging="360"/>
      </w:pPr>
    </w:lvl>
    <w:lvl w:ilvl="8">
      <w:start w:val="1"/>
      <w:numFmt w:val="lowerRoman"/>
      <w:lvlText w:val="%9."/>
      <w:lvlJc w:val="right"/>
      <w:pPr>
        <w:ind w:left="6883" w:hanging="180"/>
      </w:pPr>
    </w:lvl>
  </w:abstractNum>
  <w:abstractNum w:abstractNumId="3" w15:restartNumberingAfterBreak="0">
    <w:nsid w:val="BF205925"/>
    <w:multiLevelType w:val="multilevel"/>
    <w:tmpl w:val="BF205925"/>
    <w:lvl w:ilvl="0">
      <w:start w:val="1"/>
      <w:numFmt w:val="decimal"/>
      <w:pStyle w:val="BulletList1"/>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4" w15:restartNumberingAfterBreak="0">
    <w:nsid w:val="C8879AEF"/>
    <w:multiLevelType w:val="multilevel"/>
    <w:tmpl w:val="C8879AEF"/>
    <w:lvl w:ilvl="0">
      <w:start w:val="1"/>
      <w:numFmt w:val="decimal"/>
      <w:pStyle w:val="StyleTBODYwithalphabeticnumbering"/>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5" w15:restartNumberingAfterBreak="0">
    <w:nsid w:val="CF092B84"/>
    <w:multiLevelType w:val="multilevel"/>
    <w:tmpl w:val="CF092B84"/>
    <w:lvl w:ilvl="0">
      <w:start w:val="1"/>
      <w:numFmt w:val="decimal"/>
      <w:pStyle w:val="ListBullet2"/>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6" w15:restartNumberingAfterBreak="0">
    <w:nsid w:val="D7F9FE59"/>
    <w:multiLevelType w:val="multilevel"/>
    <w:tmpl w:val="D7F9FE59"/>
    <w:lvl w:ilvl="0">
      <w:start w:val="1"/>
      <w:numFmt w:val="decimal"/>
      <w:pStyle w:val="HD1"/>
      <w:lvlText w:val="%1."/>
      <w:lvlJc w:val="left"/>
      <w:pPr>
        <w:ind w:left="1584" w:hanging="360"/>
      </w:pPr>
    </w:lvl>
    <w:lvl w:ilvl="1">
      <w:start w:val="1"/>
      <w:numFmt w:val="lowerLetter"/>
      <w:pStyle w:val="HD2"/>
      <w:lvlText w:val="%2."/>
      <w:lvlJc w:val="left"/>
      <w:pPr>
        <w:ind w:left="2304" w:hanging="360"/>
      </w:pPr>
    </w:lvl>
    <w:lvl w:ilvl="2">
      <w:start w:val="1"/>
      <w:numFmt w:val="lowerRoman"/>
      <w:pStyle w:val="HD3"/>
      <w:lvlText w:val="%3."/>
      <w:lvlJc w:val="right"/>
      <w:pPr>
        <w:ind w:left="3024" w:hanging="180"/>
      </w:pPr>
    </w:lvl>
    <w:lvl w:ilvl="3">
      <w:start w:val="1"/>
      <w:numFmt w:val="decimal"/>
      <w:pStyle w:val="HD4"/>
      <w:lvlText w:val="%4."/>
      <w:lvlJc w:val="left"/>
      <w:pPr>
        <w:ind w:left="3744" w:hanging="360"/>
      </w:pPr>
    </w:lvl>
    <w:lvl w:ilvl="4">
      <w:start w:val="1"/>
      <w:numFmt w:val="lowerLetter"/>
      <w:pStyle w:val="HD5"/>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7" w15:restartNumberingAfterBreak="0">
    <w:nsid w:val="DCBA6B53"/>
    <w:multiLevelType w:val="multilevel"/>
    <w:tmpl w:val="DCBA6B53"/>
    <w:lvl w:ilvl="0">
      <w:start w:val="1"/>
      <w:numFmt w:val="decimal"/>
      <w:pStyle w:val="TBullet-1"/>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8" w15:restartNumberingAfterBreak="0">
    <w:nsid w:val="F4B5D9F5"/>
    <w:multiLevelType w:val="multilevel"/>
    <w:tmpl w:val="F4B5D9F5"/>
    <w:lvl w:ilvl="0">
      <w:start w:val="1"/>
      <w:numFmt w:val="decimal"/>
      <w:pStyle w:val="TCASBullet1"/>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9" w15:restartNumberingAfterBreak="0">
    <w:nsid w:val="01D208E1"/>
    <w:multiLevelType w:val="hybridMultilevel"/>
    <w:tmpl w:val="A5F07AB8"/>
    <w:lvl w:ilvl="0" w:tplc="3DD0D722">
      <w:start w:val="1"/>
      <w:numFmt w:val="lowerLetter"/>
      <w:lvlText w:val="%1)"/>
      <w:lvlJc w:val="left"/>
      <w:pPr>
        <w:tabs>
          <w:tab w:val="num" w:pos="1247"/>
        </w:tabs>
        <w:ind w:left="1247" w:hanging="504"/>
      </w:pPr>
      <w:rPr>
        <w:rFonts w:hint="default"/>
      </w:rPr>
    </w:lvl>
    <w:lvl w:ilvl="1" w:tplc="6872377C">
      <w:start w:val="1"/>
      <w:numFmt w:val="decimal"/>
      <w:lvlText w:val="%2)"/>
      <w:lvlJc w:val="left"/>
      <w:pPr>
        <w:tabs>
          <w:tab w:val="num" w:pos="1503"/>
        </w:tabs>
        <w:ind w:left="1503" w:hanging="360"/>
      </w:pPr>
      <w:rPr>
        <w:rFonts w:hint="default"/>
      </w:rPr>
    </w:lvl>
    <w:lvl w:ilvl="2" w:tplc="978689C8">
      <w:numFmt w:val="bullet"/>
      <w:lvlText w:val="-"/>
      <w:lvlJc w:val="left"/>
      <w:pPr>
        <w:ind w:left="2403" w:hanging="360"/>
      </w:pPr>
      <w:rPr>
        <w:rFonts w:ascii="Calibri" w:eastAsia="Times New Roman" w:hAnsi="Calibri" w:cs="Calibri" w:hint="default"/>
      </w:rPr>
    </w:lvl>
    <w:lvl w:ilvl="3" w:tplc="0409000F" w:tentative="1">
      <w:start w:val="1"/>
      <w:numFmt w:val="decimal"/>
      <w:lvlText w:val="%4."/>
      <w:lvlJc w:val="left"/>
      <w:pPr>
        <w:tabs>
          <w:tab w:val="num" w:pos="2943"/>
        </w:tabs>
        <w:ind w:left="2943" w:hanging="360"/>
      </w:pPr>
    </w:lvl>
    <w:lvl w:ilvl="4" w:tplc="04090019" w:tentative="1">
      <w:start w:val="1"/>
      <w:numFmt w:val="lowerLetter"/>
      <w:lvlText w:val="%5."/>
      <w:lvlJc w:val="left"/>
      <w:pPr>
        <w:tabs>
          <w:tab w:val="num" w:pos="3663"/>
        </w:tabs>
        <w:ind w:left="3663" w:hanging="360"/>
      </w:pPr>
    </w:lvl>
    <w:lvl w:ilvl="5" w:tplc="0409001B" w:tentative="1">
      <w:start w:val="1"/>
      <w:numFmt w:val="lowerRoman"/>
      <w:lvlText w:val="%6."/>
      <w:lvlJc w:val="right"/>
      <w:pPr>
        <w:tabs>
          <w:tab w:val="num" w:pos="4383"/>
        </w:tabs>
        <w:ind w:left="4383" w:hanging="180"/>
      </w:pPr>
    </w:lvl>
    <w:lvl w:ilvl="6" w:tplc="0409000F" w:tentative="1">
      <w:start w:val="1"/>
      <w:numFmt w:val="decimal"/>
      <w:lvlText w:val="%7."/>
      <w:lvlJc w:val="left"/>
      <w:pPr>
        <w:tabs>
          <w:tab w:val="num" w:pos="5103"/>
        </w:tabs>
        <w:ind w:left="5103" w:hanging="360"/>
      </w:pPr>
    </w:lvl>
    <w:lvl w:ilvl="7" w:tplc="04090019" w:tentative="1">
      <w:start w:val="1"/>
      <w:numFmt w:val="lowerLetter"/>
      <w:lvlText w:val="%8."/>
      <w:lvlJc w:val="left"/>
      <w:pPr>
        <w:tabs>
          <w:tab w:val="num" w:pos="5823"/>
        </w:tabs>
        <w:ind w:left="5823" w:hanging="360"/>
      </w:pPr>
    </w:lvl>
    <w:lvl w:ilvl="8" w:tplc="0409001B" w:tentative="1">
      <w:start w:val="1"/>
      <w:numFmt w:val="lowerRoman"/>
      <w:lvlText w:val="%9."/>
      <w:lvlJc w:val="right"/>
      <w:pPr>
        <w:tabs>
          <w:tab w:val="num" w:pos="6543"/>
        </w:tabs>
        <w:ind w:left="6543" w:hanging="180"/>
      </w:pPr>
    </w:lvl>
  </w:abstractNum>
  <w:abstractNum w:abstractNumId="10" w15:restartNumberingAfterBreak="0">
    <w:nsid w:val="0248C179"/>
    <w:multiLevelType w:val="multilevel"/>
    <w:tmpl w:val="0248C179"/>
    <w:lvl w:ilvl="0">
      <w:start w:val="1"/>
      <w:numFmt w:val="lowerLetter"/>
      <w:pStyle w:val="BulletList2"/>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03D62ECE"/>
    <w:multiLevelType w:val="multilevel"/>
    <w:tmpl w:val="03D62ECE"/>
    <w:lvl w:ilvl="0">
      <w:start w:val="1"/>
      <w:numFmt w:val="decimal"/>
      <w:pStyle w:val="Note"/>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12" w15:restartNumberingAfterBreak="0">
    <w:nsid w:val="06605069"/>
    <w:multiLevelType w:val="multilevel"/>
    <w:tmpl w:val="0170A23A"/>
    <w:lvl w:ilvl="0">
      <w:start w:val="1"/>
      <w:numFmt w:val="decimal"/>
      <w:lvlText w:val="%1.0"/>
      <w:lvlJc w:val="left"/>
      <w:pPr>
        <w:ind w:left="468" w:hanging="468"/>
      </w:pPr>
      <w:rPr>
        <w:rFonts w:ascii="Century Gothic" w:hAnsi="Century Gothic" w:cs="Times New Roman" w:hint="default"/>
      </w:rPr>
    </w:lvl>
    <w:lvl w:ilvl="1">
      <w:start w:val="1"/>
      <w:numFmt w:val="decimal"/>
      <w:lvlText w:val="%1.%2"/>
      <w:lvlJc w:val="left"/>
      <w:pPr>
        <w:ind w:left="1188" w:hanging="468"/>
      </w:pPr>
      <w:rPr>
        <w:rFonts w:ascii="Century Gothic" w:hAnsi="Century Gothic" w:cs="Times New Roman" w:hint="default"/>
      </w:rPr>
    </w:lvl>
    <w:lvl w:ilvl="2">
      <w:start w:val="1"/>
      <w:numFmt w:val="decimal"/>
      <w:lvlText w:val="%1.%2.%3"/>
      <w:lvlJc w:val="left"/>
      <w:pPr>
        <w:ind w:left="2160" w:hanging="720"/>
      </w:pPr>
      <w:rPr>
        <w:rFonts w:ascii="Century Gothic" w:hAnsi="Century Gothic" w:cs="Times New Roman" w:hint="default"/>
      </w:rPr>
    </w:lvl>
    <w:lvl w:ilvl="3">
      <w:start w:val="1"/>
      <w:numFmt w:val="decimal"/>
      <w:lvlText w:val="%1.%2.%3.%4"/>
      <w:lvlJc w:val="left"/>
      <w:pPr>
        <w:ind w:left="2880" w:hanging="720"/>
      </w:pPr>
      <w:rPr>
        <w:rFonts w:ascii="Century Gothic" w:hAnsi="Century Gothic" w:cs="Times New Roman" w:hint="default"/>
      </w:rPr>
    </w:lvl>
    <w:lvl w:ilvl="4">
      <w:start w:val="1"/>
      <w:numFmt w:val="decimal"/>
      <w:lvlText w:val="%1.%2.%3.%4.%5"/>
      <w:lvlJc w:val="left"/>
      <w:pPr>
        <w:ind w:left="3960" w:hanging="1080"/>
      </w:pPr>
      <w:rPr>
        <w:rFonts w:ascii="Century Gothic" w:hAnsi="Century Gothic" w:cs="Times New Roman" w:hint="default"/>
      </w:rPr>
    </w:lvl>
    <w:lvl w:ilvl="5">
      <w:start w:val="1"/>
      <w:numFmt w:val="decimal"/>
      <w:lvlText w:val="%1.%2.%3.%4.%5.%6"/>
      <w:lvlJc w:val="left"/>
      <w:pPr>
        <w:ind w:left="5040" w:hanging="1440"/>
      </w:pPr>
      <w:rPr>
        <w:rFonts w:ascii="Century Gothic" w:hAnsi="Century Gothic" w:cs="Times New Roman" w:hint="default"/>
      </w:rPr>
    </w:lvl>
    <w:lvl w:ilvl="6">
      <w:start w:val="1"/>
      <w:numFmt w:val="decimal"/>
      <w:lvlText w:val="%1.%2.%3.%4.%5.%6.%7"/>
      <w:lvlJc w:val="left"/>
      <w:pPr>
        <w:ind w:left="5760" w:hanging="1440"/>
      </w:pPr>
      <w:rPr>
        <w:rFonts w:ascii="Century Gothic" w:hAnsi="Century Gothic" w:cs="Times New Roman" w:hint="default"/>
      </w:rPr>
    </w:lvl>
    <w:lvl w:ilvl="7">
      <w:start w:val="1"/>
      <w:numFmt w:val="decimal"/>
      <w:lvlText w:val="%1.%2.%3.%4.%5.%6.%7.%8"/>
      <w:lvlJc w:val="left"/>
      <w:pPr>
        <w:ind w:left="6840" w:hanging="1800"/>
      </w:pPr>
      <w:rPr>
        <w:rFonts w:ascii="Century Gothic" w:hAnsi="Century Gothic" w:cs="Times New Roman" w:hint="default"/>
      </w:rPr>
    </w:lvl>
    <w:lvl w:ilvl="8">
      <w:start w:val="1"/>
      <w:numFmt w:val="decimal"/>
      <w:lvlText w:val="%1.%2.%3.%4.%5.%6.%7.%8.%9"/>
      <w:lvlJc w:val="left"/>
      <w:pPr>
        <w:ind w:left="7560" w:hanging="1800"/>
      </w:pPr>
      <w:rPr>
        <w:rFonts w:ascii="Century Gothic" w:hAnsi="Century Gothic" w:cs="Times New Roman" w:hint="default"/>
      </w:rPr>
    </w:lvl>
  </w:abstractNum>
  <w:abstractNum w:abstractNumId="13" w15:restartNumberingAfterBreak="0">
    <w:nsid w:val="078A5C6A"/>
    <w:multiLevelType w:val="hybridMultilevel"/>
    <w:tmpl w:val="4192F3E2"/>
    <w:lvl w:ilvl="0" w:tplc="0409000F">
      <w:start w:val="1"/>
      <w:numFmt w:val="decimal"/>
      <w:lvlText w:val="%1."/>
      <w:lvlJc w:val="left"/>
      <w:pPr>
        <w:ind w:left="715" w:hanging="360"/>
      </w:p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14" w15:restartNumberingAfterBreak="0">
    <w:nsid w:val="09C868CD"/>
    <w:multiLevelType w:val="hybridMultilevel"/>
    <w:tmpl w:val="B7E0BE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E640482"/>
    <w:multiLevelType w:val="multilevel"/>
    <w:tmpl w:val="0E640482"/>
    <w:lvl w:ilvl="0">
      <w:start w:val="1"/>
      <w:numFmt w:val="decimal"/>
      <w:pStyle w:val="number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4891177"/>
    <w:multiLevelType w:val="hybridMultilevel"/>
    <w:tmpl w:val="4192F3E2"/>
    <w:lvl w:ilvl="0" w:tplc="0409000F">
      <w:start w:val="1"/>
      <w:numFmt w:val="decimal"/>
      <w:lvlText w:val="%1."/>
      <w:lvlJc w:val="left"/>
      <w:pPr>
        <w:ind w:left="715" w:hanging="360"/>
      </w:p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17" w15:restartNumberingAfterBreak="0">
    <w:nsid w:val="20830949"/>
    <w:multiLevelType w:val="hybridMultilevel"/>
    <w:tmpl w:val="CD443D60"/>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8" w15:restartNumberingAfterBreak="0">
    <w:nsid w:val="2470EC97"/>
    <w:multiLevelType w:val="multilevel"/>
    <w:tmpl w:val="2470EC97"/>
    <w:lvl w:ilvl="0">
      <w:start w:val="1"/>
      <w:numFmt w:val="decimal"/>
      <w:pStyle w:val="StyleBullet1LucidaSansUnicode"/>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19" w15:restartNumberingAfterBreak="0">
    <w:nsid w:val="25B654F3"/>
    <w:multiLevelType w:val="multilevel"/>
    <w:tmpl w:val="25B654F3"/>
    <w:lvl w:ilvl="0">
      <w:start w:val="1"/>
      <w:numFmt w:val="decimal"/>
      <w:pStyle w:val="NumberList1"/>
      <w:lvlText w:val="%1."/>
      <w:lvlJc w:val="left"/>
      <w:pPr>
        <w:ind w:left="720" w:hanging="360"/>
      </w:pPr>
    </w:lvl>
    <w:lvl w:ilvl="1">
      <w:start w:val="1"/>
      <w:numFmt w:val="lowerLetter"/>
      <w:pStyle w:val="NumberLista"/>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7CA1EE3"/>
    <w:multiLevelType w:val="hybridMultilevel"/>
    <w:tmpl w:val="31E0C6E6"/>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1" w15:restartNumberingAfterBreak="0">
    <w:nsid w:val="2A8F537B"/>
    <w:multiLevelType w:val="multilevel"/>
    <w:tmpl w:val="2A8F537B"/>
    <w:lvl w:ilvl="0">
      <w:start w:val="1"/>
      <w:numFmt w:val="decimal"/>
      <w:pStyle w:val="TBullet-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E0A526C"/>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43EE4ACA"/>
    <w:multiLevelType w:val="hybridMultilevel"/>
    <w:tmpl w:val="53BEFBDA"/>
    <w:lvl w:ilvl="0" w:tplc="8D6E51FA">
      <w:start w:val="1"/>
      <w:numFmt w:val="bullet"/>
      <w:lvlText w:val=""/>
      <w:lvlJc w:val="left"/>
      <w:pPr>
        <w:tabs>
          <w:tab w:val="num" w:pos="3168"/>
        </w:tabs>
        <w:ind w:left="3168" w:hanging="360"/>
      </w:pPr>
      <w:rPr>
        <w:rFonts w:ascii="Symbol" w:hAnsi="Symbol" w:hint="default"/>
        <w:b w:val="0"/>
      </w:rPr>
    </w:lvl>
    <w:lvl w:ilvl="1" w:tplc="04090003">
      <w:start w:val="1"/>
      <w:numFmt w:val="bullet"/>
      <w:lvlText w:val="o"/>
      <w:lvlJc w:val="left"/>
      <w:pPr>
        <w:tabs>
          <w:tab w:val="num" w:pos="4032"/>
        </w:tabs>
        <w:ind w:left="4032" w:hanging="360"/>
      </w:pPr>
      <w:rPr>
        <w:rFonts w:ascii="Courier New" w:hAnsi="Courier New" w:cs="Courier New" w:hint="default"/>
      </w:rPr>
    </w:lvl>
    <w:lvl w:ilvl="2" w:tplc="04090005">
      <w:start w:val="1"/>
      <w:numFmt w:val="bullet"/>
      <w:lvlText w:val=""/>
      <w:lvlJc w:val="left"/>
      <w:pPr>
        <w:tabs>
          <w:tab w:val="num" w:pos="4752"/>
        </w:tabs>
        <w:ind w:left="4752" w:hanging="360"/>
      </w:pPr>
      <w:rPr>
        <w:rFonts w:ascii="Wingdings" w:hAnsi="Wingdings" w:hint="default"/>
      </w:rPr>
    </w:lvl>
    <w:lvl w:ilvl="3" w:tplc="04090001">
      <w:start w:val="1"/>
      <w:numFmt w:val="bullet"/>
      <w:lvlText w:val=""/>
      <w:lvlJc w:val="left"/>
      <w:pPr>
        <w:tabs>
          <w:tab w:val="num" w:pos="5472"/>
        </w:tabs>
        <w:ind w:left="5472" w:hanging="360"/>
      </w:pPr>
      <w:rPr>
        <w:rFonts w:ascii="Symbol" w:hAnsi="Symbol" w:hint="default"/>
      </w:rPr>
    </w:lvl>
    <w:lvl w:ilvl="4" w:tplc="04090003" w:tentative="1">
      <w:start w:val="1"/>
      <w:numFmt w:val="bullet"/>
      <w:lvlText w:val="o"/>
      <w:lvlJc w:val="left"/>
      <w:pPr>
        <w:tabs>
          <w:tab w:val="num" w:pos="6192"/>
        </w:tabs>
        <w:ind w:left="6192" w:hanging="360"/>
      </w:pPr>
      <w:rPr>
        <w:rFonts w:ascii="Courier New" w:hAnsi="Courier New" w:cs="Courier New" w:hint="default"/>
      </w:rPr>
    </w:lvl>
    <w:lvl w:ilvl="5" w:tplc="04090005" w:tentative="1">
      <w:start w:val="1"/>
      <w:numFmt w:val="bullet"/>
      <w:lvlText w:val=""/>
      <w:lvlJc w:val="left"/>
      <w:pPr>
        <w:tabs>
          <w:tab w:val="num" w:pos="6912"/>
        </w:tabs>
        <w:ind w:left="6912" w:hanging="360"/>
      </w:pPr>
      <w:rPr>
        <w:rFonts w:ascii="Wingdings" w:hAnsi="Wingdings" w:hint="default"/>
      </w:rPr>
    </w:lvl>
    <w:lvl w:ilvl="6" w:tplc="04090001" w:tentative="1">
      <w:start w:val="1"/>
      <w:numFmt w:val="bullet"/>
      <w:lvlText w:val=""/>
      <w:lvlJc w:val="left"/>
      <w:pPr>
        <w:tabs>
          <w:tab w:val="num" w:pos="7632"/>
        </w:tabs>
        <w:ind w:left="7632" w:hanging="360"/>
      </w:pPr>
      <w:rPr>
        <w:rFonts w:ascii="Symbol" w:hAnsi="Symbol" w:hint="default"/>
      </w:rPr>
    </w:lvl>
    <w:lvl w:ilvl="7" w:tplc="04090003" w:tentative="1">
      <w:start w:val="1"/>
      <w:numFmt w:val="bullet"/>
      <w:lvlText w:val="o"/>
      <w:lvlJc w:val="left"/>
      <w:pPr>
        <w:tabs>
          <w:tab w:val="num" w:pos="8352"/>
        </w:tabs>
        <w:ind w:left="8352" w:hanging="360"/>
      </w:pPr>
      <w:rPr>
        <w:rFonts w:ascii="Courier New" w:hAnsi="Courier New" w:cs="Courier New" w:hint="default"/>
      </w:rPr>
    </w:lvl>
    <w:lvl w:ilvl="8" w:tplc="04090005" w:tentative="1">
      <w:start w:val="1"/>
      <w:numFmt w:val="bullet"/>
      <w:lvlText w:val=""/>
      <w:lvlJc w:val="left"/>
      <w:pPr>
        <w:tabs>
          <w:tab w:val="num" w:pos="9072"/>
        </w:tabs>
        <w:ind w:left="9072" w:hanging="360"/>
      </w:pPr>
      <w:rPr>
        <w:rFonts w:ascii="Wingdings" w:hAnsi="Wingdings" w:hint="default"/>
      </w:rPr>
    </w:lvl>
  </w:abstractNum>
  <w:abstractNum w:abstractNumId="24" w15:restartNumberingAfterBreak="0">
    <w:nsid w:val="45934E22"/>
    <w:multiLevelType w:val="hybridMultilevel"/>
    <w:tmpl w:val="7CA43A18"/>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5" w15:restartNumberingAfterBreak="0">
    <w:nsid w:val="46A08BB8"/>
    <w:multiLevelType w:val="multilevel"/>
    <w:tmpl w:val="46A08BB8"/>
    <w:lvl w:ilvl="0">
      <w:start w:val="1"/>
      <w:numFmt w:val="decimal"/>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pStyle w:val="heading5bold"/>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26" w15:restartNumberingAfterBreak="0">
    <w:nsid w:val="4C1BAE26"/>
    <w:multiLevelType w:val="multilevel"/>
    <w:tmpl w:val="4C1BAE26"/>
    <w:lvl w:ilvl="0">
      <w:start w:val="1"/>
      <w:numFmt w:val="decimal"/>
      <w:pStyle w:val="talphalist"/>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27" w15:restartNumberingAfterBreak="0">
    <w:nsid w:val="4D4DC07F"/>
    <w:multiLevelType w:val="multilevel"/>
    <w:tmpl w:val="4D4DC07F"/>
    <w:lvl w:ilvl="0">
      <w:start w:val="1"/>
      <w:numFmt w:val="decimal"/>
      <w:pStyle w:val="bullet1"/>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28" w15:restartNumberingAfterBreak="0">
    <w:nsid w:val="59ADCABA"/>
    <w:multiLevelType w:val="multilevel"/>
    <w:tmpl w:val="59ADCABA"/>
    <w:lvl w:ilvl="0">
      <w:start w:val="1"/>
      <w:numFmt w:val="decimal"/>
      <w:pStyle w:val="ListNumb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A241D34"/>
    <w:multiLevelType w:val="multilevel"/>
    <w:tmpl w:val="5A241D34"/>
    <w:lvl w:ilvl="0">
      <w:start w:val="1"/>
      <w:numFmt w:val="lowerLetter"/>
      <w:pStyle w:val="talpldalist-2"/>
      <w:lvlText w:val="%1)"/>
      <w:lvlJc w:val="left"/>
      <w:pPr>
        <w:ind w:left="1368" w:hanging="359"/>
      </w:pPr>
      <w:rPr>
        <w:color w:val="000000"/>
      </w:rPr>
    </w:lvl>
    <w:lvl w:ilvl="1">
      <w:start w:val="1"/>
      <w:numFmt w:val="lowerLetter"/>
      <w:lvlText w:val="%2."/>
      <w:lvlJc w:val="left"/>
      <w:pPr>
        <w:ind w:left="2088" w:hanging="360"/>
      </w:pPr>
    </w:lvl>
    <w:lvl w:ilvl="2">
      <w:start w:val="1"/>
      <w:numFmt w:val="lowerRoman"/>
      <w:lvlText w:val="%3."/>
      <w:lvlJc w:val="right"/>
      <w:pPr>
        <w:ind w:left="2808" w:hanging="180"/>
      </w:pPr>
    </w:lvl>
    <w:lvl w:ilvl="3">
      <w:start w:val="1"/>
      <w:numFmt w:val="decimal"/>
      <w:lvlText w:val="%4."/>
      <w:lvlJc w:val="left"/>
      <w:pPr>
        <w:ind w:left="3528" w:hanging="360"/>
      </w:pPr>
    </w:lvl>
    <w:lvl w:ilvl="4">
      <w:start w:val="1"/>
      <w:numFmt w:val="lowerLetter"/>
      <w:lvlText w:val="%5."/>
      <w:lvlJc w:val="left"/>
      <w:pPr>
        <w:ind w:left="4248" w:hanging="360"/>
      </w:pPr>
    </w:lvl>
    <w:lvl w:ilvl="5">
      <w:start w:val="1"/>
      <w:numFmt w:val="lowerRoman"/>
      <w:lvlText w:val="%6."/>
      <w:lvlJc w:val="right"/>
      <w:pPr>
        <w:ind w:left="4968" w:hanging="180"/>
      </w:pPr>
    </w:lvl>
    <w:lvl w:ilvl="6">
      <w:start w:val="1"/>
      <w:numFmt w:val="decimal"/>
      <w:lvlText w:val="%7."/>
      <w:lvlJc w:val="left"/>
      <w:pPr>
        <w:ind w:left="5688" w:hanging="360"/>
      </w:pPr>
    </w:lvl>
    <w:lvl w:ilvl="7">
      <w:start w:val="1"/>
      <w:numFmt w:val="lowerLetter"/>
      <w:lvlText w:val="%8."/>
      <w:lvlJc w:val="left"/>
      <w:pPr>
        <w:ind w:left="6408" w:hanging="360"/>
      </w:pPr>
    </w:lvl>
    <w:lvl w:ilvl="8">
      <w:start w:val="1"/>
      <w:numFmt w:val="lowerRoman"/>
      <w:lvlText w:val="%9."/>
      <w:lvlJc w:val="right"/>
      <w:pPr>
        <w:ind w:left="7128" w:hanging="180"/>
      </w:pPr>
    </w:lvl>
  </w:abstractNum>
  <w:abstractNum w:abstractNumId="30" w15:restartNumberingAfterBreak="0">
    <w:nsid w:val="60382F6E"/>
    <w:multiLevelType w:val="multilevel"/>
    <w:tmpl w:val="60382F6E"/>
    <w:lvl w:ilvl="0">
      <w:start w:val="1"/>
      <w:numFmt w:val="decimal"/>
      <w:pStyle w:val="Numbering"/>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31" w15:restartNumberingAfterBreak="0">
    <w:nsid w:val="72183CF9"/>
    <w:multiLevelType w:val="multilevel"/>
    <w:tmpl w:val="72183CF9"/>
    <w:lvl w:ilvl="0">
      <w:start w:val="1"/>
      <w:numFmt w:val="decimal"/>
      <w:pStyle w:val="AppendixHeading"/>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num w:numId="1" w16cid:durableId="1333410215">
    <w:abstractNumId w:val="22"/>
  </w:num>
  <w:num w:numId="2" w16cid:durableId="1775437190">
    <w:abstractNumId w:val="5"/>
  </w:num>
  <w:num w:numId="3" w16cid:durableId="25763783">
    <w:abstractNumId w:val="28"/>
  </w:num>
  <w:num w:numId="4" w16cid:durableId="364598099">
    <w:abstractNumId w:val="3"/>
  </w:num>
  <w:num w:numId="5" w16cid:durableId="300036192">
    <w:abstractNumId w:val="2"/>
  </w:num>
  <w:num w:numId="6" w16cid:durableId="393747075">
    <w:abstractNumId w:val="11"/>
  </w:num>
  <w:num w:numId="7" w16cid:durableId="564150346">
    <w:abstractNumId w:val="19"/>
  </w:num>
  <w:num w:numId="8" w16cid:durableId="1833254743">
    <w:abstractNumId w:val="31"/>
  </w:num>
  <w:num w:numId="9" w16cid:durableId="668294090">
    <w:abstractNumId w:val="10"/>
  </w:num>
  <w:num w:numId="10" w16cid:durableId="603919505">
    <w:abstractNumId w:val="0"/>
  </w:num>
  <w:num w:numId="11" w16cid:durableId="907232084">
    <w:abstractNumId w:val="21"/>
  </w:num>
  <w:num w:numId="12" w16cid:durableId="641665771">
    <w:abstractNumId w:val="29"/>
  </w:num>
  <w:num w:numId="13" w16cid:durableId="567033710">
    <w:abstractNumId w:val="4"/>
  </w:num>
  <w:num w:numId="14" w16cid:durableId="758330426">
    <w:abstractNumId w:val="27"/>
  </w:num>
  <w:num w:numId="15" w16cid:durableId="1274172607">
    <w:abstractNumId w:val="8"/>
  </w:num>
  <w:num w:numId="16" w16cid:durableId="2041540893">
    <w:abstractNumId w:val="18"/>
  </w:num>
  <w:num w:numId="17" w16cid:durableId="2001108467">
    <w:abstractNumId w:val="7"/>
  </w:num>
  <w:num w:numId="18" w16cid:durableId="429620981">
    <w:abstractNumId w:val="6"/>
  </w:num>
  <w:num w:numId="19" w16cid:durableId="315302334">
    <w:abstractNumId w:val="1"/>
  </w:num>
  <w:num w:numId="20" w16cid:durableId="1745226634">
    <w:abstractNumId w:val="26"/>
  </w:num>
  <w:num w:numId="21" w16cid:durableId="528378580">
    <w:abstractNumId w:val="30"/>
  </w:num>
  <w:num w:numId="22" w16cid:durableId="1465998150">
    <w:abstractNumId w:val="15"/>
  </w:num>
  <w:num w:numId="23" w16cid:durableId="882862510">
    <w:abstractNumId w:val="25"/>
  </w:num>
  <w:num w:numId="24" w16cid:durableId="1002274486">
    <w:abstractNumId w:val="23"/>
  </w:num>
  <w:num w:numId="25" w16cid:durableId="274139962">
    <w:abstractNumId w:val="9"/>
  </w:num>
  <w:num w:numId="26" w16cid:durableId="1895846113">
    <w:abstractNumId w:val="12"/>
  </w:num>
  <w:num w:numId="27" w16cid:durableId="512498208">
    <w:abstractNumId w:val="9"/>
    <w:lvlOverride w:ilvl="0">
      <w:startOverride w:val="1"/>
    </w:lvlOverride>
  </w:num>
  <w:num w:numId="28" w16cid:durableId="1505779689">
    <w:abstractNumId w:val="9"/>
    <w:lvlOverride w:ilvl="0">
      <w:startOverride w:val="1"/>
    </w:lvlOverride>
  </w:num>
  <w:num w:numId="29" w16cid:durableId="1105887222">
    <w:abstractNumId w:val="13"/>
  </w:num>
  <w:num w:numId="30" w16cid:durableId="1549218829">
    <w:abstractNumId w:val="16"/>
  </w:num>
  <w:num w:numId="31" w16cid:durableId="1827817014">
    <w:abstractNumId w:val="24"/>
  </w:num>
  <w:num w:numId="32" w16cid:durableId="837885335">
    <w:abstractNumId w:val="20"/>
  </w:num>
  <w:num w:numId="33" w16cid:durableId="1813406501">
    <w:abstractNumId w:val="17"/>
  </w:num>
  <w:num w:numId="34" w16cid:durableId="360055810">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57D"/>
    <w:rsid w:val="00002C3F"/>
    <w:rsid w:val="00012630"/>
    <w:rsid w:val="00027E85"/>
    <w:rsid w:val="000A19E9"/>
    <w:rsid w:val="000A4A87"/>
    <w:rsid w:val="000C1179"/>
    <w:rsid w:val="000D61CB"/>
    <w:rsid w:val="00165BA1"/>
    <w:rsid w:val="00187CCB"/>
    <w:rsid w:val="001A3200"/>
    <w:rsid w:val="001F670A"/>
    <w:rsid w:val="00206891"/>
    <w:rsid w:val="00210A27"/>
    <w:rsid w:val="00232D14"/>
    <w:rsid w:val="002439FC"/>
    <w:rsid w:val="00264778"/>
    <w:rsid w:val="00290C75"/>
    <w:rsid w:val="00324814"/>
    <w:rsid w:val="00355F63"/>
    <w:rsid w:val="003718A2"/>
    <w:rsid w:val="003C1A07"/>
    <w:rsid w:val="003C685C"/>
    <w:rsid w:val="003E2AAD"/>
    <w:rsid w:val="00411D7B"/>
    <w:rsid w:val="00453155"/>
    <w:rsid w:val="00490063"/>
    <w:rsid w:val="004B21DD"/>
    <w:rsid w:val="004B617B"/>
    <w:rsid w:val="004F057D"/>
    <w:rsid w:val="005020C1"/>
    <w:rsid w:val="005107E8"/>
    <w:rsid w:val="005222AA"/>
    <w:rsid w:val="005369E9"/>
    <w:rsid w:val="00545DCB"/>
    <w:rsid w:val="00591E03"/>
    <w:rsid w:val="005D160B"/>
    <w:rsid w:val="005D4C78"/>
    <w:rsid w:val="005F4F87"/>
    <w:rsid w:val="005F62B2"/>
    <w:rsid w:val="0064797F"/>
    <w:rsid w:val="00655051"/>
    <w:rsid w:val="00671B9F"/>
    <w:rsid w:val="00674CB4"/>
    <w:rsid w:val="006770C3"/>
    <w:rsid w:val="00686B98"/>
    <w:rsid w:val="006A31D3"/>
    <w:rsid w:val="006B1880"/>
    <w:rsid w:val="006C5314"/>
    <w:rsid w:val="006F5470"/>
    <w:rsid w:val="00713B40"/>
    <w:rsid w:val="0072271F"/>
    <w:rsid w:val="0075058B"/>
    <w:rsid w:val="00752DF6"/>
    <w:rsid w:val="00767CE8"/>
    <w:rsid w:val="00797DB3"/>
    <w:rsid w:val="007C16E5"/>
    <w:rsid w:val="007C22C6"/>
    <w:rsid w:val="007D526D"/>
    <w:rsid w:val="00833A20"/>
    <w:rsid w:val="008B389A"/>
    <w:rsid w:val="008F2479"/>
    <w:rsid w:val="009007F5"/>
    <w:rsid w:val="009123FB"/>
    <w:rsid w:val="00913746"/>
    <w:rsid w:val="00927C34"/>
    <w:rsid w:val="00971AC0"/>
    <w:rsid w:val="00974A29"/>
    <w:rsid w:val="009B1513"/>
    <w:rsid w:val="009C396D"/>
    <w:rsid w:val="009D3343"/>
    <w:rsid w:val="009D70D7"/>
    <w:rsid w:val="009F5A73"/>
    <w:rsid w:val="00A12A8E"/>
    <w:rsid w:val="00A6579E"/>
    <w:rsid w:val="00A812BB"/>
    <w:rsid w:val="00A91A97"/>
    <w:rsid w:val="00A928EA"/>
    <w:rsid w:val="00A93A13"/>
    <w:rsid w:val="00AB06B8"/>
    <w:rsid w:val="00AD578F"/>
    <w:rsid w:val="00AF1243"/>
    <w:rsid w:val="00B1274F"/>
    <w:rsid w:val="00B261CA"/>
    <w:rsid w:val="00B329DA"/>
    <w:rsid w:val="00B3756D"/>
    <w:rsid w:val="00B51DED"/>
    <w:rsid w:val="00B52051"/>
    <w:rsid w:val="00B837FF"/>
    <w:rsid w:val="00C2380A"/>
    <w:rsid w:val="00C910C7"/>
    <w:rsid w:val="00C92852"/>
    <w:rsid w:val="00C95744"/>
    <w:rsid w:val="00CA6A80"/>
    <w:rsid w:val="00CB318F"/>
    <w:rsid w:val="00CB36F9"/>
    <w:rsid w:val="00CB50D5"/>
    <w:rsid w:val="00CC08E5"/>
    <w:rsid w:val="00D00826"/>
    <w:rsid w:val="00D4108D"/>
    <w:rsid w:val="00D51575"/>
    <w:rsid w:val="00D92641"/>
    <w:rsid w:val="00D953B4"/>
    <w:rsid w:val="00DA5EB6"/>
    <w:rsid w:val="00DC237E"/>
    <w:rsid w:val="00DE1AD1"/>
    <w:rsid w:val="00E05261"/>
    <w:rsid w:val="00E34DF7"/>
    <w:rsid w:val="00E42F70"/>
    <w:rsid w:val="00E449E1"/>
    <w:rsid w:val="00E51675"/>
    <w:rsid w:val="00E57C18"/>
    <w:rsid w:val="00E82D6C"/>
    <w:rsid w:val="00E96D69"/>
    <w:rsid w:val="00EF2852"/>
    <w:rsid w:val="00F71FB5"/>
    <w:rsid w:val="00F72A59"/>
    <w:rsid w:val="00F83B40"/>
    <w:rsid w:val="00FA2CC8"/>
    <w:rsid w:val="00FE40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2A12A3"/>
  <w15:chartTrackingRefBased/>
  <w15:docId w15:val="{FBFA5914-9C25-4A65-BD3A-9C1A321AE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iPriority="0" w:unhideWhenUsed="1" w:qFormat="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37E"/>
  </w:style>
  <w:style w:type="paragraph" w:styleId="Heading1">
    <w:name w:val="heading 1"/>
    <w:basedOn w:val="Normal"/>
    <w:next w:val="Normal"/>
    <w:link w:val="Heading1Char"/>
    <w:qFormat/>
    <w:rsid w:val="00A93A13"/>
    <w:pPr>
      <w:keepNext/>
      <w:keepLines/>
      <w:pageBreakBefore/>
      <w:numPr>
        <w:numId w:val="1"/>
      </w:numPr>
      <w:spacing w:before="240" w:after="0"/>
      <w:ind w:left="431" w:hanging="431"/>
      <w:outlineLvl w:val="0"/>
    </w:pPr>
    <w:rPr>
      <w:rFonts w:asciiTheme="majorHAnsi" w:eastAsiaTheme="majorEastAsia" w:hAnsiTheme="majorHAnsi" w:cstheme="majorBidi"/>
      <w:b/>
      <w:color w:val="4472C4" w:themeColor="accent1"/>
      <w:sz w:val="36"/>
      <w:szCs w:val="32"/>
    </w:rPr>
  </w:style>
  <w:style w:type="paragraph" w:styleId="Heading2">
    <w:name w:val="heading 2"/>
    <w:basedOn w:val="Normal"/>
    <w:next w:val="Normal"/>
    <w:link w:val="Heading2Char"/>
    <w:unhideWhenUsed/>
    <w:qFormat/>
    <w:rsid w:val="00FA2CC8"/>
    <w:pPr>
      <w:keepNext/>
      <w:keepLines/>
      <w:numPr>
        <w:ilvl w:val="1"/>
        <w:numId w:val="1"/>
      </w:numPr>
      <w:spacing w:before="40" w:after="0"/>
      <w:outlineLvl w:val="1"/>
    </w:pPr>
    <w:rPr>
      <w:rFonts w:asciiTheme="majorHAnsi" w:eastAsiaTheme="majorEastAsia" w:hAnsiTheme="majorHAnsi" w:cstheme="majorBidi"/>
      <w:b/>
      <w:color w:val="ED7D31" w:themeColor="accent2"/>
      <w:sz w:val="28"/>
      <w:szCs w:val="26"/>
    </w:rPr>
  </w:style>
  <w:style w:type="paragraph" w:styleId="Heading3">
    <w:name w:val="heading 3"/>
    <w:basedOn w:val="Normal"/>
    <w:next w:val="Normal"/>
    <w:link w:val="Heading3Char"/>
    <w:unhideWhenUsed/>
    <w:qFormat/>
    <w:rsid w:val="00927C34"/>
    <w:pPr>
      <w:keepNext/>
      <w:keepLines/>
      <w:numPr>
        <w:ilvl w:val="2"/>
        <w:numId w:val="1"/>
      </w:numPr>
      <w:spacing w:before="40" w:after="0"/>
      <w:outlineLvl w:val="2"/>
    </w:pPr>
    <w:rPr>
      <w:rFonts w:ascii="Arial" w:eastAsiaTheme="majorEastAsia" w:hAnsi="Arial" w:cstheme="majorBidi"/>
      <w:b/>
      <w:color w:val="0D0D0D" w:themeColor="text1" w:themeTint="F2"/>
      <w:sz w:val="24"/>
      <w:szCs w:val="24"/>
    </w:rPr>
  </w:style>
  <w:style w:type="paragraph" w:styleId="Heading4">
    <w:name w:val="heading 4"/>
    <w:basedOn w:val="Normal"/>
    <w:next w:val="Normal"/>
    <w:link w:val="Heading4Char"/>
    <w:unhideWhenUsed/>
    <w:qFormat/>
    <w:rsid w:val="00B3756D"/>
    <w:pPr>
      <w:keepNext/>
      <w:keepLines/>
      <w:numPr>
        <w:ilvl w:val="3"/>
        <w:numId w:val="1"/>
      </w:numPr>
      <w:spacing w:before="40" w:after="0"/>
      <w:outlineLvl w:val="3"/>
    </w:pPr>
    <w:rPr>
      <w:rFonts w:asciiTheme="majorHAnsi" w:eastAsiaTheme="majorEastAsia" w:hAnsiTheme="majorHAnsi" w:cstheme="majorBidi"/>
      <w:i/>
      <w:iCs/>
      <w:color w:val="0D0D0D" w:themeColor="text1" w:themeTint="F2"/>
    </w:rPr>
  </w:style>
  <w:style w:type="paragraph" w:styleId="Heading5">
    <w:name w:val="heading 5"/>
    <w:basedOn w:val="Normal"/>
    <w:next w:val="Normal"/>
    <w:link w:val="Heading5Char"/>
    <w:unhideWhenUsed/>
    <w:qFormat/>
    <w:rsid w:val="002439F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2439F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2439F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2439F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2439F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57D"/>
    <w:pPr>
      <w:ind w:left="720"/>
      <w:contextualSpacing/>
    </w:pPr>
  </w:style>
  <w:style w:type="character" w:customStyle="1" w:styleId="Heading1Char">
    <w:name w:val="Heading 1 Char"/>
    <w:basedOn w:val="DefaultParagraphFont"/>
    <w:link w:val="Heading1"/>
    <w:qFormat/>
    <w:rsid w:val="00A93A13"/>
    <w:rPr>
      <w:rFonts w:asciiTheme="majorHAnsi" w:eastAsiaTheme="majorEastAsia" w:hAnsiTheme="majorHAnsi" w:cstheme="majorBidi"/>
      <w:b/>
      <w:color w:val="4472C4" w:themeColor="accent1"/>
      <w:sz w:val="36"/>
      <w:szCs w:val="32"/>
    </w:rPr>
  </w:style>
  <w:style w:type="character" w:styleId="IntenseEmphasis">
    <w:name w:val="Intense Emphasis"/>
    <w:basedOn w:val="DefaultParagraphFont"/>
    <w:uiPriority w:val="21"/>
    <w:qFormat/>
    <w:rsid w:val="002439FC"/>
    <w:rPr>
      <w:i/>
      <w:iCs/>
      <w:color w:val="FF0000"/>
    </w:rPr>
  </w:style>
  <w:style w:type="character" w:styleId="SubtleEmphasis">
    <w:name w:val="Subtle Emphasis"/>
    <w:basedOn w:val="DefaultParagraphFont"/>
    <w:uiPriority w:val="19"/>
    <w:qFormat/>
    <w:rsid w:val="002439FC"/>
    <w:rPr>
      <w:i/>
      <w:iCs/>
      <w:color w:val="404040" w:themeColor="text1" w:themeTint="BF"/>
    </w:rPr>
  </w:style>
  <w:style w:type="character" w:customStyle="1" w:styleId="Heading2Char">
    <w:name w:val="Heading 2 Char"/>
    <w:basedOn w:val="DefaultParagraphFont"/>
    <w:link w:val="Heading2"/>
    <w:qFormat/>
    <w:rsid w:val="00FA2CC8"/>
    <w:rPr>
      <w:rFonts w:asciiTheme="majorHAnsi" w:eastAsiaTheme="majorEastAsia" w:hAnsiTheme="majorHAnsi" w:cstheme="majorBidi"/>
      <w:b/>
      <w:color w:val="ED7D31" w:themeColor="accent2"/>
      <w:sz w:val="28"/>
      <w:szCs w:val="26"/>
    </w:rPr>
  </w:style>
  <w:style w:type="character" w:customStyle="1" w:styleId="Heading3Char">
    <w:name w:val="Heading 3 Char"/>
    <w:basedOn w:val="DefaultParagraphFont"/>
    <w:link w:val="Heading3"/>
    <w:qFormat/>
    <w:rsid w:val="00927C34"/>
    <w:rPr>
      <w:rFonts w:ascii="Arial" w:eastAsiaTheme="majorEastAsia" w:hAnsi="Arial" w:cstheme="majorBidi"/>
      <w:b/>
      <w:color w:val="0D0D0D" w:themeColor="text1" w:themeTint="F2"/>
      <w:sz w:val="24"/>
      <w:szCs w:val="24"/>
    </w:rPr>
  </w:style>
  <w:style w:type="character" w:customStyle="1" w:styleId="Heading4Char">
    <w:name w:val="Heading 4 Char"/>
    <w:basedOn w:val="DefaultParagraphFont"/>
    <w:link w:val="Heading4"/>
    <w:qFormat/>
    <w:rsid w:val="00B3756D"/>
    <w:rPr>
      <w:rFonts w:asciiTheme="majorHAnsi" w:eastAsiaTheme="majorEastAsia" w:hAnsiTheme="majorHAnsi" w:cstheme="majorBidi"/>
      <w:i/>
      <w:iCs/>
      <w:color w:val="0D0D0D" w:themeColor="text1" w:themeTint="F2"/>
    </w:rPr>
  </w:style>
  <w:style w:type="character" w:customStyle="1" w:styleId="Heading5Char">
    <w:name w:val="Heading 5 Char"/>
    <w:basedOn w:val="DefaultParagraphFont"/>
    <w:link w:val="Heading5"/>
    <w:qFormat/>
    <w:rsid w:val="002439F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qFormat/>
    <w:rsid w:val="002439F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qFormat/>
    <w:rsid w:val="002439F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qFormat/>
    <w:rsid w:val="002439F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qFormat/>
    <w:rsid w:val="002439FC"/>
    <w:rPr>
      <w:rFonts w:asciiTheme="majorHAnsi" w:eastAsiaTheme="majorEastAsia" w:hAnsiTheme="majorHAnsi" w:cstheme="majorBidi"/>
      <w:i/>
      <w:iCs/>
      <w:color w:val="272727" w:themeColor="text1" w:themeTint="D8"/>
      <w:sz w:val="21"/>
      <w:szCs w:val="21"/>
    </w:rPr>
  </w:style>
  <w:style w:type="paragraph" w:styleId="BalloonText">
    <w:name w:val="Balloon Text"/>
    <w:basedOn w:val="TBODYSTYLE"/>
    <w:link w:val="BalloonTextChar"/>
    <w:qFormat/>
    <w:rsid w:val="00355F63"/>
    <w:pPr>
      <w:spacing w:before="0" w:after="0"/>
    </w:pPr>
    <w:rPr>
      <w:rFonts w:cs="Tahoma"/>
      <w:sz w:val="16"/>
      <w:szCs w:val="16"/>
    </w:rPr>
  </w:style>
  <w:style w:type="character" w:customStyle="1" w:styleId="BalloonTextChar">
    <w:name w:val="Balloon Text Char"/>
    <w:basedOn w:val="DefaultParagraphFont"/>
    <w:link w:val="BalloonText"/>
    <w:qFormat/>
    <w:rsid w:val="00355F63"/>
    <w:rPr>
      <w:rFonts w:ascii="Calibri" w:eastAsia="Times New Roman" w:hAnsi="Calibri" w:cs="Tahoma"/>
      <w:b/>
      <w:sz w:val="16"/>
      <w:szCs w:val="16"/>
      <w:lang w:val="en-GB"/>
    </w:rPr>
  </w:style>
  <w:style w:type="paragraph" w:customStyle="1" w:styleId="TBODYSTYLE">
    <w:name w:val="T BODY STYLE"/>
    <w:basedOn w:val="Normal"/>
    <w:link w:val="TBODYSTYLEChar"/>
    <w:qFormat/>
    <w:rsid w:val="00355F63"/>
    <w:pPr>
      <w:tabs>
        <w:tab w:val="left" w:pos="400"/>
        <w:tab w:val="right" w:pos="10070"/>
      </w:tabs>
      <w:spacing w:before="60" w:after="60" w:line="360" w:lineRule="auto"/>
      <w:ind w:left="562"/>
      <w:jc w:val="both"/>
    </w:pPr>
    <w:rPr>
      <w:rFonts w:ascii="Calibri" w:eastAsia="Times New Roman" w:hAnsi="Calibri" w:cs="Times New Roman"/>
      <w:b/>
      <w:sz w:val="24"/>
      <w:szCs w:val="24"/>
      <w:lang w:val="en-GB"/>
    </w:rPr>
  </w:style>
  <w:style w:type="paragraph" w:styleId="BodyText">
    <w:name w:val="Body Text"/>
    <w:basedOn w:val="Normal"/>
    <w:link w:val="BodyTextChar"/>
    <w:qFormat/>
    <w:rsid w:val="00355F63"/>
    <w:pPr>
      <w:widowControl w:val="0"/>
      <w:tabs>
        <w:tab w:val="left" w:pos="400"/>
        <w:tab w:val="right" w:pos="10070"/>
      </w:tabs>
      <w:spacing w:before="80" w:after="60" w:line="280" w:lineRule="atLeast"/>
    </w:pPr>
    <w:rPr>
      <w:rFonts w:ascii="Segoe UI" w:eastAsia="Times New Roman" w:hAnsi="Segoe UI" w:cs="Times New Roman"/>
      <w:b/>
      <w:color w:val="000000"/>
      <w:sz w:val="28"/>
      <w:szCs w:val="20"/>
      <w:lang w:val="en-US"/>
    </w:rPr>
  </w:style>
  <w:style w:type="character" w:customStyle="1" w:styleId="BodyTextChar">
    <w:name w:val="Body Text Char"/>
    <w:basedOn w:val="DefaultParagraphFont"/>
    <w:link w:val="BodyText"/>
    <w:qFormat/>
    <w:rsid w:val="00355F63"/>
    <w:rPr>
      <w:rFonts w:ascii="Segoe UI" w:eastAsia="Times New Roman" w:hAnsi="Segoe UI" w:cs="Times New Roman"/>
      <w:b/>
      <w:color w:val="000000"/>
      <w:sz w:val="28"/>
      <w:szCs w:val="20"/>
      <w:lang w:val="en-US"/>
    </w:rPr>
  </w:style>
  <w:style w:type="paragraph" w:styleId="BodyTextIndent">
    <w:name w:val="Body Text Indent"/>
    <w:basedOn w:val="Normal"/>
    <w:link w:val="BodyTextIndentChar"/>
    <w:qFormat/>
    <w:rsid w:val="00355F63"/>
    <w:pPr>
      <w:tabs>
        <w:tab w:val="left" w:pos="400"/>
        <w:tab w:val="right" w:pos="10070"/>
      </w:tabs>
      <w:spacing w:before="120" w:after="120" w:line="240" w:lineRule="auto"/>
    </w:pPr>
    <w:rPr>
      <w:rFonts w:ascii="Segoe UI" w:eastAsia="Times New Roman" w:hAnsi="Segoe UI" w:cs="Times New Roman"/>
      <w:b/>
      <w:color w:val="095BA6"/>
      <w:sz w:val="28"/>
      <w:szCs w:val="24"/>
      <w:lang w:val="en-GB"/>
    </w:rPr>
  </w:style>
  <w:style w:type="character" w:customStyle="1" w:styleId="BodyTextIndentChar">
    <w:name w:val="Body Text Indent Char"/>
    <w:basedOn w:val="DefaultParagraphFont"/>
    <w:link w:val="BodyTextIndent"/>
    <w:qFormat/>
    <w:rsid w:val="00355F63"/>
    <w:rPr>
      <w:rFonts w:ascii="Segoe UI" w:eastAsia="Times New Roman" w:hAnsi="Segoe UI" w:cs="Times New Roman"/>
      <w:b/>
      <w:color w:val="095BA6"/>
      <w:sz w:val="28"/>
      <w:szCs w:val="24"/>
      <w:lang w:val="en-GB"/>
    </w:rPr>
  </w:style>
  <w:style w:type="paragraph" w:styleId="Caption">
    <w:name w:val="caption"/>
    <w:basedOn w:val="Normal"/>
    <w:next w:val="Normal"/>
    <w:link w:val="CaptionChar"/>
    <w:qFormat/>
    <w:rsid w:val="00355F63"/>
    <w:pPr>
      <w:keepNext/>
      <w:keepLines/>
      <w:tabs>
        <w:tab w:val="left" w:pos="400"/>
        <w:tab w:val="right" w:pos="10070"/>
      </w:tabs>
      <w:spacing w:before="40" w:after="40" w:line="240" w:lineRule="auto"/>
      <w:jc w:val="center"/>
    </w:pPr>
    <w:rPr>
      <w:rFonts w:eastAsia="Times New Roman" w:cs="Times New Roman"/>
      <w:b/>
      <w:bCs/>
      <w:i/>
      <w:szCs w:val="20"/>
      <w:lang w:val="en-GB"/>
    </w:rPr>
  </w:style>
  <w:style w:type="character" w:styleId="CommentReference">
    <w:name w:val="annotation reference"/>
    <w:basedOn w:val="DefaultParagraphFont"/>
    <w:qFormat/>
    <w:rsid w:val="00355F63"/>
    <w:rPr>
      <w:sz w:val="16"/>
      <w:szCs w:val="16"/>
    </w:rPr>
  </w:style>
  <w:style w:type="paragraph" w:styleId="CommentText">
    <w:name w:val="annotation text"/>
    <w:basedOn w:val="Normal"/>
    <w:link w:val="CommentTextChar"/>
    <w:qFormat/>
    <w:rsid w:val="00355F63"/>
    <w:pPr>
      <w:tabs>
        <w:tab w:val="left" w:pos="400"/>
        <w:tab w:val="right" w:pos="10070"/>
      </w:tabs>
      <w:spacing w:before="120" w:after="120" w:line="240" w:lineRule="auto"/>
    </w:pPr>
    <w:rPr>
      <w:rFonts w:ascii="Century Gothic" w:eastAsia="Times New Roman" w:hAnsi="Century Gothic" w:cs="Times New Roman"/>
      <w:b/>
      <w:szCs w:val="20"/>
      <w:lang w:val="en-GB"/>
    </w:rPr>
  </w:style>
  <w:style w:type="character" w:customStyle="1" w:styleId="CommentTextChar">
    <w:name w:val="Comment Text Char"/>
    <w:basedOn w:val="DefaultParagraphFont"/>
    <w:link w:val="CommentText"/>
    <w:qFormat/>
    <w:rsid w:val="00355F63"/>
    <w:rPr>
      <w:rFonts w:ascii="Century Gothic" w:eastAsia="Times New Roman" w:hAnsi="Century Gothic" w:cs="Times New Roman"/>
      <w:b/>
      <w:szCs w:val="20"/>
      <w:lang w:val="en-GB"/>
    </w:rPr>
  </w:style>
  <w:style w:type="paragraph" w:styleId="CommentSubject">
    <w:name w:val="annotation subject"/>
    <w:basedOn w:val="CommentText"/>
    <w:next w:val="CommentText"/>
    <w:link w:val="CommentSubjectChar"/>
    <w:qFormat/>
    <w:rsid w:val="00355F63"/>
    <w:rPr>
      <w:bCs/>
    </w:rPr>
  </w:style>
  <w:style w:type="character" w:customStyle="1" w:styleId="CommentSubjectChar">
    <w:name w:val="Comment Subject Char"/>
    <w:basedOn w:val="CommentTextChar"/>
    <w:link w:val="CommentSubject"/>
    <w:qFormat/>
    <w:rsid w:val="00355F63"/>
    <w:rPr>
      <w:rFonts w:ascii="Century Gothic" w:eastAsia="Times New Roman" w:hAnsi="Century Gothic" w:cs="Times New Roman"/>
      <w:b/>
      <w:bCs/>
      <w:szCs w:val="20"/>
      <w:lang w:val="en-GB"/>
    </w:rPr>
  </w:style>
  <w:style w:type="character" w:styleId="FollowedHyperlink">
    <w:name w:val="FollowedHyperlink"/>
    <w:basedOn w:val="DefaultParagraphFont"/>
    <w:qFormat/>
    <w:rsid w:val="00355F63"/>
    <w:rPr>
      <w:color w:val="800080"/>
      <w:u w:val="single"/>
    </w:rPr>
  </w:style>
  <w:style w:type="paragraph" w:styleId="Footer">
    <w:name w:val="footer"/>
    <w:basedOn w:val="Normal"/>
    <w:link w:val="FooterChar"/>
    <w:uiPriority w:val="99"/>
    <w:qFormat/>
    <w:rsid w:val="00355F63"/>
    <w:pPr>
      <w:pBdr>
        <w:top w:val="single" w:sz="4" w:space="3" w:color="auto"/>
      </w:pBdr>
      <w:tabs>
        <w:tab w:val="left" w:pos="400"/>
        <w:tab w:val="right" w:pos="9360"/>
        <w:tab w:val="right" w:pos="10070"/>
      </w:tabs>
      <w:spacing w:before="120" w:after="120" w:line="240" w:lineRule="auto"/>
    </w:pPr>
    <w:rPr>
      <w:rFonts w:ascii="Century Gothic" w:eastAsia="Times New Roman" w:hAnsi="Century Gothic" w:cs="Times New Roman"/>
      <w:b/>
      <w:iCs/>
      <w:sz w:val="16"/>
      <w:szCs w:val="24"/>
      <w:lang w:val="en-GB"/>
    </w:rPr>
  </w:style>
  <w:style w:type="character" w:customStyle="1" w:styleId="FooterChar">
    <w:name w:val="Footer Char"/>
    <w:basedOn w:val="DefaultParagraphFont"/>
    <w:link w:val="Footer"/>
    <w:uiPriority w:val="99"/>
    <w:qFormat/>
    <w:rsid w:val="00355F63"/>
    <w:rPr>
      <w:rFonts w:ascii="Century Gothic" w:eastAsia="Times New Roman" w:hAnsi="Century Gothic" w:cs="Times New Roman"/>
      <w:b/>
      <w:iCs/>
      <w:sz w:val="16"/>
      <w:szCs w:val="24"/>
      <w:lang w:val="en-GB"/>
    </w:rPr>
  </w:style>
  <w:style w:type="paragraph" w:styleId="Header">
    <w:name w:val="header"/>
    <w:basedOn w:val="Normal"/>
    <w:link w:val="HeaderChar"/>
    <w:uiPriority w:val="99"/>
    <w:qFormat/>
    <w:rsid w:val="00355F63"/>
    <w:pPr>
      <w:tabs>
        <w:tab w:val="left" w:pos="400"/>
        <w:tab w:val="right" w:pos="9360"/>
        <w:tab w:val="right" w:pos="10070"/>
      </w:tabs>
      <w:spacing w:before="120" w:after="120" w:line="240" w:lineRule="auto"/>
    </w:pPr>
    <w:rPr>
      <w:rFonts w:ascii="Century Gothic" w:eastAsia="Times New Roman" w:hAnsi="Century Gothic" w:cs="Times New Roman"/>
      <w:b/>
      <w:sz w:val="16"/>
      <w:szCs w:val="24"/>
      <w:lang w:val="en-GB"/>
    </w:rPr>
  </w:style>
  <w:style w:type="character" w:customStyle="1" w:styleId="HeaderChar">
    <w:name w:val="Header Char"/>
    <w:basedOn w:val="DefaultParagraphFont"/>
    <w:link w:val="Header"/>
    <w:uiPriority w:val="99"/>
    <w:qFormat/>
    <w:rsid w:val="00355F63"/>
    <w:rPr>
      <w:rFonts w:ascii="Century Gothic" w:eastAsia="Times New Roman" w:hAnsi="Century Gothic" w:cs="Times New Roman"/>
      <w:b/>
      <w:sz w:val="16"/>
      <w:szCs w:val="24"/>
      <w:lang w:val="en-GB"/>
    </w:rPr>
  </w:style>
  <w:style w:type="character" w:styleId="Hyperlink">
    <w:name w:val="Hyperlink"/>
    <w:uiPriority w:val="99"/>
    <w:qFormat/>
    <w:rsid w:val="00355F63"/>
    <w:rPr>
      <w:rFonts w:ascii="Verdana" w:hAnsi="Verdana"/>
      <w:color w:val="0000FF"/>
      <w:u w:val="single"/>
    </w:rPr>
  </w:style>
  <w:style w:type="paragraph" w:styleId="ListBullet">
    <w:name w:val="List Bullet"/>
    <w:basedOn w:val="Normal"/>
    <w:qFormat/>
    <w:rsid w:val="00355F63"/>
    <w:pPr>
      <w:tabs>
        <w:tab w:val="left" w:pos="400"/>
        <w:tab w:val="left" w:pos="1800"/>
        <w:tab w:val="right" w:pos="10070"/>
      </w:tabs>
      <w:spacing w:before="120" w:after="120" w:line="240" w:lineRule="auto"/>
      <w:ind w:left="1800" w:hanging="360"/>
      <w:contextualSpacing/>
    </w:pPr>
    <w:rPr>
      <w:rFonts w:ascii="Century Gothic" w:eastAsia="Times New Roman" w:hAnsi="Century Gothic" w:cs="Times New Roman"/>
      <w:b/>
      <w:szCs w:val="24"/>
      <w:lang w:val="en-GB"/>
    </w:rPr>
  </w:style>
  <w:style w:type="paragraph" w:styleId="ListBullet2">
    <w:name w:val="List Bullet 2"/>
    <w:basedOn w:val="Normal"/>
    <w:qFormat/>
    <w:rsid w:val="00355F63"/>
    <w:pPr>
      <w:numPr>
        <w:numId w:val="2"/>
      </w:numPr>
      <w:tabs>
        <w:tab w:val="left" w:pos="400"/>
        <w:tab w:val="right" w:pos="10070"/>
      </w:tabs>
      <w:spacing w:before="120" w:after="120" w:line="288" w:lineRule="auto"/>
      <w:ind w:left="1800"/>
    </w:pPr>
    <w:rPr>
      <w:rFonts w:eastAsia="Times New Roman" w:cs="Times New Roman"/>
      <w:b/>
      <w:szCs w:val="24"/>
      <w:lang w:val="en-US"/>
    </w:rPr>
  </w:style>
  <w:style w:type="paragraph" w:styleId="ListNumber">
    <w:name w:val="List Number"/>
    <w:basedOn w:val="Normal"/>
    <w:qFormat/>
    <w:rsid w:val="00355F63"/>
    <w:pPr>
      <w:numPr>
        <w:numId w:val="3"/>
      </w:numPr>
      <w:tabs>
        <w:tab w:val="left" w:pos="400"/>
        <w:tab w:val="right" w:pos="10070"/>
      </w:tabs>
      <w:spacing w:after="0" w:line="360" w:lineRule="auto"/>
    </w:pPr>
    <w:rPr>
      <w:rFonts w:ascii="Calibri" w:eastAsia="Times New Roman" w:hAnsi="Calibri" w:cs="Times New Roman"/>
      <w:b/>
      <w:lang w:val="en-US"/>
    </w:rPr>
  </w:style>
  <w:style w:type="paragraph" w:styleId="NormalWeb">
    <w:name w:val="Normal (Web)"/>
    <w:basedOn w:val="Normal"/>
    <w:uiPriority w:val="99"/>
    <w:qFormat/>
    <w:rsid w:val="00355F63"/>
    <w:pPr>
      <w:tabs>
        <w:tab w:val="left" w:pos="400"/>
        <w:tab w:val="right" w:pos="10070"/>
      </w:tabs>
      <w:spacing w:before="100" w:beforeAutospacing="1" w:after="100" w:afterAutospacing="1" w:line="240" w:lineRule="auto"/>
    </w:pPr>
    <w:rPr>
      <w:rFonts w:ascii="Times New Roman" w:eastAsia="Times New Roman" w:hAnsi="Times New Roman" w:cs="Times New Roman"/>
      <w:b/>
      <w:sz w:val="24"/>
      <w:szCs w:val="24"/>
      <w:lang w:val="en-US"/>
    </w:rPr>
  </w:style>
  <w:style w:type="character" w:styleId="PageNumber">
    <w:name w:val="page number"/>
    <w:basedOn w:val="DefaultParagraphFont"/>
    <w:qFormat/>
    <w:rsid w:val="00355F63"/>
  </w:style>
  <w:style w:type="character" w:styleId="Strong">
    <w:name w:val="Strong"/>
    <w:basedOn w:val="DefaultParagraphFont"/>
    <w:uiPriority w:val="22"/>
    <w:qFormat/>
    <w:rsid w:val="00355F63"/>
    <w:rPr>
      <w:b/>
      <w:bCs/>
    </w:rPr>
  </w:style>
  <w:style w:type="paragraph" w:styleId="Subtitle">
    <w:name w:val="Subtitle"/>
    <w:basedOn w:val="Normal"/>
    <w:next w:val="Normal"/>
    <w:link w:val="SubtitleChar"/>
    <w:qFormat/>
    <w:rsid w:val="00355F63"/>
    <w:pPr>
      <w:keepNext/>
      <w:keepLines/>
      <w:tabs>
        <w:tab w:val="left" w:pos="400"/>
        <w:tab w:val="right" w:pos="10070"/>
      </w:tabs>
      <w:spacing w:before="360" w:after="80" w:line="240" w:lineRule="auto"/>
    </w:pPr>
    <w:rPr>
      <w:rFonts w:ascii="Georgia" w:eastAsia="Georgia" w:hAnsi="Georgia" w:cs="Georgia"/>
      <w:b/>
      <w:i/>
      <w:color w:val="666666"/>
      <w:sz w:val="48"/>
      <w:szCs w:val="48"/>
      <w:lang w:val="en-GB"/>
    </w:rPr>
  </w:style>
  <w:style w:type="character" w:customStyle="1" w:styleId="SubtitleChar">
    <w:name w:val="Subtitle Char"/>
    <w:basedOn w:val="DefaultParagraphFont"/>
    <w:link w:val="Subtitle"/>
    <w:rsid w:val="00355F63"/>
    <w:rPr>
      <w:rFonts w:ascii="Georgia" w:eastAsia="Georgia" w:hAnsi="Georgia" w:cs="Georgia"/>
      <w:b/>
      <w:i/>
      <w:color w:val="666666"/>
      <w:sz w:val="48"/>
      <w:szCs w:val="48"/>
      <w:lang w:val="en-GB"/>
    </w:rPr>
  </w:style>
  <w:style w:type="table" w:styleId="TableGrid">
    <w:name w:val="Table Grid"/>
    <w:basedOn w:val="TableNormal"/>
    <w:qFormat/>
    <w:rsid w:val="00355F63"/>
    <w:pPr>
      <w:spacing w:after="0" w:line="240" w:lineRule="auto"/>
    </w:pPr>
    <w:rPr>
      <w:rFonts w:ascii="Times New Roman" w:eastAsia="SimSu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ableofFigures">
    <w:name w:val="table of figures"/>
    <w:basedOn w:val="Normal"/>
    <w:next w:val="Normal"/>
    <w:uiPriority w:val="99"/>
    <w:qFormat/>
    <w:rsid w:val="00355F63"/>
    <w:pPr>
      <w:tabs>
        <w:tab w:val="left" w:pos="400"/>
        <w:tab w:val="right" w:pos="10070"/>
      </w:tabs>
      <w:spacing w:before="120" w:after="120" w:line="240" w:lineRule="auto"/>
    </w:pPr>
    <w:rPr>
      <w:rFonts w:eastAsia="Times New Roman" w:cs="Times New Roman"/>
      <w:b/>
      <w:szCs w:val="24"/>
      <w:lang w:val="en-GB"/>
    </w:rPr>
  </w:style>
  <w:style w:type="paragraph" w:styleId="Title">
    <w:name w:val="Title"/>
    <w:basedOn w:val="Normal"/>
    <w:next w:val="Normal"/>
    <w:link w:val="TitleChar"/>
    <w:qFormat/>
    <w:rsid w:val="00355F63"/>
    <w:pPr>
      <w:tabs>
        <w:tab w:val="left" w:pos="400"/>
        <w:tab w:val="right" w:pos="10070"/>
      </w:tabs>
      <w:spacing w:before="120" w:after="120" w:line="240" w:lineRule="auto"/>
      <w:ind w:left="3420"/>
      <w:outlineLvl w:val="0"/>
    </w:pPr>
    <w:rPr>
      <w:rFonts w:ascii="Century Gothic" w:eastAsia="Times New Roman" w:hAnsi="Century Gothic" w:cs="Arial"/>
      <w:b/>
      <w:bCs/>
      <w:kern w:val="28"/>
      <w:sz w:val="32"/>
      <w:szCs w:val="32"/>
      <w:lang w:val="en-GB"/>
    </w:rPr>
  </w:style>
  <w:style w:type="character" w:customStyle="1" w:styleId="TitleChar">
    <w:name w:val="Title Char"/>
    <w:basedOn w:val="DefaultParagraphFont"/>
    <w:link w:val="Title"/>
    <w:qFormat/>
    <w:rsid w:val="00355F63"/>
    <w:rPr>
      <w:rFonts w:ascii="Century Gothic" w:eastAsia="Times New Roman" w:hAnsi="Century Gothic" w:cs="Arial"/>
      <w:b/>
      <w:bCs/>
      <w:kern w:val="28"/>
      <w:sz w:val="32"/>
      <w:szCs w:val="32"/>
      <w:lang w:val="en-GB"/>
    </w:rPr>
  </w:style>
  <w:style w:type="paragraph" w:styleId="TOC1">
    <w:name w:val="toc 1"/>
    <w:basedOn w:val="Normal"/>
    <w:next w:val="Normal"/>
    <w:link w:val="TOC1Char"/>
    <w:uiPriority w:val="39"/>
    <w:qFormat/>
    <w:rsid w:val="00355F63"/>
    <w:pPr>
      <w:tabs>
        <w:tab w:val="left" w:pos="400"/>
        <w:tab w:val="right" w:leader="dot" w:pos="10070"/>
      </w:tabs>
      <w:spacing w:before="60" w:after="60" w:line="240" w:lineRule="auto"/>
    </w:pPr>
    <w:rPr>
      <w:rFonts w:ascii="Calibri" w:eastAsia="Times New Roman" w:hAnsi="Calibri" w:cs="Times New Roman"/>
      <w:b/>
      <w:bCs/>
      <w:lang w:val="en-GB"/>
    </w:rPr>
  </w:style>
  <w:style w:type="paragraph" w:styleId="TOC2">
    <w:name w:val="toc 2"/>
    <w:basedOn w:val="Normal"/>
    <w:next w:val="Normal"/>
    <w:uiPriority w:val="39"/>
    <w:qFormat/>
    <w:rsid w:val="00355F63"/>
    <w:pPr>
      <w:tabs>
        <w:tab w:val="left" w:pos="400"/>
        <w:tab w:val="left" w:pos="800"/>
        <w:tab w:val="right" w:leader="hyphen" w:pos="10070"/>
      </w:tabs>
      <w:spacing w:after="0" w:line="240" w:lineRule="auto"/>
      <w:ind w:left="200"/>
      <w:jc w:val="center"/>
    </w:pPr>
    <w:rPr>
      <w:rFonts w:ascii="Calibri" w:eastAsia="Times New Roman" w:hAnsi="Calibri" w:cs="Times New Roman"/>
      <w:b/>
      <w:szCs w:val="20"/>
      <w:lang w:val="en-GB"/>
    </w:rPr>
  </w:style>
  <w:style w:type="paragraph" w:styleId="TOC3">
    <w:name w:val="toc 3"/>
    <w:basedOn w:val="Normal"/>
    <w:next w:val="Normal"/>
    <w:uiPriority w:val="39"/>
    <w:qFormat/>
    <w:rsid w:val="00355F63"/>
    <w:pPr>
      <w:tabs>
        <w:tab w:val="left" w:pos="400"/>
        <w:tab w:val="right" w:pos="10070"/>
      </w:tabs>
      <w:spacing w:after="0" w:line="240" w:lineRule="auto"/>
      <w:ind w:left="400"/>
    </w:pPr>
    <w:rPr>
      <w:rFonts w:ascii="Calibri" w:eastAsia="Times New Roman" w:hAnsi="Calibri" w:cs="Times New Roman"/>
      <w:b/>
      <w:i/>
      <w:iCs/>
      <w:szCs w:val="20"/>
      <w:lang w:val="en-GB"/>
    </w:rPr>
  </w:style>
  <w:style w:type="paragraph" w:styleId="TOC4">
    <w:name w:val="toc 4"/>
    <w:basedOn w:val="Normal"/>
    <w:next w:val="Normal"/>
    <w:uiPriority w:val="39"/>
    <w:qFormat/>
    <w:rsid w:val="00355F63"/>
    <w:pPr>
      <w:tabs>
        <w:tab w:val="left" w:pos="400"/>
        <w:tab w:val="right" w:pos="10070"/>
      </w:tabs>
      <w:spacing w:after="0" w:line="240" w:lineRule="auto"/>
      <w:ind w:left="600"/>
    </w:pPr>
    <w:rPr>
      <w:rFonts w:ascii="Calibri" w:eastAsia="Times New Roman" w:hAnsi="Calibri" w:cs="Times New Roman"/>
      <w:b/>
      <w:sz w:val="18"/>
      <w:szCs w:val="18"/>
      <w:lang w:val="en-GB"/>
    </w:rPr>
  </w:style>
  <w:style w:type="paragraph" w:styleId="TOC5">
    <w:name w:val="toc 5"/>
    <w:basedOn w:val="Normal"/>
    <w:next w:val="Normal"/>
    <w:uiPriority w:val="39"/>
    <w:qFormat/>
    <w:rsid w:val="00355F63"/>
    <w:pPr>
      <w:tabs>
        <w:tab w:val="left" w:pos="400"/>
        <w:tab w:val="right" w:pos="10070"/>
      </w:tabs>
      <w:spacing w:after="0" w:line="240" w:lineRule="auto"/>
      <w:ind w:left="800"/>
    </w:pPr>
    <w:rPr>
      <w:rFonts w:ascii="Calibri" w:eastAsia="Times New Roman" w:hAnsi="Calibri" w:cs="Times New Roman"/>
      <w:b/>
      <w:sz w:val="18"/>
      <w:szCs w:val="18"/>
      <w:lang w:val="en-GB"/>
    </w:rPr>
  </w:style>
  <w:style w:type="paragraph" w:styleId="TOC6">
    <w:name w:val="toc 6"/>
    <w:basedOn w:val="Normal"/>
    <w:next w:val="Normal"/>
    <w:uiPriority w:val="39"/>
    <w:qFormat/>
    <w:rsid w:val="00355F63"/>
    <w:pPr>
      <w:tabs>
        <w:tab w:val="left" w:pos="400"/>
        <w:tab w:val="right" w:pos="10070"/>
      </w:tabs>
      <w:spacing w:after="0" w:line="240" w:lineRule="auto"/>
      <w:ind w:left="1000"/>
    </w:pPr>
    <w:rPr>
      <w:rFonts w:ascii="Calibri" w:eastAsia="Times New Roman" w:hAnsi="Calibri" w:cs="Times New Roman"/>
      <w:b/>
      <w:sz w:val="18"/>
      <w:szCs w:val="18"/>
      <w:lang w:val="en-GB"/>
    </w:rPr>
  </w:style>
  <w:style w:type="paragraph" w:styleId="TOC7">
    <w:name w:val="toc 7"/>
    <w:basedOn w:val="Normal"/>
    <w:next w:val="Normal"/>
    <w:uiPriority w:val="39"/>
    <w:qFormat/>
    <w:rsid w:val="00355F63"/>
    <w:pPr>
      <w:tabs>
        <w:tab w:val="left" w:pos="400"/>
        <w:tab w:val="right" w:pos="10070"/>
      </w:tabs>
      <w:spacing w:after="0" w:line="240" w:lineRule="auto"/>
      <w:ind w:left="1200"/>
    </w:pPr>
    <w:rPr>
      <w:rFonts w:ascii="Calibri" w:eastAsia="Times New Roman" w:hAnsi="Calibri" w:cs="Times New Roman"/>
      <w:b/>
      <w:sz w:val="18"/>
      <w:szCs w:val="18"/>
      <w:lang w:val="en-GB"/>
    </w:rPr>
  </w:style>
  <w:style w:type="paragraph" w:styleId="TOC8">
    <w:name w:val="toc 8"/>
    <w:basedOn w:val="Normal"/>
    <w:next w:val="Normal"/>
    <w:uiPriority w:val="39"/>
    <w:qFormat/>
    <w:rsid w:val="00355F63"/>
    <w:pPr>
      <w:tabs>
        <w:tab w:val="left" w:pos="400"/>
        <w:tab w:val="right" w:pos="10070"/>
      </w:tabs>
      <w:spacing w:after="0" w:line="240" w:lineRule="auto"/>
      <w:ind w:left="1400"/>
    </w:pPr>
    <w:rPr>
      <w:rFonts w:ascii="Calibri" w:eastAsia="Times New Roman" w:hAnsi="Calibri" w:cs="Times New Roman"/>
      <w:b/>
      <w:sz w:val="18"/>
      <w:szCs w:val="18"/>
      <w:lang w:val="en-GB"/>
    </w:rPr>
  </w:style>
  <w:style w:type="paragraph" w:styleId="TOC9">
    <w:name w:val="toc 9"/>
    <w:basedOn w:val="Normal"/>
    <w:next w:val="Normal"/>
    <w:uiPriority w:val="39"/>
    <w:qFormat/>
    <w:rsid w:val="00355F63"/>
    <w:pPr>
      <w:tabs>
        <w:tab w:val="left" w:pos="400"/>
        <w:tab w:val="right" w:pos="10070"/>
      </w:tabs>
      <w:spacing w:after="0" w:line="240" w:lineRule="auto"/>
      <w:ind w:left="1600"/>
    </w:pPr>
    <w:rPr>
      <w:rFonts w:ascii="Calibri" w:eastAsia="Times New Roman" w:hAnsi="Calibri" w:cs="Times New Roman"/>
      <w:b/>
      <w:sz w:val="18"/>
      <w:szCs w:val="18"/>
      <w:lang w:val="en-GB"/>
    </w:rPr>
  </w:style>
  <w:style w:type="table" w:customStyle="1" w:styleId="TableNormal1">
    <w:name w:val="Table Normal1"/>
    <w:qFormat/>
    <w:rsid w:val="00355F63"/>
    <w:pPr>
      <w:spacing w:after="0" w:line="240" w:lineRule="auto"/>
    </w:pPr>
    <w:rPr>
      <w:rFonts w:ascii="Times New Roman" w:eastAsia="SimSun" w:hAnsi="Times New Roman" w:cs="Times New Roman"/>
      <w:sz w:val="20"/>
      <w:szCs w:val="20"/>
      <w:lang w:val="en-US"/>
    </w:rPr>
    <w:tblPr>
      <w:tblCellMar>
        <w:top w:w="0" w:type="dxa"/>
        <w:left w:w="0" w:type="dxa"/>
        <w:bottom w:w="0" w:type="dxa"/>
        <w:right w:w="0" w:type="dxa"/>
      </w:tblCellMar>
    </w:tblPr>
  </w:style>
  <w:style w:type="table" w:customStyle="1" w:styleId="TableNormal2">
    <w:name w:val="Table Normal2"/>
    <w:qFormat/>
    <w:rsid w:val="00355F63"/>
    <w:pPr>
      <w:spacing w:after="0" w:line="240" w:lineRule="auto"/>
    </w:pPr>
    <w:rPr>
      <w:rFonts w:ascii="Times New Roman" w:eastAsia="SimSun" w:hAnsi="Times New Roman" w:cs="Times New Roman"/>
      <w:sz w:val="20"/>
      <w:szCs w:val="20"/>
      <w:lang w:val="en-US"/>
    </w:rPr>
    <w:tblPr>
      <w:tblCellMar>
        <w:top w:w="0" w:type="dxa"/>
        <w:left w:w="0" w:type="dxa"/>
        <w:bottom w:w="0" w:type="dxa"/>
        <w:right w:w="0" w:type="dxa"/>
      </w:tblCellMar>
    </w:tblPr>
  </w:style>
  <w:style w:type="paragraph" w:customStyle="1" w:styleId="BaseLine">
    <w:name w:val="BaseLine"/>
    <w:basedOn w:val="TBODYSTYLE"/>
    <w:qFormat/>
    <w:rsid w:val="00355F63"/>
    <w:pPr>
      <w:pBdr>
        <w:bottom w:val="single" w:sz="4" w:space="0" w:color="C0C0C0"/>
      </w:pBdr>
    </w:pPr>
  </w:style>
  <w:style w:type="paragraph" w:customStyle="1" w:styleId="BulletList1">
    <w:name w:val="BulletList 1"/>
    <w:basedOn w:val="Normal"/>
    <w:qFormat/>
    <w:rsid w:val="00355F63"/>
    <w:pPr>
      <w:numPr>
        <w:numId w:val="4"/>
      </w:numPr>
      <w:tabs>
        <w:tab w:val="left" w:pos="400"/>
        <w:tab w:val="right" w:pos="10070"/>
      </w:tabs>
      <w:spacing w:after="120" w:line="240" w:lineRule="auto"/>
      <w:ind w:left="720"/>
    </w:pPr>
    <w:rPr>
      <w:rFonts w:ascii="Calibri" w:eastAsia="Times New Roman" w:hAnsi="Calibri" w:cs="Times New Roman"/>
      <w:b/>
      <w:szCs w:val="24"/>
      <w:lang w:val="en-GB"/>
    </w:rPr>
  </w:style>
  <w:style w:type="paragraph" w:customStyle="1" w:styleId="Dateline">
    <w:name w:val="Dateline"/>
    <w:basedOn w:val="Normal"/>
    <w:qFormat/>
    <w:rsid w:val="00355F63"/>
    <w:pPr>
      <w:tabs>
        <w:tab w:val="left" w:pos="400"/>
        <w:tab w:val="right" w:pos="10070"/>
      </w:tabs>
      <w:spacing w:before="240" w:after="120" w:line="240" w:lineRule="auto"/>
    </w:pPr>
    <w:rPr>
      <w:rFonts w:ascii="Century Gothic" w:eastAsia="Times New Roman" w:hAnsi="Century Gothic" w:cs="Times New Roman"/>
      <w:b/>
      <w:szCs w:val="24"/>
      <w:lang w:val="en-GB"/>
    </w:rPr>
  </w:style>
  <w:style w:type="paragraph" w:customStyle="1" w:styleId="Example">
    <w:name w:val="Example"/>
    <w:basedOn w:val="Normal"/>
    <w:next w:val="Normal"/>
    <w:qFormat/>
    <w:rsid w:val="00355F63"/>
    <w:pPr>
      <w:numPr>
        <w:numId w:val="5"/>
      </w:numPr>
      <w:tabs>
        <w:tab w:val="left" w:pos="400"/>
        <w:tab w:val="right" w:pos="10070"/>
      </w:tabs>
      <w:spacing w:before="120" w:after="120" w:line="240" w:lineRule="auto"/>
    </w:pPr>
    <w:rPr>
      <w:rFonts w:ascii="Century Gothic" w:eastAsia="Times New Roman" w:hAnsi="Century Gothic" w:cs="Times New Roman"/>
      <w:b/>
      <w:szCs w:val="24"/>
      <w:lang w:val="en-GB"/>
    </w:rPr>
  </w:style>
  <w:style w:type="paragraph" w:customStyle="1" w:styleId="Indent">
    <w:name w:val="Indent"/>
    <w:basedOn w:val="Normal"/>
    <w:qFormat/>
    <w:rsid w:val="00355F63"/>
    <w:pPr>
      <w:tabs>
        <w:tab w:val="left" w:pos="400"/>
        <w:tab w:val="right" w:pos="10070"/>
      </w:tabs>
      <w:spacing w:before="120" w:after="120" w:line="240" w:lineRule="auto"/>
      <w:ind w:left="360"/>
    </w:pPr>
    <w:rPr>
      <w:rFonts w:ascii="Century Gothic" w:eastAsia="Times New Roman" w:hAnsi="Century Gothic" w:cs="Times New Roman"/>
      <w:b/>
      <w:szCs w:val="24"/>
      <w:lang w:val="en-GB"/>
    </w:rPr>
  </w:style>
  <w:style w:type="paragraph" w:customStyle="1" w:styleId="Note">
    <w:name w:val="Note"/>
    <w:basedOn w:val="Normal"/>
    <w:next w:val="Normal"/>
    <w:qFormat/>
    <w:rsid w:val="00355F63"/>
    <w:pPr>
      <w:numPr>
        <w:numId w:val="6"/>
      </w:numPr>
      <w:tabs>
        <w:tab w:val="left" w:pos="400"/>
        <w:tab w:val="right" w:pos="10070"/>
      </w:tabs>
      <w:spacing w:before="120" w:after="120" w:line="240" w:lineRule="auto"/>
    </w:pPr>
    <w:rPr>
      <w:rFonts w:ascii="Century Gothic" w:eastAsia="Times New Roman" w:hAnsi="Century Gothic" w:cs="Times New Roman"/>
      <w:b/>
      <w:szCs w:val="24"/>
      <w:lang w:val="en-GB"/>
    </w:rPr>
  </w:style>
  <w:style w:type="paragraph" w:customStyle="1" w:styleId="Cell">
    <w:name w:val="Cell"/>
    <w:basedOn w:val="Normal"/>
    <w:link w:val="CellChar"/>
    <w:qFormat/>
    <w:rsid w:val="00355F63"/>
    <w:pPr>
      <w:tabs>
        <w:tab w:val="left" w:pos="400"/>
        <w:tab w:val="right" w:pos="10070"/>
      </w:tabs>
      <w:spacing w:before="60" w:after="60" w:line="240" w:lineRule="auto"/>
    </w:pPr>
    <w:rPr>
      <w:rFonts w:ascii="Century Gothic" w:eastAsia="Times New Roman" w:hAnsi="Century Gothic" w:cs="Times New Roman"/>
      <w:b/>
      <w:szCs w:val="24"/>
      <w:lang w:val="en-GB"/>
    </w:rPr>
  </w:style>
  <w:style w:type="paragraph" w:customStyle="1" w:styleId="CellHeading">
    <w:name w:val="CellHeading"/>
    <w:basedOn w:val="Normal"/>
    <w:qFormat/>
    <w:rsid w:val="00355F63"/>
    <w:pPr>
      <w:keepNext/>
      <w:tabs>
        <w:tab w:val="left" w:pos="400"/>
        <w:tab w:val="right" w:pos="10070"/>
      </w:tabs>
      <w:spacing w:before="120" w:after="120" w:line="240" w:lineRule="auto"/>
      <w:jc w:val="center"/>
    </w:pPr>
    <w:rPr>
      <w:rFonts w:ascii="Century Gothic" w:eastAsia="Times New Roman" w:hAnsi="Century Gothic" w:cs="Times New Roman"/>
      <w:b/>
      <w:bCs/>
      <w:szCs w:val="24"/>
      <w:lang w:val="en-GB"/>
    </w:rPr>
  </w:style>
  <w:style w:type="paragraph" w:customStyle="1" w:styleId="NumberList1">
    <w:name w:val="NumberList 1"/>
    <w:basedOn w:val="Normal"/>
    <w:link w:val="NumberList1Char"/>
    <w:qFormat/>
    <w:rsid w:val="00355F63"/>
    <w:pPr>
      <w:numPr>
        <w:numId w:val="7"/>
      </w:numPr>
      <w:tabs>
        <w:tab w:val="left" w:pos="400"/>
        <w:tab w:val="right" w:pos="10070"/>
      </w:tabs>
      <w:spacing w:before="120" w:after="120" w:line="240" w:lineRule="auto"/>
    </w:pPr>
    <w:rPr>
      <w:rFonts w:ascii="Calibri" w:eastAsia="Times New Roman" w:hAnsi="Calibri" w:cs="Times New Roman"/>
      <w:b/>
      <w:szCs w:val="24"/>
      <w:lang w:val="en-GB"/>
    </w:rPr>
  </w:style>
  <w:style w:type="paragraph" w:customStyle="1" w:styleId="WorldGaming">
    <w:name w:val="WorldGaming"/>
    <w:basedOn w:val="Normal"/>
    <w:next w:val="Normal"/>
    <w:qFormat/>
    <w:rsid w:val="00355F63"/>
    <w:pPr>
      <w:pBdr>
        <w:bottom w:val="single" w:sz="4" w:space="10" w:color="000080"/>
      </w:pBdr>
      <w:tabs>
        <w:tab w:val="left" w:pos="400"/>
        <w:tab w:val="right" w:pos="10070"/>
      </w:tabs>
      <w:spacing w:before="120" w:after="120" w:line="240" w:lineRule="auto"/>
    </w:pPr>
    <w:rPr>
      <w:rFonts w:ascii="Century Gothic" w:eastAsia="Times New Roman" w:hAnsi="Century Gothic" w:cs="Times New Roman"/>
      <w:b/>
      <w:color w:val="092869"/>
      <w:sz w:val="36"/>
      <w:szCs w:val="24"/>
      <w:lang w:val="en-GB"/>
    </w:rPr>
  </w:style>
  <w:style w:type="character" w:customStyle="1" w:styleId="Code">
    <w:name w:val="Code"/>
    <w:basedOn w:val="DefaultParagraphFont"/>
    <w:qFormat/>
    <w:rsid w:val="00355F63"/>
    <w:rPr>
      <w:rFonts w:ascii="Courier" w:hAnsi="Courier"/>
      <w:sz w:val="18"/>
    </w:rPr>
  </w:style>
  <w:style w:type="character" w:customStyle="1" w:styleId="Object">
    <w:name w:val="Object"/>
    <w:basedOn w:val="DefaultParagraphFont"/>
    <w:qFormat/>
    <w:rsid w:val="00355F63"/>
    <w:rPr>
      <w:b/>
    </w:rPr>
  </w:style>
  <w:style w:type="character" w:customStyle="1" w:styleId="WindowName">
    <w:name w:val="WindowName"/>
    <w:basedOn w:val="DefaultParagraphFont"/>
    <w:qFormat/>
    <w:rsid w:val="00355F63"/>
    <w:rPr>
      <w:b/>
      <w:i/>
    </w:rPr>
  </w:style>
  <w:style w:type="paragraph" w:customStyle="1" w:styleId="DocType">
    <w:name w:val="DocType"/>
    <w:basedOn w:val="Normal"/>
    <w:qFormat/>
    <w:rsid w:val="00355F63"/>
    <w:pPr>
      <w:pBdr>
        <w:top w:val="single" w:sz="4" w:space="12" w:color="C0C0C0"/>
      </w:pBdr>
      <w:tabs>
        <w:tab w:val="left" w:pos="400"/>
        <w:tab w:val="right" w:pos="10070"/>
      </w:tabs>
      <w:spacing w:before="120" w:after="120" w:line="240" w:lineRule="auto"/>
      <w:ind w:left="3420"/>
    </w:pPr>
    <w:rPr>
      <w:rFonts w:ascii="Century Gothic" w:eastAsia="Times New Roman" w:hAnsi="Century Gothic" w:cs="Times New Roman"/>
      <w:b/>
      <w:szCs w:val="24"/>
      <w:lang w:val="en-GB"/>
    </w:rPr>
  </w:style>
  <w:style w:type="paragraph" w:customStyle="1" w:styleId="Address">
    <w:name w:val="Address"/>
    <w:basedOn w:val="Normal"/>
    <w:qFormat/>
    <w:rsid w:val="00355F63"/>
    <w:pPr>
      <w:framePr w:wrap="around" w:vAnchor="text" w:hAnchor="margin" w:xAlign="right" w:y="31"/>
      <w:tabs>
        <w:tab w:val="left" w:pos="400"/>
        <w:tab w:val="right" w:pos="10070"/>
      </w:tabs>
      <w:spacing w:after="0" w:line="240" w:lineRule="auto"/>
      <w:suppressOverlap/>
    </w:pPr>
    <w:rPr>
      <w:rFonts w:ascii="Century Gothic" w:eastAsia="Times New Roman" w:hAnsi="Century Gothic" w:cs="Arial"/>
      <w:b/>
      <w:color w:val="808080"/>
      <w:sz w:val="14"/>
      <w:szCs w:val="20"/>
      <w:lang w:val="en-GB"/>
    </w:rPr>
  </w:style>
  <w:style w:type="paragraph" w:customStyle="1" w:styleId="TOCHeading">
    <w:name w:val="TOCHeading"/>
    <w:basedOn w:val="Normal"/>
    <w:link w:val="TOCHeadingChar"/>
    <w:qFormat/>
    <w:rsid w:val="00355F63"/>
    <w:pPr>
      <w:keepNext/>
      <w:keepLines/>
      <w:tabs>
        <w:tab w:val="left" w:pos="400"/>
        <w:tab w:val="right" w:pos="10070"/>
      </w:tabs>
      <w:spacing w:before="60" w:after="60" w:line="240" w:lineRule="auto"/>
      <w:jc w:val="center"/>
    </w:pPr>
    <w:rPr>
      <w:rFonts w:ascii="Calibri" w:eastAsia="Times New Roman" w:hAnsi="Calibri" w:cs="Times New Roman"/>
      <w:b/>
      <w:bCs/>
      <w:szCs w:val="24"/>
      <w:lang w:val="en-GB"/>
    </w:rPr>
  </w:style>
  <w:style w:type="paragraph" w:customStyle="1" w:styleId="AppendixHeading">
    <w:name w:val="AppendixHeading"/>
    <w:basedOn w:val="Normal"/>
    <w:next w:val="Normal"/>
    <w:qFormat/>
    <w:rsid w:val="00355F63"/>
    <w:pPr>
      <w:keepNext/>
      <w:pageBreakBefore/>
      <w:numPr>
        <w:numId w:val="8"/>
      </w:numPr>
      <w:tabs>
        <w:tab w:val="left" w:pos="400"/>
        <w:tab w:val="right" w:pos="10070"/>
      </w:tabs>
      <w:spacing w:before="480" w:after="120" w:line="240" w:lineRule="auto"/>
    </w:pPr>
    <w:rPr>
      <w:rFonts w:ascii="Century Gothic" w:eastAsia="Times New Roman" w:hAnsi="Century Gothic" w:cs="Times New Roman"/>
      <w:b/>
      <w:color w:val="095BA6"/>
      <w:sz w:val="24"/>
      <w:szCs w:val="24"/>
      <w:lang w:val="en-GB"/>
    </w:rPr>
  </w:style>
  <w:style w:type="paragraph" w:customStyle="1" w:styleId="Copyright">
    <w:name w:val="Copyright"/>
    <w:basedOn w:val="Normal"/>
    <w:qFormat/>
    <w:rsid w:val="00355F63"/>
    <w:pPr>
      <w:tabs>
        <w:tab w:val="left" w:pos="400"/>
        <w:tab w:val="right" w:pos="10070"/>
      </w:tabs>
      <w:spacing w:before="120" w:after="120" w:line="240" w:lineRule="auto"/>
      <w:ind w:left="2880" w:right="1080"/>
    </w:pPr>
    <w:rPr>
      <w:rFonts w:ascii="Century Gothic" w:eastAsia="Times New Roman" w:hAnsi="Century Gothic" w:cs="Times New Roman"/>
      <w:b/>
      <w:szCs w:val="24"/>
      <w:lang w:val="en-GB"/>
    </w:rPr>
  </w:style>
  <w:style w:type="paragraph" w:customStyle="1" w:styleId="NoNumberHeading">
    <w:name w:val="NoNumberHeading"/>
    <w:basedOn w:val="Heading1"/>
    <w:next w:val="Normal"/>
    <w:qFormat/>
    <w:rsid w:val="00355F63"/>
    <w:pPr>
      <w:keepLines w:val="0"/>
      <w:numPr>
        <w:numId w:val="0"/>
      </w:numPr>
      <w:tabs>
        <w:tab w:val="left" w:pos="400"/>
        <w:tab w:val="right" w:pos="10070"/>
      </w:tabs>
      <w:spacing w:before="360" w:after="120" w:line="360" w:lineRule="auto"/>
    </w:pPr>
    <w:rPr>
      <w:rFonts w:ascii="Century Gothic" w:eastAsia="Times New Roman" w:hAnsi="Century Gothic" w:cs="Times New Roman"/>
      <w:b w:val="0"/>
      <w:caps/>
      <w:color w:val="095BA6"/>
      <w:sz w:val="28"/>
      <w:szCs w:val="28"/>
      <w:lang w:val="en-GB"/>
    </w:rPr>
  </w:style>
  <w:style w:type="paragraph" w:customStyle="1" w:styleId="BulletList2">
    <w:name w:val="BulletList 2"/>
    <w:basedOn w:val="BulletList1"/>
    <w:qFormat/>
    <w:rsid w:val="00355F63"/>
    <w:pPr>
      <w:numPr>
        <w:numId w:val="9"/>
      </w:numPr>
      <w:tabs>
        <w:tab w:val="left" w:pos="1080"/>
      </w:tabs>
      <w:ind w:left="1080"/>
    </w:pPr>
  </w:style>
  <w:style w:type="character" w:customStyle="1" w:styleId="CrossRef">
    <w:name w:val="CrossRef"/>
    <w:basedOn w:val="DefaultParagraphFont"/>
    <w:qFormat/>
    <w:rsid w:val="00355F63"/>
    <w:rPr>
      <w:color w:val="095BA6"/>
      <w:u w:val="single" w:color="095BA6"/>
    </w:rPr>
  </w:style>
  <w:style w:type="paragraph" w:customStyle="1" w:styleId="Warning">
    <w:name w:val="Warning"/>
    <w:basedOn w:val="Normal"/>
    <w:qFormat/>
    <w:rsid w:val="00355F63"/>
    <w:pPr>
      <w:numPr>
        <w:numId w:val="10"/>
      </w:numPr>
      <w:tabs>
        <w:tab w:val="left" w:pos="400"/>
        <w:tab w:val="left" w:pos="1080"/>
        <w:tab w:val="right" w:pos="10070"/>
      </w:tabs>
      <w:spacing w:before="120" w:after="120" w:line="240" w:lineRule="auto"/>
    </w:pPr>
    <w:rPr>
      <w:rFonts w:ascii="Century Gothic" w:eastAsia="Times New Roman" w:hAnsi="Century Gothic" w:cs="Times New Roman"/>
      <w:b/>
      <w:szCs w:val="24"/>
      <w:lang w:val="en-GB"/>
    </w:rPr>
  </w:style>
  <w:style w:type="paragraph" w:customStyle="1" w:styleId="NumberLista">
    <w:name w:val="NumberList a"/>
    <w:basedOn w:val="Normal"/>
    <w:qFormat/>
    <w:rsid w:val="00355F63"/>
    <w:pPr>
      <w:numPr>
        <w:ilvl w:val="1"/>
        <w:numId w:val="7"/>
      </w:numPr>
      <w:tabs>
        <w:tab w:val="left" w:pos="400"/>
        <w:tab w:val="left" w:pos="1080"/>
        <w:tab w:val="right" w:pos="10070"/>
      </w:tabs>
      <w:spacing w:before="120" w:after="120" w:line="240" w:lineRule="auto"/>
      <w:ind w:left="1080"/>
    </w:pPr>
    <w:rPr>
      <w:rFonts w:ascii="Century Gothic" w:eastAsia="Times New Roman" w:hAnsi="Century Gothic" w:cs="Times New Roman"/>
      <w:b/>
      <w:szCs w:val="24"/>
      <w:lang w:val="en-GB"/>
    </w:rPr>
  </w:style>
  <w:style w:type="paragraph" w:customStyle="1" w:styleId="CodeText">
    <w:name w:val="CodeText"/>
    <w:basedOn w:val="Normal"/>
    <w:qFormat/>
    <w:rsid w:val="00355F63"/>
    <w:pPr>
      <w:tabs>
        <w:tab w:val="left" w:pos="400"/>
        <w:tab w:val="right" w:pos="10070"/>
      </w:tabs>
      <w:spacing w:after="0" w:line="240" w:lineRule="auto"/>
    </w:pPr>
    <w:rPr>
      <w:rFonts w:ascii="Courier" w:eastAsia="Times New Roman" w:hAnsi="Courier" w:cs="Times New Roman"/>
      <w:b/>
      <w:sz w:val="18"/>
      <w:szCs w:val="24"/>
      <w:lang w:val="en-GB"/>
    </w:rPr>
  </w:style>
  <w:style w:type="character" w:customStyle="1" w:styleId="CellChar">
    <w:name w:val="Cell Char"/>
    <w:basedOn w:val="DefaultParagraphFont"/>
    <w:link w:val="Cell"/>
    <w:qFormat/>
    <w:rsid w:val="00355F63"/>
    <w:rPr>
      <w:rFonts w:ascii="Century Gothic" w:eastAsia="Times New Roman" w:hAnsi="Century Gothic" w:cs="Times New Roman"/>
      <w:b/>
      <w:szCs w:val="24"/>
      <w:lang w:val="en-GB"/>
    </w:rPr>
  </w:style>
  <w:style w:type="paragraph" w:customStyle="1" w:styleId="section1">
    <w:name w:val="section1"/>
    <w:basedOn w:val="Normal"/>
    <w:qFormat/>
    <w:rsid w:val="00355F63"/>
    <w:pPr>
      <w:tabs>
        <w:tab w:val="left" w:pos="400"/>
        <w:tab w:val="right" w:pos="10070"/>
      </w:tabs>
      <w:spacing w:before="100" w:beforeAutospacing="1" w:after="100" w:afterAutospacing="1" w:line="240" w:lineRule="auto"/>
    </w:pPr>
    <w:rPr>
      <w:rFonts w:ascii="Times New Roman" w:eastAsia="Times New Roman" w:hAnsi="Times New Roman" w:cs="Times New Roman"/>
      <w:b/>
      <w:sz w:val="24"/>
      <w:szCs w:val="24"/>
      <w:lang w:val="en-US"/>
    </w:rPr>
  </w:style>
  <w:style w:type="paragraph" w:customStyle="1" w:styleId="Default">
    <w:name w:val="Default"/>
    <w:qFormat/>
    <w:rsid w:val="00355F63"/>
    <w:pPr>
      <w:tabs>
        <w:tab w:val="left" w:pos="400"/>
        <w:tab w:val="right" w:pos="10070"/>
      </w:tabs>
      <w:autoSpaceDE w:val="0"/>
      <w:autoSpaceDN w:val="0"/>
      <w:adjustRightInd w:val="0"/>
      <w:spacing w:before="120" w:after="120" w:line="240" w:lineRule="auto"/>
    </w:pPr>
    <w:rPr>
      <w:rFonts w:ascii="Arial" w:eastAsia="Calibri" w:hAnsi="Arial" w:cs="Arial"/>
      <w:b/>
      <w:color w:val="000000"/>
      <w:sz w:val="24"/>
      <w:szCs w:val="24"/>
      <w:lang w:val="en-US"/>
    </w:rPr>
  </w:style>
  <w:style w:type="paragraph" w:customStyle="1" w:styleId="TOCHeading1">
    <w:name w:val="TOC Heading1"/>
    <w:basedOn w:val="Heading1"/>
    <w:next w:val="Normal"/>
    <w:uiPriority w:val="39"/>
    <w:qFormat/>
    <w:rsid w:val="00355F63"/>
    <w:pPr>
      <w:keepLines w:val="0"/>
      <w:numPr>
        <w:numId w:val="0"/>
      </w:numPr>
      <w:tabs>
        <w:tab w:val="left" w:pos="400"/>
        <w:tab w:val="right" w:pos="10070"/>
      </w:tabs>
      <w:spacing w:after="60" w:line="360" w:lineRule="auto"/>
      <w:outlineLvl w:val="9"/>
    </w:pPr>
    <w:rPr>
      <w:rFonts w:ascii="Cambria" w:eastAsia="Times New Roman" w:hAnsi="Cambria" w:cs="Times New Roman"/>
      <w:b w:val="0"/>
      <w:bCs/>
      <w:color w:val="auto"/>
      <w:kern w:val="32"/>
      <w:lang w:val="en-GB"/>
    </w:rPr>
  </w:style>
  <w:style w:type="paragraph" w:customStyle="1" w:styleId="ResumetText">
    <w:name w:val="ResumetText"/>
    <w:basedOn w:val="Normal"/>
    <w:qFormat/>
    <w:rsid w:val="00355F63"/>
    <w:pPr>
      <w:keepNext/>
      <w:widowControl w:val="0"/>
      <w:tabs>
        <w:tab w:val="left" w:pos="400"/>
        <w:tab w:val="right" w:pos="10070"/>
      </w:tabs>
      <w:autoSpaceDE w:val="0"/>
      <w:autoSpaceDN w:val="0"/>
      <w:adjustRightInd w:val="0"/>
      <w:spacing w:after="0" w:line="360" w:lineRule="auto"/>
      <w:jc w:val="both"/>
    </w:pPr>
    <w:rPr>
      <w:rFonts w:ascii="Arial Narrow" w:eastAsia="SimSun" w:hAnsi="Arial Narrow" w:cs="Times New Roman"/>
      <w:b/>
      <w:color w:val="4D4D4D"/>
      <w:lang w:eastAsia="zh-CN"/>
    </w:rPr>
  </w:style>
  <w:style w:type="paragraph" w:customStyle="1" w:styleId="TH-1">
    <w:name w:val="TH-1"/>
    <w:basedOn w:val="Heading1"/>
    <w:next w:val="Normal"/>
    <w:link w:val="TH-1Char"/>
    <w:uiPriority w:val="99"/>
    <w:qFormat/>
    <w:rsid w:val="00355F63"/>
    <w:pPr>
      <w:keepLines w:val="0"/>
      <w:numPr>
        <w:numId w:val="0"/>
      </w:numPr>
      <w:tabs>
        <w:tab w:val="left" w:pos="400"/>
        <w:tab w:val="right" w:pos="10070"/>
      </w:tabs>
      <w:spacing w:before="60" w:after="60" w:line="360" w:lineRule="auto"/>
    </w:pPr>
    <w:rPr>
      <w:rFonts w:ascii="Calibri" w:eastAsia="Times New Roman" w:hAnsi="Calibri" w:cs="Times New Roman"/>
      <w:b w:val="0"/>
      <w:bCs/>
      <w:color w:val="auto"/>
      <w:kern w:val="32"/>
      <w:lang w:val="en-US"/>
    </w:rPr>
  </w:style>
  <w:style w:type="paragraph" w:customStyle="1" w:styleId="TH-2">
    <w:name w:val="TH-2"/>
    <w:basedOn w:val="Heading2"/>
    <w:next w:val="Normal"/>
    <w:link w:val="TH-2Char"/>
    <w:uiPriority w:val="99"/>
    <w:qFormat/>
    <w:rsid w:val="00355F63"/>
    <w:pPr>
      <w:keepNext w:val="0"/>
      <w:keepLines w:val="0"/>
      <w:numPr>
        <w:ilvl w:val="0"/>
        <w:numId w:val="0"/>
      </w:numPr>
      <w:tabs>
        <w:tab w:val="left" w:pos="400"/>
        <w:tab w:val="right" w:pos="10070"/>
      </w:tabs>
      <w:spacing w:before="60" w:after="60" w:line="240" w:lineRule="auto"/>
    </w:pPr>
    <w:rPr>
      <w:rFonts w:ascii="Calibri" w:eastAsia="Times New Roman" w:hAnsi="Calibri" w:cs="Times New Roman"/>
      <w:b w:val="0"/>
      <w:bCs/>
      <w:iCs/>
      <w:color w:val="808080"/>
      <w:sz w:val="22"/>
      <w:szCs w:val="24"/>
      <w:lang w:val="en-US"/>
    </w:rPr>
  </w:style>
  <w:style w:type="paragraph" w:customStyle="1" w:styleId="TH-3">
    <w:name w:val="TH-3"/>
    <w:basedOn w:val="Heading3"/>
    <w:next w:val="Normal"/>
    <w:link w:val="TH-3Char"/>
    <w:qFormat/>
    <w:rsid w:val="00355F63"/>
    <w:pPr>
      <w:keepNext w:val="0"/>
      <w:keepLines w:val="0"/>
      <w:numPr>
        <w:ilvl w:val="0"/>
        <w:numId w:val="0"/>
      </w:numPr>
      <w:tabs>
        <w:tab w:val="left" w:pos="400"/>
        <w:tab w:val="right" w:pos="10070"/>
      </w:tabs>
      <w:spacing w:before="60" w:after="60" w:line="240" w:lineRule="auto"/>
      <w:jc w:val="both"/>
    </w:pPr>
    <w:rPr>
      <w:rFonts w:ascii="Calibri" w:eastAsia="Times New Roman" w:hAnsi="Calibri" w:cs="Times New Roman"/>
      <w:caps/>
      <w:color w:val="auto"/>
      <w:sz w:val="26"/>
      <w:szCs w:val="26"/>
      <w:lang w:val="en-US"/>
    </w:rPr>
  </w:style>
  <w:style w:type="paragraph" w:customStyle="1" w:styleId="TH-4">
    <w:name w:val="TH-4"/>
    <w:basedOn w:val="Normal"/>
    <w:link w:val="TH-4Char"/>
    <w:uiPriority w:val="99"/>
    <w:qFormat/>
    <w:rsid w:val="00355F63"/>
    <w:pPr>
      <w:tabs>
        <w:tab w:val="left" w:pos="400"/>
        <w:tab w:val="right" w:pos="10070"/>
      </w:tabs>
      <w:spacing w:before="60" w:after="60" w:line="240" w:lineRule="auto"/>
      <w:outlineLvl w:val="3"/>
    </w:pPr>
    <w:rPr>
      <w:rFonts w:ascii="Calibri" w:eastAsia="Times New Roman" w:hAnsi="Calibri" w:cs="Times New Roman"/>
      <w:b/>
      <w:sz w:val="24"/>
      <w:szCs w:val="24"/>
      <w:lang w:val="en-US"/>
    </w:rPr>
  </w:style>
  <w:style w:type="character" w:customStyle="1" w:styleId="TH-2Char">
    <w:name w:val="TH-2 Char"/>
    <w:link w:val="TH-2"/>
    <w:uiPriority w:val="99"/>
    <w:qFormat/>
    <w:rsid w:val="00355F63"/>
    <w:rPr>
      <w:rFonts w:ascii="Calibri" w:eastAsia="Times New Roman" w:hAnsi="Calibri" w:cs="Times New Roman"/>
      <w:b/>
      <w:bCs/>
      <w:iCs/>
      <w:color w:val="808080"/>
      <w:szCs w:val="24"/>
      <w:lang w:val="en-US"/>
    </w:rPr>
  </w:style>
  <w:style w:type="paragraph" w:customStyle="1" w:styleId="CharChar2">
    <w:name w:val="Char Char2"/>
    <w:basedOn w:val="Normal"/>
    <w:qFormat/>
    <w:rsid w:val="00355F63"/>
    <w:pPr>
      <w:keepNext/>
      <w:widowControl w:val="0"/>
      <w:tabs>
        <w:tab w:val="left" w:pos="400"/>
        <w:tab w:val="right" w:pos="10070"/>
      </w:tabs>
      <w:autoSpaceDE w:val="0"/>
      <w:autoSpaceDN w:val="0"/>
      <w:adjustRightInd w:val="0"/>
      <w:spacing w:after="0" w:line="360" w:lineRule="auto"/>
      <w:jc w:val="both"/>
    </w:pPr>
    <w:rPr>
      <w:rFonts w:ascii="Arial Narrow" w:eastAsia="SimSun" w:hAnsi="Arial Narrow" w:cs="Times New Roman"/>
      <w:b/>
      <w:color w:val="4D4D4D"/>
      <w:lang w:eastAsia="zh-CN"/>
    </w:rPr>
  </w:style>
  <w:style w:type="character" w:customStyle="1" w:styleId="TH-1Char">
    <w:name w:val="TH-1 Char"/>
    <w:link w:val="TH-1"/>
    <w:uiPriority w:val="99"/>
    <w:qFormat/>
    <w:rsid w:val="00355F63"/>
    <w:rPr>
      <w:rFonts w:ascii="Calibri" w:eastAsia="Times New Roman" w:hAnsi="Calibri" w:cs="Times New Roman"/>
      <w:b/>
      <w:bCs/>
      <w:kern w:val="32"/>
      <w:sz w:val="32"/>
      <w:szCs w:val="32"/>
      <w:lang w:val="en-US"/>
    </w:rPr>
  </w:style>
  <w:style w:type="paragraph" w:customStyle="1" w:styleId="TBullet-2">
    <w:name w:val="T Bullet - 2"/>
    <w:basedOn w:val="Normal"/>
    <w:link w:val="TBullet-2Char"/>
    <w:uiPriority w:val="99"/>
    <w:qFormat/>
    <w:rsid w:val="00355F63"/>
    <w:pPr>
      <w:numPr>
        <w:numId w:val="11"/>
      </w:numPr>
      <w:tabs>
        <w:tab w:val="left" w:pos="400"/>
        <w:tab w:val="right" w:pos="10070"/>
      </w:tabs>
      <w:spacing w:before="60" w:after="60" w:line="360" w:lineRule="auto"/>
      <w:ind w:left="1296" w:hanging="576"/>
    </w:pPr>
    <w:rPr>
      <w:rFonts w:ascii="Calibri" w:eastAsia="Times New Roman" w:hAnsi="Calibri" w:cs="Times New Roman"/>
      <w:b/>
      <w:szCs w:val="24"/>
      <w:lang w:val="en-US"/>
    </w:rPr>
  </w:style>
  <w:style w:type="character" w:customStyle="1" w:styleId="CaptionChar">
    <w:name w:val="Caption Char"/>
    <w:link w:val="Caption"/>
    <w:qFormat/>
    <w:rsid w:val="00355F63"/>
    <w:rPr>
      <w:rFonts w:eastAsia="Times New Roman" w:cs="Times New Roman"/>
      <w:b/>
      <w:bCs/>
      <w:i/>
      <w:szCs w:val="20"/>
      <w:lang w:val="en-GB"/>
    </w:rPr>
  </w:style>
  <w:style w:type="paragraph" w:customStyle="1" w:styleId="Tbodytext">
    <w:name w:val="T body text"/>
    <w:basedOn w:val="Normal"/>
    <w:qFormat/>
    <w:rsid w:val="00355F63"/>
    <w:pPr>
      <w:tabs>
        <w:tab w:val="left" w:pos="400"/>
        <w:tab w:val="right" w:pos="10070"/>
      </w:tabs>
      <w:suppressAutoHyphens/>
      <w:spacing w:after="180" w:line="320" w:lineRule="exact"/>
      <w:ind w:left="720"/>
      <w:jc w:val="both"/>
    </w:pPr>
    <w:rPr>
      <w:rFonts w:ascii="Calibri" w:eastAsia="Times New Roman" w:hAnsi="Calibri" w:cs="Lucida Sans Unicode"/>
      <w:b/>
      <w:szCs w:val="24"/>
      <w:lang w:val="en-US" w:eastAsia="zh-CN"/>
    </w:rPr>
  </w:style>
  <w:style w:type="character" w:customStyle="1" w:styleId="TBODYSTYLEChar">
    <w:name w:val="T BODY STYLE Char"/>
    <w:link w:val="TBODYSTYLE"/>
    <w:qFormat/>
    <w:rsid w:val="00355F63"/>
    <w:rPr>
      <w:rFonts w:ascii="Calibri" w:eastAsia="Times New Roman" w:hAnsi="Calibri" w:cs="Times New Roman"/>
      <w:b/>
      <w:sz w:val="24"/>
      <w:szCs w:val="24"/>
      <w:lang w:val="en-GB"/>
    </w:rPr>
  </w:style>
  <w:style w:type="paragraph" w:customStyle="1" w:styleId="StyleTBODYSTYLE12pt">
    <w:name w:val="Style T BODY STYLE + 12 pt"/>
    <w:basedOn w:val="TBODYSTYLE"/>
    <w:link w:val="StyleTBODYSTYLE12ptChar"/>
    <w:qFormat/>
    <w:rsid w:val="00355F63"/>
    <w:pPr>
      <w:ind w:left="624"/>
    </w:pPr>
  </w:style>
  <w:style w:type="paragraph" w:customStyle="1" w:styleId="StyleHeading2SegoeUI">
    <w:name w:val="Style Heading 2 + Segoe UI"/>
    <w:basedOn w:val="Heading2"/>
    <w:qFormat/>
    <w:rsid w:val="00355F63"/>
    <w:pPr>
      <w:keepNext w:val="0"/>
      <w:keepLines w:val="0"/>
      <w:numPr>
        <w:ilvl w:val="0"/>
        <w:numId w:val="0"/>
      </w:numPr>
      <w:tabs>
        <w:tab w:val="left" w:pos="400"/>
        <w:tab w:val="right" w:pos="10070"/>
      </w:tabs>
      <w:spacing w:before="120" w:after="120" w:line="240" w:lineRule="auto"/>
    </w:pPr>
    <w:rPr>
      <w:rFonts w:ascii="Segoe UI" w:eastAsia="Times New Roman" w:hAnsi="Segoe UI" w:cs="Times New Roman"/>
      <w:b w:val="0"/>
      <w:bCs/>
      <w:color w:val="808080"/>
      <w:sz w:val="22"/>
      <w:szCs w:val="24"/>
      <w:lang w:val="en-GB"/>
    </w:rPr>
  </w:style>
  <w:style w:type="paragraph" w:customStyle="1" w:styleId="talpldalist-2">
    <w:name w:val="t alplda list-2"/>
    <w:basedOn w:val="Normal"/>
    <w:qFormat/>
    <w:rsid w:val="00355F63"/>
    <w:pPr>
      <w:numPr>
        <w:numId w:val="12"/>
      </w:numPr>
      <w:tabs>
        <w:tab w:val="left" w:pos="400"/>
        <w:tab w:val="right" w:pos="10070"/>
      </w:tabs>
      <w:spacing w:before="120" w:after="120" w:line="360" w:lineRule="auto"/>
    </w:pPr>
    <w:rPr>
      <w:rFonts w:ascii="Calibri" w:eastAsia="Times New Roman" w:hAnsi="Calibri" w:cs="Times New Roman"/>
      <w:b/>
      <w:szCs w:val="24"/>
      <w:lang w:val="en-US"/>
    </w:rPr>
  </w:style>
  <w:style w:type="paragraph" w:customStyle="1" w:styleId="StyleHeading3Body12ptNotBoldAuto">
    <w:name w:val="Style Heading 3 + +Body 12 pt Not Bold Auto"/>
    <w:basedOn w:val="Heading3"/>
    <w:qFormat/>
    <w:rsid w:val="00355F63"/>
    <w:pPr>
      <w:keepNext w:val="0"/>
      <w:keepLines w:val="0"/>
      <w:numPr>
        <w:ilvl w:val="0"/>
        <w:numId w:val="0"/>
      </w:numPr>
      <w:tabs>
        <w:tab w:val="left" w:pos="400"/>
        <w:tab w:val="right" w:pos="10070"/>
      </w:tabs>
      <w:spacing w:before="120" w:after="120" w:line="240" w:lineRule="auto"/>
      <w:ind w:left="567" w:hanging="567"/>
      <w:jc w:val="both"/>
    </w:pPr>
    <w:rPr>
      <w:rFonts w:ascii="Calibri" w:eastAsia="Times New Roman" w:hAnsi="Calibri" w:cs="Times New Roman"/>
      <w:bCs/>
      <w:color w:val="auto"/>
      <w:lang w:val="en-GB"/>
    </w:rPr>
  </w:style>
  <w:style w:type="paragraph" w:customStyle="1" w:styleId="StyleTBODYwithalphabeticnumbering">
    <w:name w:val="Style T BODY with alphabetic numbering"/>
    <w:basedOn w:val="TBODYSTYLE"/>
    <w:qFormat/>
    <w:rsid w:val="00355F63"/>
    <w:pPr>
      <w:numPr>
        <w:numId w:val="13"/>
      </w:numPr>
      <w:tabs>
        <w:tab w:val="num" w:pos="360"/>
      </w:tabs>
      <w:ind w:left="1077" w:hanging="357"/>
    </w:pPr>
    <w:rPr>
      <w:szCs w:val="20"/>
    </w:rPr>
  </w:style>
  <w:style w:type="character" w:customStyle="1" w:styleId="TH-4Char">
    <w:name w:val="TH-4 Char"/>
    <w:link w:val="TH-4"/>
    <w:uiPriority w:val="99"/>
    <w:qFormat/>
    <w:rsid w:val="00355F63"/>
    <w:rPr>
      <w:rFonts w:ascii="Calibri" w:eastAsia="Times New Roman" w:hAnsi="Calibri" w:cs="Times New Roman"/>
      <w:b/>
      <w:sz w:val="24"/>
      <w:szCs w:val="24"/>
      <w:lang w:val="en-US"/>
    </w:rPr>
  </w:style>
  <w:style w:type="paragraph" w:customStyle="1" w:styleId="StyleTBODYSTYLEBoldItalicUnderline">
    <w:name w:val="Style T BODY STYLE + Bold Italic Underline"/>
    <w:basedOn w:val="TBODYSTYLE"/>
    <w:qFormat/>
    <w:rsid w:val="00355F63"/>
    <w:pPr>
      <w:jc w:val="center"/>
    </w:pPr>
    <w:rPr>
      <w:bCs/>
      <w:i/>
      <w:iCs/>
      <w:u w:val="single"/>
    </w:rPr>
  </w:style>
  <w:style w:type="paragraph" w:customStyle="1" w:styleId="StyleTH-3Linespacingsingle">
    <w:name w:val="Style TH-3 + Line spacing:  single"/>
    <w:basedOn w:val="TH-3"/>
    <w:qFormat/>
    <w:rsid w:val="00355F63"/>
    <w:pPr>
      <w:spacing w:before="120" w:after="0"/>
      <w:ind w:left="1134"/>
    </w:pPr>
    <w:rPr>
      <w:rFonts w:ascii="Arial" w:hAnsi="Arial"/>
      <w:bCs/>
      <w:caps w:val="0"/>
      <w:sz w:val="24"/>
      <w:szCs w:val="24"/>
    </w:rPr>
  </w:style>
  <w:style w:type="paragraph" w:customStyle="1" w:styleId="TableContents">
    <w:name w:val="Table Contents"/>
    <w:link w:val="TableContentsChar"/>
    <w:qFormat/>
    <w:rsid w:val="00355F63"/>
    <w:pPr>
      <w:widowControl w:val="0"/>
      <w:suppressLineNumbers/>
      <w:tabs>
        <w:tab w:val="left" w:pos="400"/>
        <w:tab w:val="right" w:pos="10070"/>
      </w:tabs>
      <w:suppressAutoHyphens/>
      <w:spacing w:before="60" w:after="60" w:line="288" w:lineRule="auto"/>
    </w:pPr>
    <w:rPr>
      <w:rFonts w:ascii="Calibri" w:eastAsia="Lucida Sans Unicode" w:hAnsi="Calibri" w:cs="Times New Roman"/>
      <w:b/>
      <w:spacing w:val="-3"/>
      <w:kern w:val="1"/>
      <w:lang w:val="en-US"/>
    </w:rPr>
  </w:style>
  <w:style w:type="paragraph" w:customStyle="1" w:styleId="StyleHeading3Heading3NotBoldAfter18pt">
    <w:name w:val="Style Heading 3Heading 3 Not Bold + After:  18 pt"/>
    <w:basedOn w:val="Heading2"/>
    <w:qFormat/>
    <w:rsid w:val="00355F63"/>
    <w:pPr>
      <w:keepNext w:val="0"/>
      <w:keepLines w:val="0"/>
      <w:numPr>
        <w:ilvl w:val="0"/>
        <w:numId w:val="0"/>
      </w:numPr>
      <w:tabs>
        <w:tab w:val="left" w:pos="400"/>
        <w:tab w:val="right" w:pos="10070"/>
      </w:tabs>
      <w:spacing w:before="120" w:after="360" w:line="240" w:lineRule="auto"/>
    </w:pPr>
    <w:rPr>
      <w:rFonts w:ascii="Century Gothic" w:eastAsia="Times New Roman" w:hAnsi="Century Gothic" w:cs="Times New Roman"/>
      <w:b w:val="0"/>
      <w:bCs/>
      <w:color w:val="808080"/>
      <w:sz w:val="22"/>
      <w:szCs w:val="20"/>
      <w:lang w:val="en-GB"/>
    </w:rPr>
  </w:style>
  <w:style w:type="paragraph" w:customStyle="1" w:styleId="mystyle2">
    <w:name w:val="mystyle2"/>
    <w:qFormat/>
    <w:rsid w:val="00355F63"/>
    <w:pPr>
      <w:tabs>
        <w:tab w:val="left" w:pos="400"/>
        <w:tab w:val="right" w:pos="10070"/>
      </w:tabs>
      <w:spacing w:before="120" w:after="120" w:line="240" w:lineRule="auto"/>
    </w:pPr>
    <w:rPr>
      <w:rFonts w:ascii="Arial" w:eastAsia="Times New Roman" w:hAnsi="Arial" w:cs="Times New Roman"/>
      <w:b/>
      <w:sz w:val="24"/>
      <w:lang w:val="en-US"/>
    </w:rPr>
  </w:style>
  <w:style w:type="paragraph" w:customStyle="1" w:styleId="note1">
    <w:name w:val="note1"/>
    <w:qFormat/>
    <w:rsid w:val="00355F63"/>
    <w:pPr>
      <w:shd w:val="clear" w:color="auto" w:fill="E6E6E6"/>
      <w:tabs>
        <w:tab w:val="left" w:pos="400"/>
        <w:tab w:val="right" w:pos="10070"/>
      </w:tabs>
      <w:spacing w:before="120" w:after="120" w:line="240" w:lineRule="auto"/>
      <w:ind w:left="288"/>
    </w:pPr>
    <w:rPr>
      <w:rFonts w:ascii="Arial" w:eastAsia="Times New Roman" w:hAnsi="Arial" w:cs="Times New Roman"/>
      <w:b/>
      <w:sz w:val="24"/>
      <w:lang w:val="en-US"/>
    </w:rPr>
  </w:style>
  <w:style w:type="character" w:customStyle="1" w:styleId="TableContentsChar">
    <w:name w:val="Table Contents Char"/>
    <w:basedOn w:val="DefaultParagraphFont"/>
    <w:link w:val="TableContents"/>
    <w:qFormat/>
    <w:rsid w:val="00355F63"/>
    <w:rPr>
      <w:rFonts w:ascii="Calibri" w:eastAsia="Lucida Sans Unicode" w:hAnsi="Calibri" w:cs="Times New Roman"/>
      <w:b/>
      <w:spacing w:val="-3"/>
      <w:kern w:val="1"/>
      <w:lang w:val="en-US"/>
    </w:rPr>
  </w:style>
  <w:style w:type="paragraph" w:customStyle="1" w:styleId="Revision1">
    <w:name w:val="Revision1"/>
    <w:hidden/>
    <w:uiPriority w:val="99"/>
    <w:semiHidden/>
    <w:qFormat/>
    <w:rsid w:val="00355F63"/>
    <w:pPr>
      <w:tabs>
        <w:tab w:val="left" w:pos="400"/>
        <w:tab w:val="right" w:pos="10070"/>
      </w:tabs>
      <w:spacing w:before="120" w:after="120" w:line="240" w:lineRule="auto"/>
    </w:pPr>
    <w:rPr>
      <w:rFonts w:ascii="Century Gothic" w:eastAsia="Times New Roman" w:hAnsi="Century Gothic" w:cs="Times New Roman"/>
      <w:b/>
      <w:szCs w:val="24"/>
      <w:lang w:val="en-GB"/>
    </w:rPr>
  </w:style>
  <w:style w:type="paragraph" w:customStyle="1" w:styleId="bullet1">
    <w:name w:val="bullet1"/>
    <w:basedOn w:val="Normal"/>
    <w:qFormat/>
    <w:rsid w:val="00355F63"/>
    <w:pPr>
      <w:numPr>
        <w:numId w:val="14"/>
      </w:numPr>
      <w:tabs>
        <w:tab w:val="left" w:pos="400"/>
        <w:tab w:val="right" w:pos="10070"/>
      </w:tabs>
      <w:spacing w:after="0" w:line="360" w:lineRule="auto"/>
    </w:pPr>
    <w:rPr>
      <w:rFonts w:ascii="Calibri" w:eastAsia="Times New Roman" w:hAnsi="Calibri" w:cs="Arial"/>
      <w:b/>
      <w:color w:val="000000"/>
      <w:spacing w:val="-1"/>
      <w:lang w:val="en-US"/>
    </w:rPr>
  </w:style>
  <w:style w:type="paragraph" w:customStyle="1" w:styleId="note11">
    <w:name w:val="note11"/>
    <w:basedOn w:val="note1"/>
    <w:qFormat/>
    <w:rsid w:val="00355F63"/>
    <w:pPr>
      <w:ind w:left="0"/>
    </w:pPr>
  </w:style>
  <w:style w:type="paragraph" w:customStyle="1" w:styleId="Text">
    <w:name w:val="Text"/>
    <w:basedOn w:val="Normal"/>
    <w:link w:val="TextChar"/>
    <w:qFormat/>
    <w:rsid w:val="00355F63"/>
    <w:pPr>
      <w:tabs>
        <w:tab w:val="left" w:pos="400"/>
        <w:tab w:val="right" w:pos="10070"/>
      </w:tabs>
      <w:suppressAutoHyphens/>
      <w:spacing w:before="120" w:after="120" w:line="360" w:lineRule="auto"/>
      <w:ind w:left="1296"/>
      <w:jc w:val="both"/>
    </w:pPr>
    <w:rPr>
      <w:rFonts w:ascii="Verdana" w:eastAsia="Times New Roman" w:hAnsi="Verdana" w:cs="Times New Roman"/>
      <w:b/>
      <w:szCs w:val="24"/>
      <w:lang w:val="en-GB"/>
    </w:rPr>
  </w:style>
  <w:style w:type="character" w:customStyle="1" w:styleId="TextChar">
    <w:name w:val="Text Char"/>
    <w:link w:val="Text"/>
    <w:qFormat/>
    <w:rsid w:val="00355F63"/>
    <w:rPr>
      <w:rFonts w:ascii="Verdana" w:eastAsia="Times New Roman" w:hAnsi="Verdana" w:cs="Times New Roman"/>
      <w:b/>
      <w:szCs w:val="24"/>
      <w:lang w:val="en-GB"/>
    </w:rPr>
  </w:style>
  <w:style w:type="paragraph" w:customStyle="1" w:styleId="TCASBullet1">
    <w:name w:val="TCAS Bullet 1"/>
    <w:basedOn w:val="Normal"/>
    <w:qFormat/>
    <w:rsid w:val="00355F63"/>
    <w:pPr>
      <w:numPr>
        <w:numId w:val="15"/>
      </w:numPr>
      <w:tabs>
        <w:tab w:val="left" w:pos="400"/>
        <w:tab w:val="right" w:pos="10070"/>
      </w:tabs>
      <w:spacing w:after="0" w:line="240" w:lineRule="auto"/>
      <w:ind w:hanging="504"/>
      <w:jc w:val="both"/>
    </w:pPr>
    <w:rPr>
      <w:rFonts w:ascii="Calibri" w:eastAsia="Times New Roman" w:hAnsi="Calibri" w:cs="Times New Roman"/>
      <w:b/>
      <w:szCs w:val="24"/>
      <w:lang w:val="en-US"/>
    </w:rPr>
  </w:style>
  <w:style w:type="paragraph" w:customStyle="1" w:styleId="TBodyStylebold">
    <w:name w:val="T Body Style bold"/>
    <w:basedOn w:val="Normal"/>
    <w:qFormat/>
    <w:rsid w:val="00355F63"/>
    <w:pPr>
      <w:tabs>
        <w:tab w:val="left" w:pos="400"/>
        <w:tab w:val="right" w:pos="10070"/>
      </w:tabs>
      <w:spacing w:before="60" w:after="60" w:line="240" w:lineRule="auto"/>
    </w:pPr>
    <w:rPr>
      <w:rFonts w:ascii="Calibri" w:eastAsia="Times New Roman" w:hAnsi="Calibri" w:cs="Times New Roman"/>
      <w:b/>
      <w:szCs w:val="24"/>
      <w:lang w:val="en-US"/>
    </w:rPr>
  </w:style>
  <w:style w:type="character" w:customStyle="1" w:styleId="FontStyle224">
    <w:name w:val="Font Style224"/>
    <w:qFormat/>
    <w:rsid w:val="00355F63"/>
    <w:rPr>
      <w:rFonts w:ascii="Arial" w:hAnsi="Arial" w:cs="Arial"/>
      <w:b/>
      <w:bCs/>
      <w:sz w:val="20"/>
      <w:szCs w:val="20"/>
    </w:rPr>
  </w:style>
  <w:style w:type="character" w:customStyle="1" w:styleId="TH-3Char">
    <w:name w:val="TH-3 Char"/>
    <w:link w:val="TH-3"/>
    <w:qFormat/>
    <w:rsid w:val="00355F63"/>
    <w:rPr>
      <w:rFonts w:ascii="Calibri" w:eastAsia="Times New Roman" w:hAnsi="Calibri" w:cs="Times New Roman"/>
      <w:caps/>
      <w:sz w:val="26"/>
      <w:szCs w:val="26"/>
      <w:lang w:val="en-US"/>
    </w:rPr>
  </w:style>
  <w:style w:type="character" w:customStyle="1" w:styleId="StyleCalibri11pt">
    <w:name w:val="Style Calibri 11 pt"/>
    <w:basedOn w:val="DefaultParagraphFont"/>
    <w:qFormat/>
    <w:rsid w:val="00355F63"/>
    <w:rPr>
      <w:rFonts w:ascii="Calibri" w:hAnsi="Calibri"/>
      <w:sz w:val="16"/>
    </w:rPr>
  </w:style>
  <w:style w:type="paragraph" w:customStyle="1" w:styleId="StyleBullet1LucidaSansUnicode">
    <w:name w:val="Style Bullet 1 + Lucida Sans Unicode"/>
    <w:basedOn w:val="Normal"/>
    <w:qFormat/>
    <w:rsid w:val="00355F63"/>
    <w:pPr>
      <w:numPr>
        <w:numId w:val="16"/>
      </w:numPr>
      <w:tabs>
        <w:tab w:val="left" w:pos="400"/>
        <w:tab w:val="left" w:pos="1440"/>
        <w:tab w:val="right" w:pos="10070"/>
      </w:tabs>
      <w:spacing w:before="40" w:after="40" w:line="240" w:lineRule="auto"/>
      <w:jc w:val="both"/>
    </w:pPr>
    <w:rPr>
      <w:rFonts w:ascii="Lucida Sans Unicode" w:eastAsia="Times New Roman" w:hAnsi="Lucida Sans Unicode" w:cs="Times New Roman"/>
      <w:b/>
      <w:sz w:val="24"/>
      <w:szCs w:val="24"/>
    </w:rPr>
  </w:style>
  <w:style w:type="character" w:customStyle="1" w:styleId="StyleTBODYSTYLE12ptChar">
    <w:name w:val="Style T BODY STYLE + 12 pt Char"/>
    <w:basedOn w:val="TBODYSTYLEChar"/>
    <w:link w:val="StyleTBODYSTYLE12pt"/>
    <w:qFormat/>
    <w:rsid w:val="00355F63"/>
    <w:rPr>
      <w:rFonts w:ascii="Calibri" w:eastAsia="Times New Roman" w:hAnsi="Calibri" w:cs="Times New Roman"/>
      <w:b/>
      <w:sz w:val="24"/>
      <w:szCs w:val="24"/>
      <w:lang w:val="en-GB"/>
    </w:rPr>
  </w:style>
  <w:style w:type="paragraph" w:customStyle="1" w:styleId="TableRows">
    <w:name w:val="Table Rows"/>
    <w:basedOn w:val="TOC1"/>
    <w:qFormat/>
    <w:rsid w:val="00355F63"/>
    <w:pPr>
      <w:tabs>
        <w:tab w:val="left" w:pos="360"/>
        <w:tab w:val="left" w:pos="480"/>
        <w:tab w:val="left" w:pos="540"/>
        <w:tab w:val="left" w:pos="684"/>
        <w:tab w:val="right" w:leader="dot" w:pos="9000"/>
        <w:tab w:val="right" w:leader="dot" w:pos="10032"/>
      </w:tabs>
      <w:spacing w:before="80" w:after="40" w:line="276" w:lineRule="auto"/>
    </w:pPr>
    <w:rPr>
      <w:rFonts w:cs="Arial"/>
      <w:b w:val="0"/>
      <w:bCs w:val="0"/>
      <w:szCs w:val="20"/>
      <w:lang w:val="en-US"/>
    </w:rPr>
  </w:style>
  <w:style w:type="paragraph" w:customStyle="1" w:styleId="TBullet-1">
    <w:name w:val="T Bullet-1"/>
    <w:basedOn w:val="Normal"/>
    <w:qFormat/>
    <w:rsid w:val="00355F63"/>
    <w:pPr>
      <w:numPr>
        <w:numId w:val="17"/>
      </w:numPr>
      <w:tabs>
        <w:tab w:val="left" w:pos="400"/>
        <w:tab w:val="right" w:pos="10070"/>
      </w:tabs>
      <w:spacing w:before="60" w:after="60" w:line="240" w:lineRule="auto"/>
      <w:ind w:left="1800"/>
    </w:pPr>
    <w:rPr>
      <w:rFonts w:ascii="Calibri" w:eastAsia="Times New Roman" w:hAnsi="Calibri" w:cs="Times New Roman"/>
      <w:b/>
      <w:szCs w:val="24"/>
      <w:lang w:val="en-US"/>
    </w:rPr>
  </w:style>
  <w:style w:type="paragraph" w:customStyle="1" w:styleId="Bullet10">
    <w:name w:val="Bullet 1"/>
    <w:basedOn w:val="ListBullet"/>
    <w:link w:val="Bullet1Char"/>
    <w:qFormat/>
    <w:rsid w:val="00355F63"/>
    <w:pPr>
      <w:tabs>
        <w:tab w:val="left" w:pos="1440"/>
      </w:tabs>
      <w:spacing w:before="40" w:after="40" w:line="360" w:lineRule="auto"/>
      <w:contextualSpacing w:val="0"/>
      <w:jc w:val="both"/>
    </w:pPr>
    <w:rPr>
      <w:rFonts w:ascii="Verdana" w:hAnsi="Verdana"/>
      <w:lang w:val="en-US"/>
    </w:rPr>
  </w:style>
  <w:style w:type="character" w:customStyle="1" w:styleId="Bullet1Char">
    <w:name w:val="Bullet 1 Char"/>
    <w:basedOn w:val="DefaultParagraphFont"/>
    <w:link w:val="Bullet10"/>
    <w:qFormat/>
    <w:rsid w:val="00355F63"/>
    <w:rPr>
      <w:rFonts w:ascii="Verdana" w:eastAsia="Times New Roman" w:hAnsi="Verdana" w:cs="Times New Roman"/>
      <w:b/>
      <w:szCs w:val="24"/>
      <w:lang w:val="en-US"/>
    </w:rPr>
  </w:style>
  <w:style w:type="paragraph" w:customStyle="1" w:styleId="Picture">
    <w:name w:val="Picture"/>
    <w:basedOn w:val="Normal"/>
    <w:qFormat/>
    <w:rsid w:val="00355F63"/>
    <w:pPr>
      <w:tabs>
        <w:tab w:val="left" w:pos="400"/>
        <w:tab w:val="right" w:pos="10070"/>
      </w:tabs>
      <w:spacing w:after="0" w:line="360" w:lineRule="auto"/>
      <w:ind w:left="1224"/>
      <w:jc w:val="center"/>
      <w:outlineLvl w:val="2"/>
    </w:pPr>
    <w:rPr>
      <w:rFonts w:ascii="Verdana" w:eastAsia="Times New Roman" w:hAnsi="Verdana" w:cs="Arial"/>
      <w:b/>
      <w:kern w:val="32"/>
      <w:szCs w:val="20"/>
      <w:lang w:val="en-US"/>
    </w:rPr>
  </w:style>
  <w:style w:type="paragraph" w:customStyle="1" w:styleId="FIGSTYLE">
    <w:name w:val="FIG STYLE"/>
    <w:basedOn w:val="Caption"/>
    <w:qFormat/>
    <w:rsid w:val="00355F63"/>
    <w:pPr>
      <w:keepLines w:val="0"/>
      <w:spacing w:before="120"/>
    </w:pPr>
    <w:rPr>
      <w:rFonts w:ascii="Verdana" w:hAnsi="Verdana"/>
      <w:lang w:val="en-US"/>
    </w:rPr>
  </w:style>
  <w:style w:type="paragraph" w:customStyle="1" w:styleId="HD1">
    <w:name w:val="HD1"/>
    <w:basedOn w:val="Heading1"/>
    <w:link w:val="HD1Char"/>
    <w:qFormat/>
    <w:rsid w:val="00355F63"/>
    <w:pPr>
      <w:keepNext w:val="0"/>
      <w:keepLines w:val="0"/>
      <w:numPr>
        <w:numId w:val="18"/>
      </w:numPr>
      <w:tabs>
        <w:tab w:val="left" w:pos="400"/>
        <w:tab w:val="left" w:pos="1296"/>
        <w:tab w:val="right" w:pos="10070"/>
      </w:tabs>
      <w:spacing w:after="120" w:line="360" w:lineRule="auto"/>
      <w:ind w:left="1296" w:hanging="1296"/>
    </w:pPr>
    <w:rPr>
      <w:rFonts w:ascii="Arial Black" w:eastAsia="Times New Roman" w:hAnsi="Arial Black" w:cs="Arial"/>
      <w:b w:val="0"/>
      <w:bCs/>
      <w:color w:val="1D1D1D"/>
      <w:spacing w:val="60"/>
      <w:kern w:val="32"/>
      <w:sz w:val="28"/>
      <w:szCs w:val="28"/>
      <w:lang w:val="en-US"/>
    </w:rPr>
  </w:style>
  <w:style w:type="paragraph" w:customStyle="1" w:styleId="HD2">
    <w:name w:val="HD2"/>
    <w:basedOn w:val="HD1"/>
    <w:next w:val="Text"/>
    <w:link w:val="HD2Char"/>
    <w:qFormat/>
    <w:rsid w:val="00355F63"/>
    <w:pPr>
      <w:numPr>
        <w:ilvl w:val="1"/>
      </w:numPr>
      <w:tabs>
        <w:tab w:val="num" w:pos="360"/>
      </w:tabs>
      <w:ind w:left="1296" w:hanging="1296"/>
      <w:outlineLvl w:val="1"/>
    </w:pPr>
    <w:rPr>
      <w:b/>
      <w:color w:val="242424"/>
      <w:spacing w:val="20"/>
      <w:sz w:val="24"/>
      <w:szCs w:val="24"/>
    </w:rPr>
  </w:style>
  <w:style w:type="paragraph" w:customStyle="1" w:styleId="HD3">
    <w:name w:val="HD3"/>
    <w:basedOn w:val="HD2"/>
    <w:link w:val="HD3Char"/>
    <w:qFormat/>
    <w:rsid w:val="00355F63"/>
    <w:pPr>
      <w:numPr>
        <w:ilvl w:val="2"/>
      </w:numPr>
      <w:tabs>
        <w:tab w:val="num" w:pos="360"/>
      </w:tabs>
      <w:ind w:left="1296" w:hanging="1296"/>
      <w:outlineLvl w:val="2"/>
    </w:pPr>
    <w:rPr>
      <w:color w:val="4D4D4D"/>
    </w:rPr>
  </w:style>
  <w:style w:type="paragraph" w:customStyle="1" w:styleId="HD4">
    <w:name w:val="HD4"/>
    <w:basedOn w:val="HD3"/>
    <w:next w:val="Text"/>
    <w:link w:val="HD4Char"/>
    <w:qFormat/>
    <w:rsid w:val="00355F63"/>
    <w:pPr>
      <w:numPr>
        <w:ilvl w:val="3"/>
      </w:numPr>
      <w:tabs>
        <w:tab w:val="num" w:pos="360"/>
        <w:tab w:val="left" w:pos="2808"/>
      </w:tabs>
      <w:ind w:left="1296" w:hanging="1296"/>
    </w:pPr>
    <w:rPr>
      <w:color w:val="5F5F5F"/>
      <w:sz w:val="20"/>
      <w:szCs w:val="20"/>
    </w:rPr>
  </w:style>
  <w:style w:type="paragraph" w:customStyle="1" w:styleId="HD5">
    <w:name w:val="HD5"/>
    <w:basedOn w:val="HD4"/>
    <w:qFormat/>
    <w:rsid w:val="00355F63"/>
    <w:pPr>
      <w:numPr>
        <w:ilvl w:val="4"/>
      </w:numPr>
      <w:tabs>
        <w:tab w:val="num" w:pos="360"/>
        <w:tab w:val="left" w:pos="3528"/>
      </w:tabs>
      <w:spacing w:before="80" w:after="80"/>
      <w:ind w:left="1296" w:hanging="1296"/>
      <w:jc w:val="both"/>
    </w:pPr>
    <w:rPr>
      <w:rFonts w:ascii="Verdana" w:hAnsi="Verdana"/>
      <w:color w:val="auto"/>
    </w:rPr>
  </w:style>
  <w:style w:type="character" w:customStyle="1" w:styleId="HD2Char">
    <w:name w:val="HD2 Char"/>
    <w:basedOn w:val="DefaultParagraphFont"/>
    <w:link w:val="HD2"/>
    <w:qFormat/>
    <w:rsid w:val="00355F63"/>
    <w:rPr>
      <w:rFonts w:ascii="Arial Black" w:eastAsia="Times New Roman" w:hAnsi="Arial Black" w:cs="Arial"/>
      <w:b/>
      <w:bCs/>
      <w:color w:val="242424"/>
      <w:spacing w:val="20"/>
      <w:kern w:val="32"/>
      <w:sz w:val="24"/>
      <w:szCs w:val="24"/>
      <w:lang w:val="en-US"/>
    </w:rPr>
  </w:style>
  <w:style w:type="character" w:customStyle="1" w:styleId="HD3Char">
    <w:name w:val="HD3 Char"/>
    <w:basedOn w:val="HD2Char"/>
    <w:link w:val="HD3"/>
    <w:qFormat/>
    <w:rsid w:val="00355F63"/>
    <w:rPr>
      <w:rFonts w:ascii="Arial Black" w:eastAsia="Times New Roman" w:hAnsi="Arial Black" w:cs="Arial"/>
      <w:b/>
      <w:bCs/>
      <w:color w:val="4D4D4D"/>
      <w:spacing w:val="20"/>
      <w:kern w:val="32"/>
      <w:sz w:val="24"/>
      <w:szCs w:val="24"/>
      <w:lang w:val="en-US"/>
    </w:rPr>
  </w:style>
  <w:style w:type="character" w:customStyle="1" w:styleId="HD4Char">
    <w:name w:val="HD4 Char"/>
    <w:basedOn w:val="HD3Char"/>
    <w:link w:val="HD4"/>
    <w:qFormat/>
    <w:rsid w:val="00355F63"/>
    <w:rPr>
      <w:rFonts w:ascii="Arial Black" w:eastAsia="Times New Roman" w:hAnsi="Arial Black" w:cs="Arial"/>
      <w:b/>
      <w:bCs/>
      <w:color w:val="5F5F5F"/>
      <w:spacing w:val="20"/>
      <w:kern w:val="32"/>
      <w:sz w:val="20"/>
      <w:szCs w:val="20"/>
      <w:lang w:val="en-US"/>
    </w:rPr>
  </w:style>
  <w:style w:type="character" w:customStyle="1" w:styleId="TEXTChar0">
    <w:name w:val="TEXT Char"/>
    <w:basedOn w:val="DefaultParagraphFont"/>
    <w:link w:val="TEXT0"/>
    <w:qFormat/>
    <w:locked/>
    <w:rsid w:val="00355F63"/>
    <w:rPr>
      <w:rFonts w:ascii="Arial" w:hAnsi="Arial" w:cs="Arial"/>
      <w:sz w:val="24"/>
      <w:szCs w:val="24"/>
      <w:lang w:val="en-US"/>
    </w:rPr>
  </w:style>
  <w:style w:type="paragraph" w:customStyle="1" w:styleId="TEXT0">
    <w:name w:val="TEXT"/>
    <w:basedOn w:val="Normal"/>
    <w:link w:val="TEXTChar0"/>
    <w:qFormat/>
    <w:rsid w:val="00355F63"/>
    <w:pPr>
      <w:tabs>
        <w:tab w:val="left" w:pos="400"/>
        <w:tab w:val="right" w:pos="10070"/>
      </w:tabs>
      <w:spacing w:after="0" w:line="240" w:lineRule="auto"/>
      <w:ind w:left="720"/>
      <w:jc w:val="both"/>
    </w:pPr>
    <w:rPr>
      <w:rFonts w:ascii="Arial" w:hAnsi="Arial" w:cs="Arial"/>
      <w:sz w:val="24"/>
      <w:szCs w:val="24"/>
      <w:lang w:val="en-US"/>
    </w:rPr>
  </w:style>
  <w:style w:type="paragraph" w:customStyle="1" w:styleId="CAPSTYLE">
    <w:name w:val="CAP STYLE"/>
    <w:basedOn w:val="Caption"/>
    <w:qFormat/>
    <w:rsid w:val="00355F63"/>
    <w:pPr>
      <w:keepLines w:val="0"/>
      <w:spacing w:before="120"/>
      <w:ind w:left="720"/>
    </w:pPr>
    <w:rPr>
      <w:rFonts w:ascii="Verdana" w:hAnsi="Verdana"/>
      <w:lang w:val="en-US"/>
    </w:rPr>
  </w:style>
  <w:style w:type="paragraph" w:customStyle="1" w:styleId="StyleVerdana10ptRedJustifyLow">
    <w:name w:val="Style Verdana 10 pt Red Justify Low"/>
    <w:basedOn w:val="Normal"/>
    <w:qFormat/>
    <w:rsid w:val="00355F63"/>
    <w:pPr>
      <w:tabs>
        <w:tab w:val="left" w:pos="400"/>
        <w:tab w:val="right" w:pos="10070"/>
      </w:tabs>
      <w:spacing w:before="120" w:after="0" w:line="240" w:lineRule="auto"/>
      <w:jc w:val="lowKashida"/>
    </w:pPr>
    <w:rPr>
      <w:rFonts w:ascii="Verdana" w:eastAsia="Times New Roman" w:hAnsi="Verdana" w:cs="Times New Roman"/>
      <w:b/>
      <w:color w:val="FF0000"/>
      <w:szCs w:val="20"/>
      <w:lang w:val="en-US"/>
    </w:rPr>
  </w:style>
  <w:style w:type="character" w:customStyle="1" w:styleId="HD1Char">
    <w:name w:val="HD1 Char"/>
    <w:basedOn w:val="DefaultParagraphFont"/>
    <w:link w:val="HD1"/>
    <w:qFormat/>
    <w:rsid w:val="00355F63"/>
    <w:rPr>
      <w:rFonts w:ascii="Arial Black" w:eastAsia="Times New Roman" w:hAnsi="Arial Black" w:cs="Arial"/>
      <w:bCs/>
      <w:color w:val="1D1D1D"/>
      <w:spacing w:val="60"/>
      <w:kern w:val="32"/>
      <w:sz w:val="28"/>
      <w:szCs w:val="28"/>
      <w:lang w:val="en-US"/>
    </w:rPr>
  </w:style>
  <w:style w:type="paragraph" w:customStyle="1" w:styleId="TOPHEAD">
    <w:name w:val="TOPHEAD"/>
    <w:basedOn w:val="Header"/>
    <w:qFormat/>
    <w:rsid w:val="00355F63"/>
    <w:pPr>
      <w:tabs>
        <w:tab w:val="clear" w:pos="9360"/>
        <w:tab w:val="right" w:pos="7470"/>
        <w:tab w:val="left" w:pos="7740"/>
      </w:tabs>
      <w:spacing w:before="0" w:after="0"/>
    </w:pPr>
    <w:rPr>
      <w:rFonts w:ascii="Arial" w:hAnsi="Arial"/>
      <w:sz w:val="24"/>
      <w:szCs w:val="20"/>
      <w:lang w:val="en-US"/>
    </w:rPr>
  </w:style>
  <w:style w:type="paragraph" w:customStyle="1" w:styleId="StyleHeading3NotBold">
    <w:name w:val="Style Heading 3 + Not Bold"/>
    <w:basedOn w:val="Heading3"/>
    <w:qFormat/>
    <w:rsid w:val="00355F63"/>
    <w:pPr>
      <w:keepNext w:val="0"/>
      <w:keepLines w:val="0"/>
      <w:numPr>
        <w:ilvl w:val="0"/>
        <w:numId w:val="0"/>
      </w:numPr>
      <w:tabs>
        <w:tab w:val="left" w:pos="400"/>
        <w:tab w:val="right" w:pos="10070"/>
      </w:tabs>
      <w:spacing w:before="60" w:after="60" w:line="288" w:lineRule="auto"/>
      <w:jc w:val="both"/>
    </w:pPr>
    <w:rPr>
      <w:rFonts w:ascii="Calibri" w:eastAsia="Times New Roman" w:hAnsi="Calibri" w:cs="Times New Roman"/>
      <w:color w:val="auto"/>
      <w:lang w:val="en-GB"/>
    </w:rPr>
  </w:style>
  <w:style w:type="paragraph" w:customStyle="1" w:styleId="StyleTBullet-212pt">
    <w:name w:val="Style T Bullet - 2 + 12 pt"/>
    <w:basedOn w:val="TBullet-2"/>
    <w:qFormat/>
    <w:rsid w:val="00355F63"/>
    <w:pPr>
      <w:ind w:hanging="432"/>
    </w:pPr>
  </w:style>
  <w:style w:type="paragraph" w:customStyle="1" w:styleId="talpalisstH4">
    <w:name w:val="t alpa lisst H4"/>
    <w:basedOn w:val="Normal"/>
    <w:qFormat/>
    <w:rsid w:val="00355F63"/>
    <w:pPr>
      <w:numPr>
        <w:numId w:val="19"/>
      </w:numPr>
      <w:tabs>
        <w:tab w:val="left" w:pos="400"/>
        <w:tab w:val="right" w:pos="10070"/>
      </w:tabs>
      <w:spacing w:before="120" w:after="120" w:line="240" w:lineRule="auto"/>
    </w:pPr>
    <w:rPr>
      <w:rFonts w:ascii="Century Gothic" w:eastAsia="Times New Roman" w:hAnsi="Century Gothic" w:cs="Times New Roman"/>
      <w:b/>
      <w:szCs w:val="24"/>
      <w:lang w:val="en-GB"/>
    </w:rPr>
  </w:style>
  <w:style w:type="paragraph" w:customStyle="1" w:styleId="talphalist">
    <w:name w:val="t alpha list"/>
    <w:basedOn w:val="Normal"/>
    <w:link w:val="talphalistChar"/>
    <w:qFormat/>
    <w:rsid w:val="00355F63"/>
    <w:pPr>
      <w:numPr>
        <w:numId w:val="20"/>
      </w:numPr>
      <w:tabs>
        <w:tab w:val="left" w:pos="400"/>
        <w:tab w:val="right" w:pos="10070"/>
      </w:tabs>
      <w:spacing w:before="120" w:after="120" w:line="360" w:lineRule="auto"/>
      <w:ind w:left="360"/>
    </w:pPr>
    <w:rPr>
      <w:rFonts w:ascii="Calibri" w:eastAsia="Times New Roman" w:hAnsi="Calibri" w:cs="Times New Roman"/>
      <w:b/>
      <w:lang w:val="en-GB"/>
    </w:rPr>
  </w:style>
  <w:style w:type="paragraph" w:customStyle="1" w:styleId="StyleTOC111pt">
    <w:name w:val="Style TOC 1 + 11 pt"/>
    <w:basedOn w:val="TOC1"/>
    <w:qFormat/>
    <w:rsid w:val="00355F63"/>
    <w:rPr>
      <w:bCs w:val="0"/>
    </w:rPr>
  </w:style>
  <w:style w:type="character" w:customStyle="1" w:styleId="talphalistChar">
    <w:name w:val="t alpha list Char"/>
    <w:basedOn w:val="DefaultParagraphFont"/>
    <w:link w:val="talphalist"/>
    <w:qFormat/>
    <w:rsid w:val="00355F63"/>
    <w:rPr>
      <w:rFonts w:ascii="Calibri" w:eastAsia="Times New Roman" w:hAnsi="Calibri" w:cs="Times New Roman"/>
      <w:b/>
      <w:lang w:val="en-GB"/>
    </w:rPr>
  </w:style>
  <w:style w:type="paragraph" w:customStyle="1" w:styleId="TableContent">
    <w:name w:val="Table Content"/>
    <w:basedOn w:val="TOC1"/>
    <w:link w:val="TableContentChar"/>
    <w:qFormat/>
    <w:rsid w:val="00355F63"/>
  </w:style>
  <w:style w:type="paragraph" w:customStyle="1" w:styleId="StyleBodyTextSegoeUI14ptBoldCustomColorRGB991166">
    <w:name w:val="Style Body Text + Segoe UI 14 pt Bold Custom Color(RGB(991166))"/>
    <w:basedOn w:val="BodyText"/>
    <w:qFormat/>
    <w:rsid w:val="00355F63"/>
    <w:pPr>
      <w:spacing w:before="180" w:after="180"/>
      <w:jc w:val="center"/>
    </w:pPr>
    <w:rPr>
      <w:bCs/>
      <w:color w:val="095BA6"/>
    </w:rPr>
  </w:style>
  <w:style w:type="character" w:customStyle="1" w:styleId="TOC1Char">
    <w:name w:val="TOC 1 Char"/>
    <w:basedOn w:val="DefaultParagraphFont"/>
    <w:link w:val="TOC1"/>
    <w:uiPriority w:val="39"/>
    <w:qFormat/>
    <w:rsid w:val="00355F63"/>
    <w:rPr>
      <w:rFonts w:ascii="Calibri" w:eastAsia="Times New Roman" w:hAnsi="Calibri" w:cs="Times New Roman"/>
      <w:b/>
      <w:bCs/>
      <w:lang w:val="en-GB"/>
    </w:rPr>
  </w:style>
  <w:style w:type="character" w:customStyle="1" w:styleId="TableContentChar">
    <w:name w:val="Table Content Char"/>
    <w:basedOn w:val="TOC1Char"/>
    <w:link w:val="TableContent"/>
    <w:qFormat/>
    <w:rsid w:val="00355F63"/>
    <w:rPr>
      <w:rFonts w:ascii="Calibri" w:eastAsia="Times New Roman" w:hAnsi="Calibri" w:cs="Times New Roman"/>
      <w:b/>
      <w:bCs/>
      <w:lang w:val="en-GB"/>
    </w:rPr>
  </w:style>
  <w:style w:type="paragraph" w:customStyle="1" w:styleId="Numbering">
    <w:name w:val="Numbering"/>
    <w:basedOn w:val="Normal"/>
    <w:link w:val="NumberingChar"/>
    <w:qFormat/>
    <w:rsid w:val="00355F63"/>
    <w:pPr>
      <w:numPr>
        <w:numId w:val="21"/>
      </w:numPr>
      <w:tabs>
        <w:tab w:val="left" w:pos="400"/>
        <w:tab w:val="right" w:pos="10070"/>
      </w:tabs>
      <w:spacing w:before="120" w:after="120" w:line="360" w:lineRule="auto"/>
      <w:jc w:val="both"/>
    </w:pPr>
    <w:rPr>
      <w:rFonts w:ascii="Calibri" w:eastAsia="Times New Roman" w:hAnsi="Calibri" w:cs="Times New Roman"/>
      <w:b/>
      <w:szCs w:val="24"/>
      <w:lang w:val="en-GB"/>
    </w:rPr>
  </w:style>
  <w:style w:type="character" w:customStyle="1" w:styleId="NumberList1Char">
    <w:name w:val="NumberList 1 Char"/>
    <w:basedOn w:val="DefaultParagraphFont"/>
    <w:link w:val="NumberList1"/>
    <w:qFormat/>
    <w:rsid w:val="00355F63"/>
    <w:rPr>
      <w:rFonts w:ascii="Calibri" w:eastAsia="Times New Roman" w:hAnsi="Calibri" w:cs="Times New Roman"/>
      <w:b/>
      <w:szCs w:val="24"/>
      <w:lang w:val="en-GB"/>
    </w:rPr>
  </w:style>
  <w:style w:type="character" w:customStyle="1" w:styleId="NumberingChar">
    <w:name w:val="Numbering Char"/>
    <w:basedOn w:val="NumberList1Char"/>
    <w:link w:val="Numbering"/>
    <w:qFormat/>
    <w:rsid w:val="00355F63"/>
    <w:rPr>
      <w:rFonts w:ascii="Calibri" w:eastAsia="Times New Roman" w:hAnsi="Calibri" w:cs="Times New Roman"/>
      <w:b/>
      <w:szCs w:val="24"/>
      <w:lang w:val="en-GB"/>
    </w:rPr>
  </w:style>
  <w:style w:type="paragraph" w:customStyle="1" w:styleId="TextBodyMain">
    <w:name w:val="Text Body Main"/>
    <w:basedOn w:val="TBODYSTYLE"/>
    <w:link w:val="TextBodyMainChar"/>
    <w:qFormat/>
    <w:rsid w:val="00355F63"/>
    <w:pPr>
      <w:spacing w:before="120"/>
      <w:ind w:left="432"/>
    </w:pPr>
    <w:rPr>
      <w:lang w:val="en-US"/>
    </w:rPr>
  </w:style>
  <w:style w:type="character" w:customStyle="1" w:styleId="TextBodyMainChar">
    <w:name w:val="Text Body Main Char"/>
    <w:basedOn w:val="TBODYSTYLEChar"/>
    <w:link w:val="TextBodyMain"/>
    <w:qFormat/>
    <w:rsid w:val="00355F63"/>
    <w:rPr>
      <w:rFonts w:ascii="Calibri" w:eastAsia="Times New Roman" w:hAnsi="Calibri" w:cs="Times New Roman"/>
      <w:b/>
      <w:sz w:val="24"/>
      <w:szCs w:val="24"/>
      <w:lang w:val="en-US"/>
    </w:rPr>
  </w:style>
  <w:style w:type="paragraph" w:customStyle="1" w:styleId="TextBodyMainH2">
    <w:name w:val="Text Body Main H2"/>
    <w:basedOn w:val="TextBodyMain"/>
    <w:link w:val="TextBodyMainH2Char"/>
    <w:qFormat/>
    <w:rsid w:val="00355F63"/>
    <w:pPr>
      <w:ind w:left="576"/>
    </w:pPr>
  </w:style>
  <w:style w:type="paragraph" w:customStyle="1" w:styleId="StyleTOC1Body11ptJustified">
    <w:name w:val="Style TOC 1 + +Body 11 pt Justified"/>
    <w:basedOn w:val="TOC1"/>
    <w:qFormat/>
    <w:rsid w:val="00355F63"/>
    <w:pPr>
      <w:spacing w:before="120" w:after="120" w:line="288" w:lineRule="auto"/>
    </w:pPr>
    <w:rPr>
      <w:bCs w:val="0"/>
      <w:szCs w:val="20"/>
    </w:rPr>
  </w:style>
  <w:style w:type="character" w:customStyle="1" w:styleId="TextBodyMainH2Char">
    <w:name w:val="Text Body Main H2 Char"/>
    <w:basedOn w:val="TextBodyMainChar"/>
    <w:link w:val="TextBodyMainH2"/>
    <w:qFormat/>
    <w:rsid w:val="00355F63"/>
    <w:rPr>
      <w:rFonts w:ascii="Calibri" w:eastAsia="Times New Roman" w:hAnsi="Calibri" w:cs="Times New Roman"/>
      <w:b/>
      <w:sz w:val="24"/>
      <w:szCs w:val="24"/>
      <w:lang w:val="en-US"/>
    </w:rPr>
  </w:style>
  <w:style w:type="paragraph" w:customStyle="1" w:styleId="TableHeading">
    <w:name w:val="Table Heading"/>
    <w:basedOn w:val="TableRows"/>
    <w:qFormat/>
    <w:rsid w:val="00355F63"/>
    <w:pPr>
      <w:spacing w:before="120" w:after="120"/>
      <w:jc w:val="center"/>
    </w:pPr>
    <w:rPr>
      <w:b/>
    </w:rPr>
  </w:style>
  <w:style w:type="paragraph" w:customStyle="1" w:styleId="Heading3Bold">
    <w:name w:val="Heading 3 Bold"/>
    <w:basedOn w:val="Heading3"/>
    <w:qFormat/>
    <w:rsid w:val="00355F63"/>
    <w:pPr>
      <w:keepNext w:val="0"/>
      <w:keepLines w:val="0"/>
      <w:numPr>
        <w:ilvl w:val="0"/>
        <w:numId w:val="0"/>
      </w:numPr>
      <w:tabs>
        <w:tab w:val="left" w:pos="400"/>
        <w:tab w:val="right" w:pos="10070"/>
      </w:tabs>
      <w:spacing w:before="120" w:after="120" w:line="240" w:lineRule="auto"/>
      <w:jc w:val="both"/>
    </w:pPr>
    <w:rPr>
      <w:rFonts w:asciiTheme="minorHAnsi" w:eastAsia="Times New Roman" w:hAnsiTheme="minorHAnsi" w:cs="Times New Roman"/>
      <w:b w:val="0"/>
      <w:color w:val="auto"/>
      <w:lang w:val="en-GB"/>
    </w:rPr>
  </w:style>
  <w:style w:type="paragraph" w:customStyle="1" w:styleId="number1">
    <w:name w:val="number1"/>
    <w:qFormat/>
    <w:rsid w:val="00355F63"/>
    <w:pPr>
      <w:numPr>
        <w:numId w:val="22"/>
      </w:numPr>
      <w:tabs>
        <w:tab w:val="left" w:pos="400"/>
        <w:tab w:val="left" w:pos="1380"/>
        <w:tab w:val="right" w:pos="10070"/>
      </w:tabs>
      <w:spacing w:before="20" w:afterLines="20" w:after="0" w:line="240" w:lineRule="auto"/>
      <w:jc w:val="both"/>
    </w:pPr>
    <w:rPr>
      <w:rFonts w:ascii="Arial" w:eastAsia="Times New Roman" w:hAnsi="Arial" w:cs="Lucida Sans Unicode"/>
      <w:b/>
      <w:sz w:val="24"/>
      <w:szCs w:val="24"/>
    </w:rPr>
  </w:style>
  <w:style w:type="character" w:customStyle="1" w:styleId="TBullet-2Char">
    <w:name w:val="T Bullet - 2 Char"/>
    <w:basedOn w:val="DefaultParagraphFont"/>
    <w:link w:val="TBullet-2"/>
    <w:uiPriority w:val="99"/>
    <w:qFormat/>
    <w:rsid w:val="00355F63"/>
    <w:rPr>
      <w:rFonts w:ascii="Calibri" w:eastAsia="Times New Roman" w:hAnsi="Calibri" w:cs="Times New Roman"/>
      <w:b/>
      <w:szCs w:val="24"/>
      <w:lang w:val="en-US"/>
    </w:rPr>
  </w:style>
  <w:style w:type="paragraph" w:customStyle="1" w:styleId="heading5bold">
    <w:name w:val="heading5+bold"/>
    <w:basedOn w:val="Heading5"/>
    <w:link w:val="heading5boldChar"/>
    <w:qFormat/>
    <w:rsid w:val="00355F63"/>
    <w:pPr>
      <w:keepNext w:val="0"/>
      <w:keepLines w:val="0"/>
      <w:numPr>
        <w:numId w:val="23"/>
      </w:numPr>
      <w:tabs>
        <w:tab w:val="left" w:pos="400"/>
        <w:tab w:val="right" w:pos="10070"/>
      </w:tabs>
      <w:spacing w:before="60" w:after="60" w:line="288" w:lineRule="auto"/>
      <w:jc w:val="both"/>
    </w:pPr>
    <w:rPr>
      <w:rFonts w:ascii="Calibri" w:eastAsia="Times New Roman" w:hAnsi="Calibri" w:cs="Times New Roman"/>
      <w:b/>
      <w:color w:val="auto"/>
      <w:szCs w:val="24"/>
      <w:lang w:val="en-GB"/>
    </w:rPr>
  </w:style>
  <w:style w:type="character" w:customStyle="1" w:styleId="heading5boldChar">
    <w:name w:val="heading5+bold Char"/>
    <w:basedOn w:val="DefaultParagraphFont"/>
    <w:link w:val="heading5bold"/>
    <w:qFormat/>
    <w:rsid w:val="00355F63"/>
    <w:rPr>
      <w:rFonts w:ascii="Calibri" w:eastAsia="Times New Roman" w:hAnsi="Calibri" w:cs="Times New Roman"/>
      <w:b/>
      <w:szCs w:val="24"/>
      <w:lang w:val="en-GB"/>
    </w:rPr>
  </w:style>
  <w:style w:type="paragraph" w:customStyle="1" w:styleId="TCASHeading3">
    <w:name w:val="TCAS Heading 3"/>
    <w:basedOn w:val="Heading2"/>
    <w:qFormat/>
    <w:rsid w:val="00355F63"/>
    <w:pPr>
      <w:keepNext w:val="0"/>
      <w:keepLines w:val="0"/>
      <w:numPr>
        <w:ilvl w:val="0"/>
        <w:numId w:val="0"/>
      </w:numPr>
      <w:tabs>
        <w:tab w:val="left" w:pos="400"/>
        <w:tab w:val="right" w:pos="10070"/>
      </w:tabs>
      <w:spacing w:before="120" w:after="120" w:line="240" w:lineRule="auto"/>
      <w:ind w:left="720" w:hanging="720"/>
    </w:pPr>
    <w:rPr>
      <w:rFonts w:ascii="Calibri" w:eastAsia="Calibri" w:hAnsi="Calibri" w:cs="Times New Roman"/>
      <w:bCs/>
      <w:caps/>
      <w:color w:val="auto"/>
      <w:sz w:val="22"/>
      <w:szCs w:val="24"/>
      <w:lang w:val="en-GB" w:eastAsia="en-IN" w:bidi="te-IN"/>
    </w:rPr>
  </w:style>
  <w:style w:type="table" w:customStyle="1" w:styleId="Style189">
    <w:name w:val="_Style 189"/>
    <w:basedOn w:val="TableNormal1"/>
    <w:qFormat/>
    <w:rsid w:val="00355F63"/>
    <w:tblPr>
      <w:tblCellMar>
        <w:left w:w="108" w:type="dxa"/>
        <w:right w:w="108" w:type="dxa"/>
      </w:tblCellMar>
    </w:tblPr>
  </w:style>
  <w:style w:type="table" w:customStyle="1" w:styleId="Style190">
    <w:name w:val="_Style 190"/>
    <w:basedOn w:val="TableNormal1"/>
    <w:qFormat/>
    <w:rsid w:val="00355F63"/>
    <w:tblPr>
      <w:tblCellMar>
        <w:left w:w="108" w:type="dxa"/>
        <w:right w:w="108" w:type="dxa"/>
      </w:tblCellMar>
    </w:tblPr>
  </w:style>
  <w:style w:type="table" w:customStyle="1" w:styleId="Style191">
    <w:name w:val="_Style 191"/>
    <w:basedOn w:val="TableNormal1"/>
    <w:qFormat/>
    <w:rsid w:val="00355F63"/>
    <w:tblPr>
      <w:tblCellMar>
        <w:left w:w="108" w:type="dxa"/>
        <w:right w:w="108" w:type="dxa"/>
      </w:tblCellMar>
    </w:tblPr>
  </w:style>
  <w:style w:type="table" w:customStyle="1" w:styleId="Style192">
    <w:name w:val="_Style 192"/>
    <w:basedOn w:val="TableNormal1"/>
    <w:qFormat/>
    <w:rsid w:val="00355F63"/>
    <w:tblPr>
      <w:tblCellMar>
        <w:left w:w="108" w:type="dxa"/>
        <w:right w:w="108" w:type="dxa"/>
      </w:tblCellMar>
    </w:tblPr>
  </w:style>
  <w:style w:type="table" w:customStyle="1" w:styleId="Style193">
    <w:name w:val="_Style 193"/>
    <w:basedOn w:val="TableNormal1"/>
    <w:qFormat/>
    <w:rsid w:val="00355F63"/>
    <w:tblPr>
      <w:tblCellMar>
        <w:left w:w="108" w:type="dxa"/>
        <w:right w:w="108" w:type="dxa"/>
      </w:tblCellMar>
    </w:tblPr>
  </w:style>
  <w:style w:type="table" w:customStyle="1" w:styleId="Style194">
    <w:name w:val="_Style 194"/>
    <w:basedOn w:val="TableNormal1"/>
    <w:qFormat/>
    <w:rsid w:val="00355F63"/>
    <w:tblPr>
      <w:tblCellMar>
        <w:left w:w="108" w:type="dxa"/>
        <w:right w:w="108" w:type="dxa"/>
      </w:tblCellMar>
    </w:tblPr>
  </w:style>
  <w:style w:type="table" w:customStyle="1" w:styleId="Style195">
    <w:name w:val="_Style 195"/>
    <w:basedOn w:val="TableNormal1"/>
    <w:qFormat/>
    <w:rsid w:val="00355F63"/>
    <w:tblPr>
      <w:tblCellMar>
        <w:left w:w="108" w:type="dxa"/>
        <w:right w:w="108" w:type="dxa"/>
      </w:tblCellMar>
    </w:tblPr>
  </w:style>
  <w:style w:type="table" w:customStyle="1" w:styleId="Style196">
    <w:name w:val="_Style 196"/>
    <w:basedOn w:val="TableNormal1"/>
    <w:qFormat/>
    <w:rsid w:val="00355F63"/>
    <w:tblPr>
      <w:tblCellMar>
        <w:left w:w="108" w:type="dxa"/>
        <w:right w:w="108" w:type="dxa"/>
      </w:tblCellMar>
    </w:tblPr>
  </w:style>
  <w:style w:type="table" w:customStyle="1" w:styleId="Style197">
    <w:name w:val="_Style 197"/>
    <w:basedOn w:val="TableNormal1"/>
    <w:qFormat/>
    <w:rsid w:val="00355F63"/>
    <w:tblPr>
      <w:tblCellMar>
        <w:left w:w="108" w:type="dxa"/>
        <w:right w:w="108" w:type="dxa"/>
      </w:tblCellMar>
    </w:tblPr>
  </w:style>
  <w:style w:type="table" w:customStyle="1" w:styleId="Style198">
    <w:name w:val="_Style 198"/>
    <w:basedOn w:val="TableNormal1"/>
    <w:qFormat/>
    <w:rsid w:val="00355F63"/>
    <w:tblPr>
      <w:tblCellMar>
        <w:left w:w="108" w:type="dxa"/>
        <w:right w:w="108" w:type="dxa"/>
      </w:tblCellMar>
    </w:tblPr>
  </w:style>
  <w:style w:type="table" w:customStyle="1" w:styleId="Style199">
    <w:name w:val="_Style 199"/>
    <w:basedOn w:val="TableNormal1"/>
    <w:qFormat/>
    <w:rsid w:val="00355F63"/>
    <w:tblPr>
      <w:tblCellMar>
        <w:left w:w="108" w:type="dxa"/>
        <w:right w:w="108" w:type="dxa"/>
      </w:tblCellMar>
    </w:tblPr>
  </w:style>
  <w:style w:type="table" w:customStyle="1" w:styleId="Style200">
    <w:name w:val="_Style 200"/>
    <w:basedOn w:val="TableNormal1"/>
    <w:qFormat/>
    <w:rsid w:val="00355F63"/>
    <w:tblPr>
      <w:tblCellMar>
        <w:left w:w="108" w:type="dxa"/>
        <w:right w:w="108" w:type="dxa"/>
      </w:tblCellMar>
    </w:tblPr>
  </w:style>
  <w:style w:type="table" w:customStyle="1" w:styleId="Style201">
    <w:name w:val="_Style 201"/>
    <w:basedOn w:val="TableNormal1"/>
    <w:qFormat/>
    <w:rsid w:val="00355F63"/>
    <w:tblPr>
      <w:tblCellMar>
        <w:left w:w="108" w:type="dxa"/>
        <w:right w:w="108" w:type="dxa"/>
      </w:tblCellMar>
    </w:tblPr>
  </w:style>
  <w:style w:type="table" w:customStyle="1" w:styleId="Style202">
    <w:name w:val="_Style 202"/>
    <w:basedOn w:val="TableNormal1"/>
    <w:qFormat/>
    <w:rsid w:val="00355F63"/>
    <w:tblPr>
      <w:tblCellMar>
        <w:left w:w="108" w:type="dxa"/>
        <w:right w:w="108" w:type="dxa"/>
      </w:tblCellMar>
    </w:tblPr>
  </w:style>
  <w:style w:type="table" w:customStyle="1" w:styleId="Style203">
    <w:name w:val="_Style 203"/>
    <w:basedOn w:val="TableNormal1"/>
    <w:qFormat/>
    <w:rsid w:val="00355F63"/>
    <w:tblPr>
      <w:tblCellMar>
        <w:left w:w="108" w:type="dxa"/>
        <w:right w:w="108" w:type="dxa"/>
      </w:tblCellMar>
    </w:tblPr>
  </w:style>
  <w:style w:type="table" w:customStyle="1" w:styleId="Style204">
    <w:name w:val="_Style 204"/>
    <w:basedOn w:val="TableNormal1"/>
    <w:qFormat/>
    <w:rsid w:val="00355F63"/>
    <w:tblPr>
      <w:tblCellMar>
        <w:left w:w="108" w:type="dxa"/>
        <w:right w:w="108" w:type="dxa"/>
      </w:tblCellMar>
    </w:tblPr>
  </w:style>
  <w:style w:type="table" w:customStyle="1" w:styleId="Style205">
    <w:name w:val="_Style 205"/>
    <w:basedOn w:val="TableNormal1"/>
    <w:qFormat/>
    <w:rsid w:val="00355F63"/>
    <w:tblPr>
      <w:tblCellMar>
        <w:left w:w="108" w:type="dxa"/>
        <w:right w:w="108" w:type="dxa"/>
      </w:tblCellMar>
    </w:tblPr>
  </w:style>
  <w:style w:type="table" w:customStyle="1" w:styleId="Style206">
    <w:name w:val="_Style 206"/>
    <w:basedOn w:val="TableNormal1"/>
    <w:qFormat/>
    <w:rsid w:val="00355F63"/>
    <w:tblPr>
      <w:tblCellMar>
        <w:left w:w="108" w:type="dxa"/>
        <w:right w:w="108" w:type="dxa"/>
      </w:tblCellMar>
    </w:tblPr>
  </w:style>
  <w:style w:type="table" w:customStyle="1" w:styleId="Style207">
    <w:name w:val="_Style 207"/>
    <w:basedOn w:val="TableNormal1"/>
    <w:qFormat/>
    <w:rsid w:val="00355F63"/>
    <w:tblPr>
      <w:tblCellMar>
        <w:left w:w="108" w:type="dxa"/>
        <w:right w:w="108" w:type="dxa"/>
      </w:tblCellMar>
    </w:tblPr>
  </w:style>
  <w:style w:type="table" w:customStyle="1" w:styleId="Style208">
    <w:name w:val="_Style 208"/>
    <w:basedOn w:val="TableNormal1"/>
    <w:qFormat/>
    <w:rsid w:val="00355F63"/>
    <w:tblPr>
      <w:tblCellMar>
        <w:left w:w="108" w:type="dxa"/>
        <w:right w:w="108" w:type="dxa"/>
      </w:tblCellMar>
    </w:tblPr>
  </w:style>
  <w:style w:type="table" w:customStyle="1" w:styleId="Style209">
    <w:name w:val="_Style 209"/>
    <w:basedOn w:val="TableNormal1"/>
    <w:qFormat/>
    <w:rsid w:val="00355F63"/>
    <w:tblPr>
      <w:tblCellMar>
        <w:left w:w="108" w:type="dxa"/>
        <w:right w:w="108" w:type="dxa"/>
      </w:tblCellMar>
    </w:tblPr>
  </w:style>
  <w:style w:type="table" w:customStyle="1" w:styleId="Style210">
    <w:name w:val="_Style 210"/>
    <w:basedOn w:val="TableNormal1"/>
    <w:qFormat/>
    <w:rsid w:val="00355F63"/>
    <w:tblPr>
      <w:tblCellMar>
        <w:left w:w="108" w:type="dxa"/>
        <w:right w:w="108" w:type="dxa"/>
      </w:tblCellMar>
    </w:tblPr>
  </w:style>
  <w:style w:type="table" w:customStyle="1" w:styleId="Style211">
    <w:name w:val="_Style 211"/>
    <w:basedOn w:val="TableNormal1"/>
    <w:qFormat/>
    <w:rsid w:val="00355F63"/>
    <w:tblPr>
      <w:tblCellMar>
        <w:left w:w="108" w:type="dxa"/>
        <w:right w:w="108" w:type="dxa"/>
      </w:tblCellMar>
    </w:tblPr>
  </w:style>
  <w:style w:type="table" w:customStyle="1" w:styleId="Style212">
    <w:name w:val="_Style 212"/>
    <w:basedOn w:val="TableNormal1"/>
    <w:qFormat/>
    <w:rsid w:val="00355F63"/>
    <w:tblPr>
      <w:tblCellMar>
        <w:left w:w="108" w:type="dxa"/>
        <w:right w:w="108" w:type="dxa"/>
      </w:tblCellMar>
    </w:tblPr>
  </w:style>
  <w:style w:type="table" w:customStyle="1" w:styleId="Style213">
    <w:name w:val="_Style 213"/>
    <w:basedOn w:val="TableNormal1"/>
    <w:qFormat/>
    <w:rsid w:val="00355F63"/>
    <w:tblPr>
      <w:tblCellMar>
        <w:left w:w="108" w:type="dxa"/>
        <w:right w:w="108" w:type="dxa"/>
      </w:tblCellMar>
    </w:tblPr>
  </w:style>
  <w:style w:type="table" w:customStyle="1" w:styleId="Style215">
    <w:name w:val="_Style 215"/>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16">
    <w:name w:val="_Style 216"/>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17">
    <w:name w:val="_Style 217"/>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18">
    <w:name w:val="_Style 218"/>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19">
    <w:name w:val="_Style 219"/>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20">
    <w:name w:val="_Style 220"/>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21">
    <w:name w:val="_Style 221"/>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22">
    <w:name w:val="_Style 222"/>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23">
    <w:name w:val="_Style 223"/>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24">
    <w:name w:val="_Style 224"/>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25">
    <w:name w:val="_Style 225"/>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26">
    <w:name w:val="_Style 226"/>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27">
    <w:name w:val="_Style 227"/>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28">
    <w:name w:val="_Style 228"/>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29">
    <w:name w:val="_Style 229"/>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30">
    <w:name w:val="_Style 230"/>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31">
    <w:name w:val="_Style 231"/>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32">
    <w:name w:val="_Style 232"/>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33">
    <w:name w:val="_Style 233"/>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34">
    <w:name w:val="_Style 234"/>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35">
    <w:name w:val="_Style 235"/>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36">
    <w:name w:val="_Style 236"/>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37">
    <w:name w:val="_Style 237"/>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38">
    <w:name w:val="_Style 238"/>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39">
    <w:name w:val="_Style 239"/>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paragraph" w:customStyle="1" w:styleId="WPSOffice1">
    <w:name w:val="WPSOffice手动目录 1"/>
    <w:qFormat/>
    <w:rsid w:val="00355F63"/>
    <w:pPr>
      <w:spacing w:after="0" w:line="240" w:lineRule="auto"/>
    </w:pPr>
    <w:rPr>
      <w:rFonts w:ascii="Times New Roman" w:eastAsia="SimSun" w:hAnsi="Times New Roman" w:cs="Times New Roman"/>
      <w:sz w:val="20"/>
      <w:szCs w:val="20"/>
      <w:lang w:eastAsia="en-GB"/>
    </w:rPr>
  </w:style>
  <w:style w:type="paragraph" w:customStyle="1" w:styleId="WPSOffice2">
    <w:name w:val="WPSOffice手动目录 2"/>
    <w:qFormat/>
    <w:rsid w:val="00355F63"/>
    <w:pPr>
      <w:spacing w:after="0" w:line="240" w:lineRule="auto"/>
      <w:ind w:leftChars="200" w:left="200"/>
    </w:pPr>
    <w:rPr>
      <w:rFonts w:ascii="Times New Roman" w:eastAsia="SimSun" w:hAnsi="Times New Roman" w:cs="Times New Roman"/>
      <w:sz w:val="20"/>
      <w:szCs w:val="20"/>
      <w:lang w:eastAsia="en-GB"/>
    </w:rPr>
  </w:style>
  <w:style w:type="paragraph" w:customStyle="1" w:styleId="WPSOffice3">
    <w:name w:val="WPSOffice手动目录 3"/>
    <w:qFormat/>
    <w:rsid w:val="00355F63"/>
    <w:pPr>
      <w:spacing w:after="0" w:line="240" w:lineRule="auto"/>
      <w:ind w:leftChars="400" w:left="400"/>
    </w:pPr>
    <w:rPr>
      <w:rFonts w:ascii="Times New Roman" w:eastAsia="SimSun" w:hAnsi="Times New Roman" w:cs="Times New Roman"/>
      <w:sz w:val="20"/>
      <w:szCs w:val="20"/>
      <w:lang w:eastAsia="en-GB"/>
    </w:rPr>
  </w:style>
  <w:style w:type="paragraph" w:customStyle="1" w:styleId="BulletsMain">
    <w:name w:val="Bullets Main"/>
    <w:basedOn w:val="TBullet-2"/>
    <w:qFormat/>
    <w:rsid w:val="00355F63"/>
    <w:pPr>
      <w:tabs>
        <w:tab w:val="clear" w:pos="400"/>
        <w:tab w:val="clear" w:pos="10070"/>
        <w:tab w:val="num" w:pos="576"/>
      </w:tabs>
      <w:spacing w:line="240" w:lineRule="auto"/>
      <w:ind w:left="1152" w:hanging="288"/>
    </w:pPr>
    <w:rPr>
      <w:b w:val="0"/>
    </w:rPr>
  </w:style>
  <w:style w:type="paragraph" w:styleId="NoSpacing">
    <w:name w:val="No Spacing"/>
    <w:link w:val="NoSpacingChar"/>
    <w:uiPriority w:val="1"/>
    <w:qFormat/>
    <w:rsid w:val="000D61C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D61CB"/>
    <w:rPr>
      <w:rFonts w:eastAsiaTheme="minorEastAsia"/>
      <w:lang w:val="en-US"/>
    </w:rPr>
  </w:style>
  <w:style w:type="paragraph" w:customStyle="1" w:styleId="StyleCaptionCalibri11ptBoldUnderline">
    <w:name w:val="Style Caption + Calibri 11 pt Bold Underline"/>
    <w:basedOn w:val="Caption"/>
    <w:rsid w:val="009F5A73"/>
    <w:pPr>
      <w:tabs>
        <w:tab w:val="clear" w:pos="400"/>
        <w:tab w:val="clear" w:pos="10070"/>
      </w:tabs>
      <w:spacing w:before="60" w:after="60"/>
      <w:ind w:left="454" w:hanging="454"/>
    </w:pPr>
    <w:rPr>
      <w:rFonts w:ascii="Calibri" w:hAnsi="Calibri"/>
      <w:i w:val="0"/>
      <w:color w:val="808080"/>
      <w:u w:val="single"/>
    </w:rPr>
  </w:style>
  <w:style w:type="paragraph" w:styleId="TOCHeading0">
    <w:name w:val="TOC Heading"/>
    <w:basedOn w:val="Heading1"/>
    <w:next w:val="Normal"/>
    <w:uiPriority w:val="39"/>
    <w:unhideWhenUsed/>
    <w:qFormat/>
    <w:rsid w:val="0075058B"/>
    <w:pPr>
      <w:pageBreakBefore w:val="0"/>
      <w:numPr>
        <w:numId w:val="0"/>
      </w:numPr>
      <w:outlineLvl w:val="9"/>
    </w:pPr>
    <w:rPr>
      <w:b w:val="0"/>
      <w:color w:val="2F5496" w:themeColor="accent1" w:themeShade="BF"/>
      <w:sz w:val="32"/>
      <w:lang w:val="en-US"/>
    </w:rPr>
  </w:style>
  <w:style w:type="character" w:customStyle="1" w:styleId="TOCHeadingChar">
    <w:name w:val="TOCHeading Char"/>
    <w:basedOn w:val="DefaultParagraphFont"/>
    <w:link w:val="TOCHeading"/>
    <w:rsid w:val="00B52051"/>
    <w:rPr>
      <w:rFonts w:ascii="Calibri" w:eastAsia="Times New Roman" w:hAnsi="Calibri" w:cs="Times New Roman"/>
      <w:b/>
      <w:bCs/>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299901">
      <w:bodyDiv w:val="1"/>
      <w:marLeft w:val="0"/>
      <w:marRight w:val="0"/>
      <w:marTop w:val="0"/>
      <w:marBottom w:val="0"/>
      <w:divBdr>
        <w:top w:val="none" w:sz="0" w:space="0" w:color="auto"/>
        <w:left w:val="none" w:sz="0" w:space="0" w:color="auto"/>
        <w:bottom w:val="none" w:sz="0" w:space="0" w:color="auto"/>
        <w:right w:val="none" w:sz="0" w:space="0" w:color="auto"/>
      </w:divBdr>
    </w:div>
    <w:div w:id="116674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185B8-9CE4-4013-A15E-C84F2930B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28</Pages>
  <Words>4770</Words>
  <Characters>27195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18</cp:revision>
  <dcterms:created xsi:type="dcterms:W3CDTF">2024-04-03T08:47:00Z</dcterms:created>
  <dcterms:modified xsi:type="dcterms:W3CDTF">2024-04-04T10:22:00Z</dcterms:modified>
</cp:coreProperties>
</file>