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1595215757"/>
        <w:docPartObj>
          <w:docPartGallery w:val="Cover Pages"/>
          <w:docPartUnique/>
        </w:docPartObj>
      </w:sdtPr>
      <w:sdtEndPr>
        <w:rPr>
          <w:rFonts w:ascii="Arial" w:eastAsia="Tahoma" w:hAnsi="Arial" w:cs="Arial"/>
          <w:bCs/>
          <w:color w:val="000000"/>
          <w:spacing w:val="3"/>
          <w:sz w:val="24"/>
          <w:szCs w:val="24"/>
        </w:rPr>
      </w:sdtEndPr>
      <w:sdtContent>
        <w:p w14:paraId="790E29F4" w14:textId="6C5D9AFB" w:rsidR="000D61CB" w:rsidRDefault="000D61CB">
          <w:pPr>
            <w:pStyle w:val="NoSpacing"/>
          </w:pPr>
          <w:r>
            <w:rPr>
              <w:b/>
              <w:noProof/>
            </w:rPr>
            <mc:AlternateContent>
              <mc:Choice Requires="wpg">
                <w:drawing>
                  <wp:anchor distT="0" distB="0" distL="114300" distR="114300" simplePos="0" relativeHeight="251659264" behindDoc="0" locked="0" layoutInCell="1" allowOverlap="1" wp14:anchorId="60359BD2" wp14:editId="7E4E115E">
                    <wp:simplePos x="0" y="0"/>
                    <wp:positionH relativeFrom="margin">
                      <wp:posOffset>727075</wp:posOffset>
                    </wp:positionH>
                    <wp:positionV relativeFrom="page">
                      <wp:posOffset>504190</wp:posOffset>
                    </wp:positionV>
                    <wp:extent cx="5374450" cy="912925"/>
                    <wp:effectExtent l="0" t="0" r="17145" b="1905"/>
                    <wp:wrapSquare wrapText="bothSides"/>
                    <wp:docPr id="179194884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450" cy="912925"/>
                              <a:chOff x="-6795" y="0"/>
                              <a:chExt cx="5374466" cy="940128"/>
                            </a:xfrm>
                          </wpg:grpSpPr>
                          <wps:wsp>
                            <wps:cNvPr id="651487033"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0ED26"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529406524"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69237"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487266756"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3FF6E"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685105788"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AE253"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376150522" name="Picture 43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4758254" name="Shape 4659"/>
                            <wps:cNvSpPr>
                              <a:spLocks/>
                            </wps:cNvSpPr>
                            <wps:spPr bwMode="auto">
                              <a:xfrm flipV="1">
                                <a:off x="-6795" y="844450"/>
                                <a:ext cx="5311140" cy="47062"/>
                              </a:xfrm>
                              <a:custGeom>
                                <a:avLst/>
                                <a:gdLst>
                                  <a:gd name="T0" fmla="*/ 0 w 5311140"/>
                                  <a:gd name="T1" fmla="*/ 0 h 38100"/>
                                  <a:gd name="T2" fmla="*/ 5311140 w 5311140"/>
                                  <a:gd name="T3" fmla="*/ 0 h 38100"/>
                                  <a:gd name="T4" fmla="*/ 5311140 w 5311140"/>
                                  <a:gd name="T5" fmla="*/ 38100 h 38100"/>
                                  <a:gd name="T6" fmla="*/ 0 w 5311140"/>
                                  <a:gd name="T7" fmla="*/ 38100 h 38100"/>
                                  <a:gd name="T8" fmla="*/ 0 w 5311140"/>
                                  <a:gd name="T9" fmla="*/ 0 h 38100"/>
                                  <a:gd name="T10" fmla="*/ 0 w 5311140"/>
                                  <a:gd name="T11" fmla="*/ 0 h 38100"/>
                                  <a:gd name="T12" fmla="*/ 5311140 w 5311140"/>
                                  <a:gd name="T13" fmla="*/ 38100 h 38100"/>
                                </a:gdLst>
                                <a:ahLst/>
                                <a:cxnLst>
                                  <a:cxn ang="0">
                                    <a:pos x="T0" y="T1"/>
                                  </a:cxn>
                                  <a:cxn ang="0">
                                    <a:pos x="T2" y="T3"/>
                                  </a:cxn>
                                  <a:cxn ang="0">
                                    <a:pos x="T4" y="T5"/>
                                  </a:cxn>
                                  <a:cxn ang="0">
                                    <a:pos x="T6" y="T7"/>
                                  </a:cxn>
                                  <a:cxn ang="0">
                                    <a:pos x="T8" y="T9"/>
                                  </a:cxn>
                                </a:cxnLst>
                                <a:rect l="T10" t="T11" r="T12" b="T13"/>
                                <a:pathLst>
                                  <a:path w="5311140" h="38100">
                                    <a:moveTo>
                                      <a:pt x="0" y="0"/>
                                    </a:moveTo>
                                    <a:lnTo>
                                      <a:pt x="5311140" y="0"/>
                                    </a:lnTo>
                                    <a:lnTo>
                                      <a:pt x="5311140" y="38100"/>
                                    </a:lnTo>
                                    <a:lnTo>
                                      <a:pt x="0" y="38100"/>
                                    </a:lnTo>
                                    <a:lnTo>
                                      <a:pt x="0" y="0"/>
                                    </a:lnTo>
                                  </a:path>
                                </a:pathLst>
                              </a:custGeom>
                              <a:solidFill>
                                <a:schemeClr val="accent1"/>
                              </a:solidFill>
                              <a:ln>
                                <a:headEnd/>
                                <a:tailEnd/>
                              </a:ln>
                            </wps:spPr>
                            <wps:style>
                              <a:lnRef idx="3">
                                <a:schemeClr val="accent1"/>
                              </a:lnRef>
                              <a:fillRef idx="0">
                                <a:schemeClr val="accent1"/>
                              </a:fillRef>
                              <a:effectRef idx="2">
                                <a:schemeClr val="accent1"/>
                              </a:effectRef>
                              <a:fontRef idx="minor">
                                <a:schemeClr val="tx1"/>
                              </a:fontRef>
                            </wps:style>
                            <wps:bodyPr rot="0" vert="horz" wrap="square" lIns="91440" tIns="45720" rIns="91440" bIns="45720" anchor="t" anchorCtr="0" upright="1">
                              <a:noAutofit/>
                            </wps:bodyPr>
                          </wps:wsp>
                          <wps:wsp>
                            <wps:cNvPr id="826228282" name="Shape 4660"/>
                            <wps:cNvSpPr>
                              <a:spLocks/>
                            </wps:cNvSpPr>
                            <wps:spPr bwMode="auto">
                              <a:xfrm>
                                <a:off x="0" y="805688"/>
                                <a:ext cx="5311140" cy="9525"/>
                              </a:xfrm>
                              <a:custGeom>
                                <a:avLst/>
                                <a:gdLst>
                                  <a:gd name="T0" fmla="*/ 0 w 5311140"/>
                                  <a:gd name="T1" fmla="*/ 0 h 9525"/>
                                  <a:gd name="T2" fmla="*/ 5311140 w 5311140"/>
                                  <a:gd name="T3" fmla="*/ 0 h 9525"/>
                                  <a:gd name="T4" fmla="*/ 5311140 w 5311140"/>
                                  <a:gd name="T5" fmla="*/ 9525 h 9525"/>
                                  <a:gd name="T6" fmla="*/ 0 w 5311140"/>
                                  <a:gd name="T7" fmla="*/ 9525 h 9525"/>
                                  <a:gd name="T8" fmla="*/ 0 w 5311140"/>
                                  <a:gd name="T9" fmla="*/ 0 h 9525"/>
                                  <a:gd name="T10" fmla="*/ 0 w 5311140"/>
                                  <a:gd name="T11" fmla="*/ 0 h 9525"/>
                                  <a:gd name="T12" fmla="*/ 5311140 w 5311140"/>
                                  <a:gd name="T13" fmla="*/ 9525 h 9525"/>
                                </a:gdLst>
                                <a:ahLst/>
                                <a:cxnLst>
                                  <a:cxn ang="0">
                                    <a:pos x="T0" y="T1"/>
                                  </a:cxn>
                                  <a:cxn ang="0">
                                    <a:pos x="T2" y="T3"/>
                                  </a:cxn>
                                  <a:cxn ang="0">
                                    <a:pos x="T4" y="T5"/>
                                  </a:cxn>
                                  <a:cxn ang="0">
                                    <a:pos x="T6" y="T7"/>
                                  </a:cxn>
                                  <a:cxn ang="0">
                                    <a:pos x="T8" y="T9"/>
                                  </a:cxn>
                                </a:cxnLst>
                                <a:rect l="T10" t="T11" r="T12" b="T13"/>
                                <a:pathLst>
                                  <a:path w="5311140" h="9525">
                                    <a:moveTo>
                                      <a:pt x="0" y="0"/>
                                    </a:moveTo>
                                    <a:lnTo>
                                      <a:pt x="5311140" y="0"/>
                                    </a:lnTo>
                                    <a:lnTo>
                                      <a:pt x="5311140" y="9525"/>
                                    </a:lnTo>
                                    <a:lnTo>
                                      <a:pt x="0" y="9525"/>
                                    </a:lnTo>
                                    <a:lnTo>
                                      <a:pt x="0" y="0"/>
                                    </a:lnTo>
                                  </a:path>
                                </a:pathLst>
                              </a:custGeom>
                              <a:solidFill>
                                <a:schemeClr val="accent1"/>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0359BD2" id="Group 3" o:spid="_x0000_s1026" style="position:absolute;margin-left:57.25pt;margin-top:39.7pt;width:423.2pt;height:71.9pt;z-index:251659264;mso-position-horizontal-relative:margin;mso-position-vertical-relative:page;mso-height-relative:margin" coordorigin="-67" coordsize="53744,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">
                    <v:rect id="Rectangle 4393"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" filled="f" stroked="f">
                      <v:textbox inset="0,0,0,0">
                        <w:txbxContent>
                          <w:p w14:paraId="2BD0ED26" w14:textId="77777777" w:rsidR="00355F63" w:rsidRDefault="00355F63" w:rsidP="00355F63">
                            <w:r>
                              <w:rPr>
                                <w:rFonts w:eastAsia="Century Gothic" w:cs="Century Gothic"/>
                                <w:b/>
                              </w:rPr>
                              <w:t xml:space="preserve">                        </w:t>
                            </w:r>
                          </w:p>
                        </w:txbxContent>
                      </v:textbox>
                    </v:rect>
                    <v:rect id="Rectangle 4394"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" filled="f" stroked="f">
                      <v:textbox inset="0,0,0,0">
                        <w:txbxContent>
                          <w:p w14:paraId="09269237" w14:textId="77777777" w:rsidR="00355F63" w:rsidRDefault="00355F63" w:rsidP="00355F63">
                            <w:r>
                              <w:rPr>
                                <w:rFonts w:eastAsia="Century Gothic" w:cs="Century Gothic"/>
                                <w:b/>
                              </w:rPr>
                              <w:t xml:space="preserve">      </w:t>
                            </w:r>
                          </w:p>
                        </w:txbxContent>
                      </v:textbox>
                    </v:rect>
                    <v:rect id="Rectangle 4395"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" filled="f" stroked="f">
                      <v:textbox inset="0,0,0,0">
                        <w:txbxContent>
                          <w:p w14:paraId="27C3FF6E" w14:textId="77777777" w:rsidR="00355F63" w:rsidRDefault="00355F63" w:rsidP="00355F63">
                            <w:r>
                              <w:rPr>
                                <w:rFonts w:eastAsia="Century Gothic" w:cs="Century Gothic"/>
                                <w:b/>
                              </w:rPr>
                              <w:t xml:space="preserve">  </w:t>
                            </w:r>
                          </w:p>
                        </w:txbxContent>
                      </v:textbox>
                    </v:rect>
                    <v:rect id="Rectangle 4396"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" filled="f" stroked="f">
                      <v:textbox inset="0,0,0,0">
                        <w:txbxContent>
                          <w:p w14:paraId="252AE253" w14:textId="77777777" w:rsidR="00355F63" w:rsidRDefault="00355F63" w:rsidP="00355F63">
                            <w:r>
                              <w:rPr>
                                <w:rFonts w:eastAsia="Century Gothic" w:cs="Century Gothic"/>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0"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">
                      <v:imagedata r:id="rId9" o:title=""/>
                    </v:shape>
                    <v:shape id="Shape 4659" o:spid="_x0000_s1032" style="position:absolute;left:-67;top:8444;width:53110;height:471;flip:y;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" path="m,l5311140,r,38100l,38100,,e" fillcolor="#4472c4 [3204]" strokecolor="#4472c4 [3204]" strokeweight="1.5pt">
                      <v:stroke joinstyle="miter"/>
                      <v:path arrowok="t" o:connecttype="custom" o:connectlocs="0,0;5311140,0;5311140,47062;0,47062;0,0" o:connectangles="0,0,0,0,0" textboxrect="0,0,5311140,38100"/>
                    </v:shape>
                    <v:shape id="Shape 4660"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" path="m,l5311140,r,9525l,9525,,e" fillcolor="#4472c4 [3204]" stroked="f" strokeweight="0">
                      <v:stroke miterlimit="83231f" joinstyle="miter"/>
                      <v:path arrowok="t" o:connecttype="custom" o:connectlocs="0,0;5311140,0;5311140,9525;0,9525;0,0" o:connectangles="0,0,0,0,0" textboxrect="0,0,5311140,9525"/>
                    </v:shape>
                    <w10:wrap type="square" anchorx="margin" anchory="page"/>
                  </v:group>
                </w:pict>
              </mc:Fallback>
            </mc:AlternateContent>
          </w:r>
          <w:r>
            <w:rPr>
              <w:noProof/>
            </w:rPr>
            <mc:AlternateContent>
              <mc:Choice Requires="wpg">
                <w:drawing>
                  <wp:anchor distT="0" distB="0" distL="114300" distR="114300" simplePos="0" relativeHeight="251661312" behindDoc="1" locked="0" layoutInCell="1" allowOverlap="1" wp14:anchorId="2F6C6D01" wp14:editId="6D9E8C0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85043623"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00985662" name="Rectangle 5009856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86638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022BE6" w14:textId="23989E70" w:rsidR="000D61CB" w:rsidRDefault="000D61C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03752832" name="Group 1303752832"/>
                            <wpg:cNvGrpSpPr/>
                            <wpg:grpSpPr>
                              <a:xfrm>
                                <a:off x="76200" y="4210050"/>
                                <a:ext cx="2057400" cy="4910328"/>
                                <a:chOff x="80645" y="4211812"/>
                                <a:chExt cx="1306273" cy="3121026"/>
                              </a:xfrm>
                            </wpg:grpSpPr>
                            <wpg:grpSp>
                              <wpg:cNvPr id="1480646766" name="Group 1480646766"/>
                              <wpg:cNvGrpSpPr>
                                <a:grpSpLocks noChangeAspect="1"/>
                              </wpg:cNvGrpSpPr>
                              <wpg:grpSpPr>
                                <a:xfrm>
                                  <a:off x="141062" y="4211812"/>
                                  <a:ext cx="1047750" cy="3121026"/>
                                  <a:chOff x="141062" y="4211812"/>
                                  <a:chExt cx="1047750" cy="3121026"/>
                                </a:xfrm>
                              </wpg:grpSpPr>
                              <wps:wsp>
                                <wps:cNvPr id="57737142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29307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245696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92717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29994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445500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189323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137443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2430256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476141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8933389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408558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65269150" name="Group 1765269150"/>
                              <wpg:cNvGrpSpPr>
                                <a:grpSpLocks noChangeAspect="1"/>
                              </wpg:cNvGrpSpPr>
                              <wpg:grpSpPr>
                                <a:xfrm>
                                  <a:off x="80645" y="4826972"/>
                                  <a:ext cx="1306273" cy="2505863"/>
                                  <a:chOff x="80645" y="4649964"/>
                                  <a:chExt cx="874712" cy="1677988"/>
                                </a:xfrm>
                              </wpg:grpSpPr>
                              <wps:wsp>
                                <wps:cNvPr id="168878669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3196165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286091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715317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278720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4796152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224140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562500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5373107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114317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375735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6C6D01" id="Group 1" o:spid="_x0000_s1034"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8T0l&#10;AABgBQEADgAAAAAAAAAAAAAAAAAuAgAAZHJzL2Uyb0RvYy54bWxQSwECLQAUAAYACAAAACEAT/eV&#10;Mt0AAAAGAQAADwAAAAAAAAAAAAAAAACXJwAAZHJzL2Rvd25yZXYueG1sUEsFBgAAAAAEAAQA8wAA&#10;AKEoAAAAAA==&#10;">
                    <v:rect id="Rectangle 500985662"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" adj="18883" fillcolor="#4472c4 [3204]" stroked="f" strokeweight="1pt">
                      <v:textbox inset=",0,14.4pt,0">
                        <w:txbxContent>
                          <w:p w14:paraId="19022BE6" w14:textId="23989E70" w:rsidR="000D61CB" w:rsidRDefault="000D61CB">
                            <w:pPr>
                              <w:pStyle w:val="NoSpacing"/>
                              <w:jc w:val="right"/>
                              <w:rPr>
                                <w:color w:val="FFFFFF" w:themeColor="background1"/>
                                <w:sz w:val="28"/>
                                <w:szCs w:val="28"/>
                              </w:rPr>
                            </w:pPr>
                          </w:p>
                        </w:txbxContent>
                      </v:textbox>
                    </v:shape>
                    <v:group id="Group 1303752832"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">
                      <v:group id="Group 1480646766"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">
                        <o:lock v:ext="edit" aspectratio="t"/>
                        <v:shape id="Freeform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" path="m,l33,69r-9,l12,35,,xe" fillcolor="#44546a [3215]" strokecolor="#44546a [3215]" strokeweight="0">
                          <v:path arrowok="t" o:connecttype="custom" o:connectlocs="0,0;52388,109538;38100,109538;19050,55563;0,0" o:connectangles="0,0,0,0,0"/>
                        </v:shape>
                        <v:shape id="Freeform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" path="m,l9,37r,3l15,93,5,49,,xe" fillcolor="#44546a [3215]" strokecolor="#44546a [3215]" strokeweight="0">
                          <v:path arrowok="t" o:connecttype="custom" o:connectlocs="0,0;14288,58738;14288,63500;23813,147638;7938,77788;0,0" o:connectangles="0,0,0,0,0,0"/>
                        </v:shape>
                        <v:shape id="Freeform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" path="m,l31,65r-8,l,xe" fillcolor="#44546a [3215]" strokecolor="#44546a [3215]" strokeweight="0">
                          <v:path arrowok="t" o:connecttype="custom" o:connectlocs="0,0;49213,103188;36513,103188;0,0" o:connectangles="0,0,0,0"/>
                        </v:shape>
                        <v:shape id="Freeform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765269150"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">
                        <o:lock v:ext="edit" aspectratio="t"/>
                        <v:shape id="Freeform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&#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eform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766E4852" wp14:editId="7FD96E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488C7" w14:textId="790C7EA2" w:rsidR="000D61CB" w:rsidRPr="009F5A73" w:rsidRDefault="000D61CB">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6E4852" id="_x0000_t202" coordsize="21600,21600" o:spt="202" path="m,l,21600r21600,l21600,xe">
                    <v:stroke joinstyle="miter"/>
                    <v:path gradientshapeok="t" o:connecttype="rect"/>
                  </v:shapetype>
                  <v:shape id="Text Box 2" o:spid="_x0000_s1063"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BdOh48XQIAADQFAAAOAAAAAAAAAAAAAAAAAC4CAABkcnMvZTJvRG9jLnhtbFBL&#10;AQItABQABgAIAAAAIQDRS9Bu2QAAAAQBAAAPAAAAAAAAAAAAAAAAALcEAABkcnMvZG93bnJldi54&#10;bWxQSwUGAAAAAAQABADzAAAAvQUAAAAA&#10;" filled="f" stroked="f" strokeweight=".5pt">
                    <v:textbox style="mso-fit-shape-to-text:t" inset="0,0,0,0">
                      <w:txbxContent>
                        <w:p w14:paraId="4CD488C7" w14:textId="790C7EA2" w:rsidR="000D61CB" w:rsidRPr="009F5A73" w:rsidRDefault="000D61CB">
                          <w:pPr>
                            <w:pStyle w:val="NoSpacing"/>
                            <w:rPr>
                              <w:color w:val="4472C4" w:themeColor="accent1"/>
                              <w:sz w:val="26"/>
                              <w:szCs w:val="26"/>
                            </w:rPr>
                          </w:pPr>
                        </w:p>
                      </w:txbxContent>
                    </v:textbox>
                    <w10:wrap anchorx="page" anchory="page"/>
                  </v:shape>
                </w:pict>
              </mc:Fallback>
            </mc:AlternateContent>
          </w:r>
        </w:p>
        <w:p w14:paraId="10914305" w14:textId="2B3E14AC" w:rsidR="000D61CB" w:rsidRDefault="00000000" w:rsidP="000D61CB">
          <w:pPr>
            <w:rPr>
              <w:rFonts w:ascii="Arial" w:eastAsia="Tahoma" w:hAnsi="Arial" w:cs="Arial"/>
              <w:bCs/>
              <w:color w:val="000000"/>
              <w:spacing w:val="3"/>
              <w:sz w:val="24"/>
              <w:szCs w:val="24"/>
              <w:lang w:val="en-US"/>
            </w:rPr>
          </w:pPr>
        </w:p>
      </w:sdtContent>
    </w:sdt>
    <w:p w14:paraId="5C71C67E" w14:textId="35ED5188" w:rsidR="00355F63" w:rsidRPr="000D61CB" w:rsidRDefault="00355F63" w:rsidP="000D61CB">
      <w:pPr>
        <w:rPr>
          <w:rFonts w:ascii="Arial" w:eastAsia="Tahoma" w:hAnsi="Arial" w:cs="Arial"/>
          <w:bCs/>
          <w:color w:val="000000"/>
          <w:spacing w:val="3"/>
          <w:sz w:val="24"/>
          <w:szCs w:val="24"/>
          <w:lang w:val="en-US"/>
        </w:rPr>
      </w:pPr>
      <w:r>
        <w:rPr>
          <w:b/>
          <w:noProof/>
        </w:rPr>
        <mc:AlternateContent>
          <mc:Choice Requires="wps">
            <w:drawing>
              <wp:anchor distT="0" distB="0" distL="114300" distR="114300" simplePos="0" relativeHeight="251657216" behindDoc="0" locked="0" layoutInCell="1" allowOverlap="1" wp14:anchorId="09E6C995" wp14:editId="6C7C00A5">
                <wp:simplePos x="0" y="0"/>
                <wp:positionH relativeFrom="column">
                  <wp:posOffset>-113665</wp:posOffset>
                </wp:positionH>
                <wp:positionV relativeFrom="paragraph">
                  <wp:posOffset>4787900</wp:posOffset>
                </wp:positionV>
                <wp:extent cx="6945630" cy="38989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5630" cy="389890"/>
                        </a:xfrm>
                        <a:prstGeom prst="rect">
                          <a:avLst/>
                        </a:prstGeom>
                        <a:solidFill>
                          <a:srgbClr val="FFFFFF">
                            <a:alpha val="0"/>
                          </a:srgbClr>
                        </a:solidFill>
                        <a:ln>
                          <a:noFill/>
                        </a:ln>
                        <a:effectLst/>
                      </wps:spPr>
                      <wps:txbx>
                        <w:txbxContent>
                          <w:p w14:paraId="40F6F764" w14:textId="77777777" w:rsidR="00355F63" w:rsidRDefault="00355F63" w:rsidP="00355F63"/>
                        </w:txbxContent>
                      </wps:txbx>
                      <wps:bodyPr lIns="91425" tIns="45698" rIns="91425" bIns="45698" upright="1"/>
                    </wps:wsp>
                  </a:graphicData>
                </a:graphic>
                <wp14:sizeRelH relativeFrom="page">
                  <wp14:pctWidth>0</wp14:pctWidth>
                </wp14:sizeRelH>
                <wp14:sizeRelV relativeFrom="page">
                  <wp14:pctHeight>0</wp14:pctHeight>
                </wp14:sizeRelV>
              </wp:anchor>
            </w:drawing>
          </mc:Choice>
          <mc:Fallback>
            <w:pict>
              <v:rect w14:anchorId="09E6C995" id="Rectangle 1" o:spid="_x0000_s1064" style="position:absolute;margin-left:-8.95pt;margin-top:377pt;width:546.9pt;height:3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" stroked="f">
                <v:fill opacity="0"/>
                <v:textbox inset="2.53958mm,1.2694mm,2.53958mm,1.2694mm">
                  <w:txbxContent>
                    <w:p w14:paraId="40F6F764" w14:textId="77777777" w:rsidR="00355F63" w:rsidRDefault="00355F63" w:rsidP="00355F63"/>
                  </w:txbxContent>
                </v:textbox>
              </v:rect>
            </w:pict>
          </mc:Fallback>
        </mc:AlternateContent>
      </w:r>
    </w:p>
    <w:p w14:paraId="5D3FAFDB" w14:textId="13E5F2C5" w:rsidR="000D61CB" w:rsidRDefault="000D61CB" w:rsidP="000D61CB">
      <w:pPr>
        <w:tabs>
          <w:tab w:val="left" w:pos="2730"/>
        </w:tabs>
        <w:rPr>
          <w:rFonts w:ascii="Arial" w:hAnsi="Arial" w:cs="Arial"/>
          <w:bCs/>
          <w:sz w:val="52"/>
          <w:szCs w:val="52"/>
          <w:u w:val="single"/>
          <w:lang w:val="en-US"/>
        </w:rPr>
      </w:pPr>
    </w:p>
    <w:p w14:paraId="0E4E6079" w14:textId="2FED84B6" w:rsidR="000D61CB" w:rsidRDefault="000D61CB" w:rsidP="000D61CB">
      <w:pPr>
        <w:tabs>
          <w:tab w:val="left" w:pos="2640"/>
        </w:tabs>
        <w:rPr>
          <w:rFonts w:ascii="Arial" w:hAnsi="Arial" w:cs="Arial"/>
          <w:bCs/>
          <w:sz w:val="52"/>
          <w:szCs w:val="52"/>
          <w:u w:val="single"/>
          <w:lang w:val="en-US"/>
        </w:rPr>
      </w:pPr>
    </w:p>
    <w:p w14:paraId="400AC400" w14:textId="77777777" w:rsidR="000D61CB" w:rsidRDefault="000D61CB" w:rsidP="00355F63">
      <w:pPr>
        <w:jc w:val="center"/>
        <w:rPr>
          <w:rFonts w:ascii="Arial" w:hAnsi="Arial" w:cs="Arial"/>
          <w:bCs/>
          <w:sz w:val="52"/>
          <w:szCs w:val="52"/>
          <w:u w:val="single"/>
          <w:lang w:val="en-US"/>
        </w:rPr>
      </w:pPr>
    </w:p>
    <w:p w14:paraId="4B10E6FD" w14:textId="77777777" w:rsidR="000D61CB" w:rsidRDefault="000D61CB" w:rsidP="00355F63">
      <w:pPr>
        <w:jc w:val="center"/>
        <w:rPr>
          <w:rFonts w:ascii="Arial" w:hAnsi="Arial" w:cs="Arial"/>
          <w:bCs/>
          <w:sz w:val="52"/>
          <w:szCs w:val="52"/>
          <w:u w:val="single"/>
          <w:lang w:val="en-US"/>
        </w:rPr>
      </w:pPr>
    </w:p>
    <w:p w14:paraId="13D8A5B8" w14:textId="780DF8DB" w:rsidR="00355F63" w:rsidRDefault="00355F63" w:rsidP="00355F63">
      <w:pPr>
        <w:jc w:val="center"/>
        <w:rPr>
          <w:rFonts w:ascii="Arial" w:hAnsi="Arial" w:cs="Arial"/>
          <w:bCs/>
          <w:sz w:val="52"/>
          <w:szCs w:val="52"/>
          <w:u w:val="single"/>
          <w:lang w:val="en-US"/>
        </w:rPr>
      </w:pPr>
      <w:r>
        <w:rPr>
          <w:rFonts w:ascii="Arial" w:hAnsi="Arial" w:cs="Arial"/>
          <w:bCs/>
          <w:sz w:val="52"/>
          <w:szCs w:val="52"/>
          <w:u w:val="single"/>
          <w:lang w:val="en-US"/>
        </w:rPr>
        <w:t xml:space="preserve">FNMux </w:t>
      </w:r>
    </w:p>
    <w:p w14:paraId="795A446E" w14:textId="77F6B2BB" w:rsidR="00355F63" w:rsidRDefault="00355F63" w:rsidP="000D61CB">
      <w:pPr>
        <w:rPr>
          <w:rFonts w:ascii="Arial" w:hAnsi="Arial" w:cs="Arial"/>
          <w:bCs/>
          <w:sz w:val="52"/>
          <w:szCs w:val="52"/>
          <w:u w:val="single"/>
          <w:lang w:val="en-US"/>
        </w:rPr>
      </w:pPr>
      <w:r>
        <w:rPr>
          <w:b/>
          <w:noProof/>
        </w:rPr>
        <mc:AlternateContent>
          <mc:Choice Requires="wps">
            <w:drawing>
              <wp:anchor distT="0" distB="0" distL="114300" distR="114300" simplePos="0" relativeHeight="251656192" behindDoc="0" locked="0" layoutInCell="1" allowOverlap="1" wp14:anchorId="61DA2C6A" wp14:editId="6F031169">
                <wp:simplePos x="0" y="0"/>
                <wp:positionH relativeFrom="column">
                  <wp:posOffset>-50800</wp:posOffset>
                </wp:positionH>
                <wp:positionV relativeFrom="page">
                  <wp:posOffset>4070351</wp:posOffset>
                </wp:positionV>
                <wp:extent cx="6915150" cy="6731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0" cy="673100"/>
                        </a:xfrm>
                        <a:prstGeom prst="rect">
                          <a:avLst/>
                        </a:prstGeom>
                        <a:solidFill>
                          <a:srgbClr val="FFFFFF">
                            <a:alpha val="0"/>
                          </a:srgbClr>
                        </a:solidFill>
                        <a:ln>
                          <a:noFill/>
                        </a:ln>
                        <a:effectLst/>
                      </wps:spPr>
                      <wps:txbx>
                        <w:txbxContent>
                          <w:p w14:paraId="4CBF229B" w14:textId="0F3B4704" w:rsidR="00355F63" w:rsidRDefault="00355F63"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52"/>
                                <w:szCs w:val="52"/>
                                <w:lang w:val="en-US"/>
                              </w:rPr>
                              <w:t xml:space="preserve">       </w:t>
                            </w:r>
                            <w:r w:rsidR="000A468E">
                              <w:rPr>
                                <w:rFonts w:ascii="Arial Black" w:hAnsi="Arial Black" w:cs="Arial Black"/>
                                <w:color w:val="2F5496" w:themeColor="accent1" w:themeShade="BF"/>
                                <w:sz w:val="52"/>
                                <w:szCs w:val="52"/>
                                <w:lang w:val="en-US"/>
                              </w:rPr>
                              <w:t xml:space="preserve">     </w:t>
                            </w:r>
                            <w:r w:rsidR="000A468E">
                              <w:rPr>
                                <w:rFonts w:ascii="Arial Black" w:hAnsi="Arial Black" w:cs="Arial Black"/>
                                <w:color w:val="2F5496" w:themeColor="accent1" w:themeShade="BF"/>
                                <w:sz w:val="60"/>
                                <w:szCs w:val="60"/>
                                <w:lang w:val="en-US"/>
                              </w:rPr>
                              <w:t>System Safety</w:t>
                            </w:r>
                            <w:r w:rsidRPr="00355F63">
                              <w:rPr>
                                <w:rFonts w:ascii="Arial Black" w:hAnsi="Arial Black" w:cs="Arial Black"/>
                                <w:color w:val="2F5496" w:themeColor="accent1" w:themeShade="BF"/>
                                <w:sz w:val="60"/>
                                <w:szCs w:val="60"/>
                                <w:lang w:val="en-US"/>
                              </w:rPr>
                              <w:t xml:space="preserve"> Plan</w:t>
                            </w:r>
                          </w:p>
                          <w:p w14:paraId="3542F1AB" w14:textId="643DFD38" w:rsidR="00453155" w:rsidRDefault="00453155"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F</w:t>
                            </w:r>
                          </w:p>
                          <w:p w14:paraId="48283F44" w14:textId="77777777" w:rsidR="00453155" w:rsidRPr="00355F63" w:rsidRDefault="00453155" w:rsidP="00355F63">
                            <w:pPr>
                              <w:spacing w:after="0"/>
                              <w:rPr>
                                <w:rFonts w:ascii="Arial Black" w:hAnsi="Arial Black" w:cs="Arial Black"/>
                                <w:color w:val="2F5496" w:themeColor="accent1" w:themeShade="BF"/>
                                <w:sz w:val="60"/>
                                <w:szCs w:val="60"/>
                                <w:lang w:val="en-US"/>
                              </w:rPr>
                            </w:pPr>
                          </w:p>
                          <w:p w14:paraId="5B9F6C0C" w14:textId="77777777" w:rsidR="00355F63" w:rsidRDefault="00355F63" w:rsidP="00355F63">
                            <w:pPr>
                              <w:spacing w:after="0"/>
                              <w:jc w:val="center"/>
                            </w:pPr>
                          </w:p>
                          <w:p w14:paraId="0E00FD1A" w14:textId="77777777" w:rsidR="00355F63" w:rsidRDefault="00355F63" w:rsidP="00355F63">
                            <w:pPr>
                              <w:spacing w:after="0"/>
                              <w:jc w:val="center"/>
                            </w:pPr>
                          </w:p>
                          <w:p w14:paraId="56FA81C5" w14:textId="77777777" w:rsidR="00355F63" w:rsidRDefault="00355F63" w:rsidP="00355F63">
                            <w:pPr>
                              <w:spacing w:after="0"/>
                              <w:jc w:val="center"/>
                            </w:pPr>
                          </w:p>
                        </w:txbxContent>
                      </wps:txbx>
                      <wps:bodyPr wrap="square" lIns="91425" tIns="45698" rIns="91425" bIns="45698" upright="1">
                        <a:noAutofit/>
                      </wps:bodyPr>
                    </wps:wsp>
                  </a:graphicData>
                </a:graphic>
                <wp14:sizeRelH relativeFrom="page">
                  <wp14:pctWidth>0</wp14:pctWidth>
                </wp14:sizeRelH>
                <wp14:sizeRelV relativeFrom="page">
                  <wp14:pctHeight>0</wp14:pctHeight>
                </wp14:sizeRelV>
              </wp:anchor>
            </w:drawing>
          </mc:Choice>
          <mc:Fallback>
            <w:pict>
              <v:rect w14:anchorId="61DA2C6A" id="Rectangle 2" o:spid="_x0000_s1065" style="position:absolute;margin-left:-4pt;margin-top:320.5pt;width:544.5pt;height: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" stroked="f">
                <v:fill opacity="0"/>
                <v:textbox inset="2.53958mm,1.2694mm,2.53958mm,1.2694mm">
                  <w:txbxContent>
                    <w:p w14:paraId="4CBF229B" w14:textId="0F3B4704" w:rsidR="00355F63" w:rsidRDefault="00355F63"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52"/>
                          <w:szCs w:val="52"/>
                          <w:lang w:val="en-US"/>
                        </w:rPr>
                        <w:t xml:space="preserve">       </w:t>
                      </w:r>
                      <w:r w:rsidR="000A468E">
                        <w:rPr>
                          <w:rFonts w:ascii="Arial Black" w:hAnsi="Arial Black" w:cs="Arial Black"/>
                          <w:color w:val="2F5496" w:themeColor="accent1" w:themeShade="BF"/>
                          <w:sz w:val="52"/>
                          <w:szCs w:val="52"/>
                          <w:lang w:val="en-US"/>
                        </w:rPr>
                        <w:t xml:space="preserve">     </w:t>
                      </w:r>
                      <w:r w:rsidR="000A468E">
                        <w:rPr>
                          <w:rFonts w:ascii="Arial Black" w:hAnsi="Arial Black" w:cs="Arial Black"/>
                          <w:color w:val="2F5496" w:themeColor="accent1" w:themeShade="BF"/>
                          <w:sz w:val="60"/>
                          <w:szCs w:val="60"/>
                          <w:lang w:val="en-US"/>
                        </w:rPr>
                        <w:t>System Safety</w:t>
                      </w:r>
                      <w:r w:rsidRPr="00355F63">
                        <w:rPr>
                          <w:rFonts w:ascii="Arial Black" w:hAnsi="Arial Black" w:cs="Arial Black"/>
                          <w:color w:val="2F5496" w:themeColor="accent1" w:themeShade="BF"/>
                          <w:sz w:val="60"/>
                          <w:szCs w:val="60"/>
                          <w:lang w:val="en-US"/>
                        </w:rPr>
                        <w:t xml:space="preserve"> Plan</w:t>
                      </w:r>
                    </w:p>
                    <w:p w14:paraId="3542F1AB" w14:textId="643DFD38" w:rsidR="00453155" w:rsidRDefault="00453155"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F</w:t>
                      </w:r>
                    </w:p>
                    <w:p w14:paraId="48283F44" w14:textId="77777777" w:rsidR="00453155" w:rsidRPr="00355F63" w:rsidRDefault="00453155" w:rsidP="00355F63">
                      <w:pPr>
                        <w:spacing w:after="0"/>
                        <w:rPr>
                          <w:rFonts w:ascii="Arial Black" w:hAnsi="Arial Black" w:cs="Arial Black"/>
                          <w:color w:val="2F5496" w:themeColor="accent1" w:themeShade="BF"/>
                          <w:sz w:val="60"/>
                          <w:szCs w:val="60"/>
                          <w:lang w:val="en-US"/>
                        </w:rPr>
                      </w:pPr>
                    </w:p>
                    <w:p w14:paraId="5B9F6C0C" w14:textId="77777777" w:rsidR="00355F63" w:rsidRDefault="00355F63" w:rsidP="00355F63">
                      <w:pPr>
                        <w:spacing w:after="0"/>
                        <w:jc w:val="center"/>
                      </w:pPr>
                    </w:p>
                    <w:p w14:paraId="0E00FD1A" w14:textId="77777777" w:rsidR="00355F63" w:rsidRDefault="00355F63" w:rsidP="00355F63">
                      <w:pPr>
                        <w:spacing w:after="0"/>
                        <w:jc w:val="center"/>
                      </w:pPr>
                    </w:p>
                    <w:p w14:paraId="56FA81C5" w14:textId="77777777" w:rsidR="00355F63" w:rsidRDefault="00355F63" w:rsidP="00355F63">
                      <w:pPr>
                        <w:spacing w:after="0"/>
                        <w:jc w:val="center"/>
                      </w:pPr>
                    </w:p>
                  </w:txbxContent>
                </v:textbox>
                <w10:wrap anchory="page"/>
              </v:rect>
            </w:pict>
          </mc:Fallback>
        </mc:AlternateContent>
      </w:r>
    </w:p>
    <w:p w14:paraId="7AD1E932" w14:textId="13ACD92D" w:rsidR="00355F63" w:rsidRPr="00453155" w:rsidRDefault="00F83B40" w:rsidP="00F83B40">
      <w:pPr>
        <w:rPr>
          <w:rFonts w:ascii="Arial" w:hAnsi="Arial" w:cs="Arial"/>
          <w:b/>
          <w:color w:val="2F5496" w:themeColor="accent1" w:themeShade="BF"/>
          <w:sz w:val="48"/>
          <w:szCs w:val="48"/>
          <w:lang w:val="en-US"/>
        </w:rPr>
      </w:pPr>
      <w:r>
        <w:rPr>
          <w:b/>
        </w:rPr>
        <w:t xml:space="preserve">                       </w:t>
      </w:r>
      <w:r w:rsidR="00453155" w:rsidRPr="00453155">
        <w:rPr>
          <w:rFonts w:ascii="Arial" w:hAnsi="Arial" w:cs="Arial"/>
          <w:b/>
          <w:color w:val="2F5496" w:themeColor="accent1" w:themeShade="BF"/>
          <w:sz w:val="48"/>
          <w:szCs w:val="48"/>
          <w:lang w:val="en-US"/>
        </w:rPr>
        <w:t>Failsafe Network Multiplexer (FNMux)</w:t>
      </w:r>
    </w:p>
    <w:p w14:paraId="61EC138E" w14:textId="77777777" w:rsidR="00355F63" w:rsidRDefault="00355F63" w:rsidP="00355F63">
      <w:pPr>
        <w:rPr>
          <w:b/>
        </w:rPr>
      </w:pPr>
    </w:p>
    <w:p w14:paraId="38B71A1C" w14:textId="573EB2CB" w:rsidR="00355F63" w:rsidRDefault="00355F63" w:rsidP="00355F63">
      <w:pPr>
        <w:jc w:val="center"/>
        <w:rPr>
          <w:rFonts w:ascii="Arial" w:hAnsi="Arial" w:cs="Arial"/>
          <w:b/>
          <w:sz w:val="24"/>
          <w:lang w:val="en-US"/>
        </w:rPr>
      </w:pPr>
    </w:p>
    <w:p w14:paraId="637170BF" w14:textId="77777777" w:rsidR="00355F63" w:rsidRDefault="00355F63" w:rsidP="00355F63">
      <w:pPr>
        <w:rPr>
          <w:b/>
        </w:rPr>
      </w:pPr>
    </w:p>
    <w:p w14:paraId="11FF41A8" w14:textId="77777777" w:rsidR="00355F63" w:rsidRDefault="00355F63" w:rsidP="00355F63">
      <w:pPr>
        <w:rPr>
          <w:b/>
        </w:rPr>
      </w:pPr>
    </w:p>
    <w:p w14:paraId="08867D96" w14:textId="77777777" w:rsidR="00355F63" w:rsidRDefault="00355F63" w:rsidP="00355F63">
      <w:pPr>
        <w:rPr>
          <w:b/>
        </w:rPr>
      </w:pPr>
    </w:p>
    <w:p w14:paraId="2A8C95C5" w14:textId="77777777" w:rsidR="00355F63" w:rsidRDefault="00355F63" w:rsidP="00453155">
      <w:pPr>
        <w:pStyle w:val="CAPSTYLE"/>
      </w:pPr>
    </w:p>
    <w:p w14:paraId="6E5A7BD5" w14:textId="77777777" w:rsidR="00355F63" w:rsidRDefault="00355F63" w:rsidP="00355F63">
      <w:pPr>
        <w:rPr>
          <w:b/>
        </w:rPr>
      </w:pPr>
    </w:p>
    <w:p w14:paraId="204D8F58" w14:textId="77777777" w:rsidR="00355F63" w:rsidRDefault="00355F63" w:rsidP="00355F63">
      <w:pPr>
        <w:rPr>
          <w:b/>
        </w:rPr>
      </w:pPr>
    </w:p>
    <w:p w14:paraId="5A80EB46" w14:textId="61BFEAF9" w:rsidR="00355F63" w:rsidRDefault="00F83B40" w:rsidP="00355F63">
      <w:pPr>
        <w:rPr>
          <w:b/>
        </w:rPr>
      </w:pPr>
      <w:r>
        <w:rPr>
          <w:b/>
        </w:rPr>
        <w:t xml:space="preserve">                                                                                       Document ID:TE/FNMux/</w:t>
      </w:r>
      <w:r w:rsidR="00BB19D0">
        <w:rPr>
          <w:b/>
        </w:rPr>
        <w:t>SSP</w:t>
      </w:r>
    </w:p>
    <w:p w14:paraId="3F6D6B05" w14:textId="16502B4C" w:rsidR="00F83B40" w:rsidRDefault="00F83B40" w:rsidP="00355F63">
      <w:pPr>
        <w:rPr>
          <w:b/>
        </w:rPr>
      </w:pPr>
      <w:r>
        <w:rPr>
          <w:b/>
        </w:rPr>
        <w:t xml:space="preserve">                                                                                        Version 1.0</w:t>
      </w:r>
    </w:p>
    <w:p w14:paraId="1ECEC123" w14:textId="77777777" w:rsidR="00355F63" w:rsidRDefault="00355F63" w:rsidP="00355F63">
      <w:pPr>
        <w:rPr>
          <w:b/>
        </w:rPr>
      </w:pPr>
    </w:p>
    <w:p w14:paraId="7CD413FC" w14:textId="77777777" w:rsidR="00355F63" w:rsidRDefault="00355F63" w:rsidP="00355F63">
      <w:pPr>
        <w:rPr>
          <w:b/>
        </w:rPr>
      </w:pPr>
    </w:p>
    <w:p w14:paraId="3646C047" w14:textId="77777777" w:rsidR="00206891" w:rsidRDefault="00206891" w:rsidP="00355F63">
      <w:pPr>
        <w:rPr>
          <w:b/>
        </w:rPr>
      </w:pPr>
    </w:p>
    <w:p w14:paraId="04F90A86" w14:textId="77777777" w:rsidR="00206891" w:rsidRPr="000D61CB" w:rsidRDefault="00206891" w:rsidP="00355F63">
      <w:pPr>
        <w:rPr>
          <w:b/>
          <w:color w:val="4472C4" w:themeColor="accent1"/>
        </w:rPr>
      </w:pPr>
    </w:p>
    <w:p w14:paraId="4D96F42A" w14:textId="77777777" w:rsidR="00F83B40" w:rsidRDefault="00F83B40" w:rsidP="00355F63">
      <w:pPr>
        <w:rPr>
          <w:rFonts w:ascii="Arial" w:hAnsi="Arial" w:cs="Arial"/>
          <w:color w:val="4472C4" w:themeColor="accent1"/>
          <w:sz w:val="28"/>
          <w:szCs w:val="28"/>
        </w:rPr>
      </w:pPr>
    </w:p>
    <w:p w14:paraId="1DA01010" w14:textId="69145F3F" w:rsidR="00355F63" w:rsidRPr="000D61CB" w:rsidRDefault="00355F63" w:rsidP="00355F63">
      <w:pPr>
        <w:rPr>
          <w:rFonts w:ascii="Arial" w:hAnsi="Arial" w:cs="Arial"/>
          <w:b/>
          <w:color w:val="4472C4" w:themeColor="accent1"/>
          <w:sz w:val="32"/>
          <w:szCs w:val="32"/>
        </w:rPr>
      </w:pPr>
      <w:r w:rsidRPr="000D61CB">
        <w:rPr>
          <w:rFonts w:ascii="Arial" w:hAnsi="Arial" w:cs="Arial"/>
          <w:color w:val="4472C4" w:themeColor="accent1"/>
          <w:sz w:val="28"/>
          <w:szCs w:val="28"/>
        </w:rPr>
        <w:t>Approval 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74"/>
        <w:gridCol w:w="2930"/>
        <w:gridCol w:w="2781"/>
        <w:gridCol w:w="2191"/>
      </w:tblGrid>
      <w:tr w:rsidR="00C354F6" w:rsidRPr="00827F88" w14:paraId="6EDC8363" w14:textId="77777777" w:rsidTr="0097207A">
        <w:trPr>
          <w:trHeight w:val="543"/>
        </w:trPr>
        <w:tc>
          <w:tcPr>
            <w:tcW w:w="917" w:type="pct"/>
            <w:tcBorders>
              <w:top w:val="single" w:sz="6" w:space="0" w:color="auto"/>
              <w:left w:val="single" w:sz="4" w:space="0" w:color="auto"/>
              <w:bottom w:val="single" w:sz="6" w:space="0" w:color="auto"/>
              <w:right w:val="single" w:sz="4" w:space="0" w:color="auto"/>
            </w:tcBorders>
            <w:shd w:val="clear" w:color="auto" w:fill="F2F2F2"/>
            <w:vAlign w:val="center"/>
          </w:tcPr>
          <w:p w14:paraId="4A7A4DEF" w14:textId="77777777" w:rsidR="00C354F6" w:rsidRPr="00827F88" w:rsidRDefault="00C354F6" w:rsidP="0097207A">
            <w:pPr>
              <w:ind w:right="-144"/>
              <w:jc w:val="center"/>
              <w:rPr>
                <w:rFonts w:ascii="Segoe UI" w:hAnsi="Segoe UI" w:cs="Segoe UI"/>
                <w:b/>
                <w:bCs/>
              </w:rPr>
            </w:pPr>
          </w:p>
        </w:tc>
        <w:tc>
          <w:tcPr>
            <w:tcW w:w="1514" w:type="pct"/>
            <w:tcBorders>
              <w:top w:val="single" w:sz="6" w:space="0" w:color="auto"/>
              <w:left w:val="single" w:sz="4" w:space="0" w:color="auto"/>
              <w:bottom w:val="single" w:sz="6" w:space="0" w:color="auto"/>
              <w:right w:val="single" w:sz="4" w:space="0" w:color="auto"/>
            </w:tcBorders>
            <w:shd w:val="clear" w:color="auto" w:fill="F2F2F2"/>
            <w:vAlign w:val="center"/>
          </w:tcPr>
          <w:p w14:paraId="510C9B1F" w14:textId="77777777" w:rsidR="00C354F6" w:rsidRPr="00827F88" w:rsidRDefault="00C354F6" w:rsidP="0097207A">
            <w:pPr>
              <w:pStyle w:val="TOCHeading"/>
            </w:pPr>
            <w:r w:rsidRPr="00827F88">
              <w:t>Prepared By</w:t>
            </w:r>
          </w:p>
        </w:tc>
        <w:tc>
          <w:tcPr>
            <w:tcW w:w="1437" w:type="pct"/>
            <w:tcBorders>
              <w:top w:val="single" w:sz="6" w:space="0" w:color="auto"/>
              <w:left w:val="single" w:sz="4" w:space="0" w:color="auto"/>
              <w:bottom w:val="single" w:sz="6" w:space="0" w:color="auto"/>
              <w:right w:val="single" w:sz="4" w:space="0" w:color="auto"/>
            </w:tcBorders>
            <w:shd w:val="clear" w:color="auto" w:fill="F2F2F2"/>
            <w:vAlign w:val="center"/>
          </w:tcPr>
          <w:p w14:paraId="6BA7E82C" w14:textId="77777777" w:rsidR="00C354F6" w:rsidRPr="00827F88" w:rsidRDefault="00C354F6" w:rsidP="0097207A">
            <w:pPr>
              <w:pStyle w:val="TOCHeading"/>
            </w:pPr>
            <w:r w:rsidRPr="00827F88">
              <w:t>Reviewed By</w:t>
            </w:r>
          </w:p>
        </w:tc>
        <w:tc>
          <w:tcPr>
            <w:tcW w:w="1132" w:type="pct"/>
            <w:tcBorders>
              <w:top w:val="single" w:sz="6" w:space="0" w:color="auto"/>
              <w:left w:val="single" w:sz="4" w:space="0" w:color="auto"/>
              <w:bottom w:val="single" w:sz="6" w:space="0" w:color="auto"/>
              <w:right w:val="single" w:sz="6" w:space="0" w:color="auto"/>
            </w:tcBorders>
            <w:shd w:val="clear" w:color="auto" w:fill="F2F2F2"/>
            <w:vAlign w:val="center"/>
          </w:tcPr>
          <w:p w14:paraId="2382E01D" w14:textId="77777777" w:rsidR="00C354F6" w:rsidRPr="00827F88" w:rsidRDefault="00C354F6" w:rsidP="0097207A">
            <w:pPr>
              <w:pStyle w:val="TOCHeading"/>
            </w:pPr>
            <w:r w:rsidRPr="00827F88">
              <w:t>Approved By</w:t>
            </w:r>
          </w:p>
        </w:tc>
      </w:tr>
      <w:tr w:rsidR="00C354F6" w:rsidRPr="00827F88" w14:paraId="4F0252FF" w14:textId="77777777" w:rsidTr="0097207A">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1CA9586A" w14:textId="77777777" w:rsidR="00C354F6" w:rsidRPr="00117DDF" w:rsidRDefault="00C354F6" w:rsidP="0097207A">
            <w:pPr>
              <w:pStyle w:val="TableRows"/>
            </w:pPr>
            <w:r w:rsidRPr="00117DDF">
              <w:t>Name</w:t>
            </w:r>
          </w:p>
        </w:tc>
        <w:tc>
          <w:tcPr>
            <w:tcW w:w="1514" w:type="pct"/>
            <w:tcBorders>
              <w:top w:val="single" w:sz="6" w:space="0" w:color="auto"/>
              <w:left w:val="single" w:sz="6" w:space="0" w:color="auto"/>
              <w:bottom w:val="single" w:sz="6" w:space="0" w:color="auto"/>
              <w:right w:val="single" w:sz="6" w:space="0" w:color="auto"/>
            </w:tcBorders>
            <w:vAlign w:val="center"/>
          </w:tcPr>
          <w:p w14:paraId="27B1A045" w14:textId="77777777" w:rsidR="00C354F6" w:rsidRPr="009B34AD" w:rsidRDefault="00C354F6" w:rsidP="0097207A">
            <w:pPr>
              <w:pStyle w:val="TableRows"/>
              <w:rPr>
                <w:highlight w:val="yellow"/>
              </w:rPr>
            </w:pPr>
          </w:p>
        </w:tc>
        <w:tc>
          <w:tcPr>
            <w:tcW w:w="1437" w:type="pct"/>
            <w:tcBorders>
              <w:top w:val="single" w:sz="6" w:space="0" w:color="auto"/>
              <w:left w:val="single" w:sz="6" w:space="0" w:color="auto"/>
              <w:bottom w:val="single" w:sz="6" w:space="0" w:color="auto"/>
              <w:right w:val="single" w:sz="6" w:space="0" w:color="auto"/>
            </w:tcBorders>
            <w:vAlign w:val="center"/>
          </w:tcPr>
          <w:p w14:paraId="645E2EA9" w14:textId="77777777" w:rsidR="00C354F6" w:rsidRPr="009B34AD" w:rsidRDefault="00C354F6" w:rsidP="0097207A">
            <w:pPr>
              <w:pStyle w:val="TableRows"/>
              <w:rPr>
                <w:highlight w:val="yellow"/>
              </w:rPr>
            </w:pPr>
          </w:p>
        </w:tc>
        <w:tc>
          <w:tcPr>
            <w:tcW w:w="1132" w:type="pct"/>
            <w:tcBorders>
              <w:top w:val="single" w:sz="6" w:space="0" w:color="auto"/>
              <w:left w:val="single" w:sz="6" w:space="0" w:color="auto"/>
              <w:bottom w:val="single" w:sz="6" w:space="0" w:color="auto"/>
              <w:right w:val="single" w:sz="6" w:space="0" w:color="auto"/>
            </w:tcBorders>
            <w:vAlign w:val="center"/>
          </w:tcPr>
          <w:p w14:paraId="0C31010F" w14:textId="77777777" w:rsidR="00C354F6" w:rsidRPr="009B34AD" w:rsidRDefault="00C354F6" w:rsidP="0097207A">
            <w:pPr>
              <w:pStyle w:val="TableRows"/>
              <w:rPr>
                <w:highlight w:val="yellow"/>
              </w:rPr>
            </w:pPr>
          </w:p>
        </w:tc>
      </w:tr>
      <w:tr w:rsidR="00C354F6" w:rsidRPr="00827F88" w14:paraId="4DAB9673" w14:textId="77777777" w:rsidTr="0097207A">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2736E378" w14:textId="77777777" w:rsidR="00C354F6" w:rsidRPr="00117DDF" w:rsidRDefault="00C354F6" w:rsidP="0097207A">
            <w:pPr>
              <w:pStyle w:val="TableRows"/>
            </w:pPr>
            <w:r w:rsidRPr="00117DDF">
              <w:t>Signature</w:t>
            </w:r>
          </w:p>
        </w:tc>
        <w:tc>
          <w:tcPr>
            <w:tcW w:w="1514" w:type="pct"/>
            <w:tcBorders>
              <w:top w:val="single" w:sz="6" w:space="0" w:color="auto"/>
              <w:left w:val="single" w:sz="6" w:space="0" w:color="auto"/>
              <w:bottom w:val="single" w:sz="6" w:space="0" w:color="auto"/>
              <w:right w:val="single" w:sz="6" w:space="0" w:color="auto"/>
            </w:tcBorders>
            <w:vAlign w:val="center"/>
          </w:tcPr>
          <w:p w14:paraId="7FC13C78" w14:textId="77777777" w:rsidR="00C354F6" w:rsidRPr="00827F88" w:rsidRDefault="00C354F6" w:rsidP="0097207A">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3339CB8B" w14:textId="77777777" w:rsidR="00C354F6" w:rsidRPr="00827F88" w:rsidRDefault="00C354F6" w:rsidP="0097207A">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4B426864" w14:textId="77777777" w:rsidR="00C354F6" w:rsidRPr="00827F88" w:rsidRDefault="00C354F6" w:rsidP="0097207A">
            <w:pPr>
              <w:pStyle w:val="TableRows"/>
            </w:pPr>
          </w:p>
        </w:tc>
      </w:tr>
      <w:tr w:rsidR="00C354F6" w:rsidRPr="00827F88" w14:paraId="187A193D" w14:textId="77777777" w:rsidTr="0097207A">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4AB7969D" w14:textId="77777777" w:rsidR="00C354F6" w:rsidRPr="00117DDF" w:rsidRDefault="00C354F6" w:rsidP="0097207A">
            <w:pPr>
              <w:pStyle w:val="TableRows"/>
            </w:pPr>
            <w:r w:rsidRPr="00117DDF">
              <w:t>Date</w:t>
            </w:r>
          </w:p>
        </w:tc>
        <w:tc>
          <w:tcPr>
            <w:tcW w:w="1514" w:type="pct"/>
            <w:tcBorders>
              <w:top w:val="single" w:sz="6" w:space="0" w:color="auto"/>
              <w:left w:val="single" w:sz="6" w:space="0" w:color="auto"/>
              <w:bottom w:val="single" w:sz="6" w:space="0" w:color="auto"/>
              <w:right w:val="single" w:sz="6" w:space="0" w:color="auto"/>
            </w:tcBorders>
            <w:vAlign w:val="center"/>
          </w:tcPr>
          <w:p w14:paraId="0019E0E7" w14:textId="77777777" w:rsidR="00C354F6" w:rsidRPr="00827F88" w:rsidRDefault="00C354F6" w:rsidP="0097207A">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7BD5A58D" w14:textId="77777777" w:rsidR="00C354F6" w:rsidRPr="00827F88" w:rsidRDefault="00C354F6" w:rsidP="0097207A">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4E3D15CC" w14:textId="77777777" w:rsidR="00C354F6" w:rsidRPr="0059444E" w:rsidRDefault="00C354F6" w:rsidP="0097207A">
            <w:pPr>
              <w:pStyle w:val="TableRows"/>
              <w:rPr>
                <w:rStyle w:val="Strong"/>
              </w:rPr>
            </w:pPr>
          </w:p>
        </w:tc>
      </w:tr>
    </w:tbl>
    <w:p w14:paraId="3A22AE33" w14:textId="77777777" w:rsidR="00355F63" w:rsidRDefault="00355F63" w:rsidP="00355F63">
      <w:pPr>
        <w:keepNext/>
        <w:spacing w:before="240" w:after="60" w:line="360" w:lineRule="auto"/>
        <w:ind w:left="432" w:hanging="432"/>
        <w:rPr>
          <w:b/>
          <w:color w:val="000000"/>
          <w:sz w:val="32"/>
          <w:szCs w:val="32"/>
        </w:rPr>
      </w:pPr>
    </w:p>
    <w:p w14:paraId="5F81BDF5" w14:textId="77777777" w:rsidR="00355F63" w:rsidRDefault="00355F63" w:rsidP="00355F63">
      <w:pPr>
        <w:rPr>
          <w:b/>
        </w:rPr>
      </w:pPr>
      <w:r>
        <w:rPr>
          <w:rFonts w:ascii="SimSun" w:eastAsia="SimSun" w:hAnsi="SimSun" w:cs="SimSun"/>
          <w:sz w:val="24"/>
        </w:rPr>
        <w:t> </w:t>
      </w:r>
      <w:r>
        <w:t> </w:t>
      </w:r>
    </w:p>
    <w:p w14:paraId="3E051DD5" w14:textId="77777777" w:rsidR="00E475D8" w:rsidRDefault="00E475D8" w:rsidP="00E475D8">
      <w:pPr>
        <w:rPr>
          <w:rFonts w:ascii="Arial" w:hAnsi="Arial" w:cs="Arial"/>
          <w:bCs/>
          <w:color w:val="000000"/>
        </w:rPr>
      </w:pPr>
      <w:r>
        <w:rPr>
          <w:b/>
          <w:bCs/>
        </w:rPr>
        <w:t xml:space="preserve"> </w:t>
      </w:r>
      <w:r w:rsidRPr="000D61CB">
        <w:rPr>
          <w:color w:val="4472C4" w:themeColor="accent1"/>
          <w:sz w:val="32"/>
          <w:szCs w:val="32"/>
        </w:rPr>
        <w:t>Copyright Notice</w:t>
      </w:r>
      <w:r>
        <w:rPr>
          <w:color w:val="4472C4" w:themeColor="accent1"/>
          <w:sz w:val="32"/>
          <w:szCs w:val="32"/>
        </w:rPr>
        <w:t xml:space="preserve"> </w:t>
      </w:r>
      <w:r>
        <w:rPr>
          <w:rFonts w:cstheme="minorHAnsi"/>
          <w:color w:val="4472C4" w:themeColor="accent1"/>
          <w:sz w:val="32"/>
          <w:szCs w:val="32"/>
        </w:rPr>
        <w:t xml:space="preserve">© </w:t>
      </w:r>
      <w:r w:rsidRPr="0072271F">
        <w:rPr>
          <w:rFonts w:ascii="Arial" w:hAnsi="Arial" w:cs="Arial"/>
          <w:bCs/>
          <w:color w:val="000000"/>
        </w:rPr>
        <w:t>All rights reserved. </w:t>
      </w:r>
    </w:p>
    <w:p w14:paraId="655640A8" w14:textId="77777777" w:rsidR="00E475D8" w:rsidRPr="0072271F" w:rsidRDefault="00E475D8" w:rsidP="00E475D8">
      <w:pPr>
        <w:rPr>
          <w:rFonts w:ascii="Arial" w:hAnsi="Arial" w:cs="Arial"/>
          <w:b/>
          <w:bCs/>
          <w:color w:val="000000"/>
        </w:rPr>
      </w:pPr>
    </w:p>
    <w:p w14:paraId="38FB5A6D" w14:textId="77777777" w:rsidR="00E475D8" w:rsidRDefault="00E475D8" w:rsidP="00E475D8">
      <w:pPr>
        <w:pStyle w:val="NormalWeb"/>
        <w:spacing w:before="0" w:beforeAutospacing="0" w:after="200" w:afterAutospacing="0" w:line="21" w:lineRule="atLeast"/>
        <w:jc w:val="both"/>
        <w:rPr>
          <w:b w:val="0"/>
          <w:bCs/>
        </w:rPr>
      </w:pPr>
      <w:r>
        <w:rPr>
          <w:rFonts w:ascii="Arial" w:hAnsi="Arial" w:cs="Arial"/>
          <w:b w:val="0"/>
          <w:bCs/>
          <w:color w:val="000000"/>
        </w:rPr>
        <w:t>No part of this publication may be reproduced, transmitted, transcribed, stored in a retrieval system, or translated into any language, in any form or by any means, electronic, mechanical, photocopying, recording, or otherwise, without prior written permission from Team Engineers. </w:t>
      </w:r>
    </w:p>
    <w:p w14:paraId="1DC8E8EF" w14:textId="77777777" w:rsidR="00E475D8" w:rsidRDefault="00E475D8" w:rsidP="00E475D8">
      <w:pPr>
        <w:pStyle w:val="NormalWeb"/>
        <w:spacing w:before="0" w:beforeAutospacing="0" w:after="200" w:afterAutospacing="0" w:line="21" w:lineRule="atLeast"/>
        <w:rPr>
          <w:b w:val="0"/>
          <w:bCs/>
        </w:rPr>
      </w:pPr>
      <w:r>
        <w:rPr>
          <w:rFonts w:ascii="Arial" w:hAnsi="Arial" w:cs="Arial"/>
          <w:b w:val="0"/>
          <w:bCs/>
          <w:color w:val="000000"/>
        </w:rP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 </w:t>
      </w:r>
    </w:p>
    <w:p w14:paraId="3F9CCA6D" w14:textId="77777777" w:rsidR="00E475D8" w:rsidRDefault="00E475D8" w:rsidP="00E475D8">
      <w:pPr>
        <w:pStyle w:val="NormalWeb"/>
        <w:spacing w:before="0" w:beforeAutospacing="0" w:after="200" w:afterAutospacing="0" w:line="21" w:lineRule="atLeast"/>
        <w:rPr>
          <w:b w:val="0"/>
          <w:bCs/>
        </w:rPr>
      </w:pPr>
      <w:r>
        <w:rPr>
          <w:rFonts w:ascii="Arial" w:hAnsi="Arial" w:cs="Arial"/>
          <w:b w:val="0"/>
          <w:bCs/>
          <w:color w:val="000000"/>
        </w:rPr>
        <w:t>However, Team Engineers assumes no responsibility for its use, or for any infringements of patents or other rights of third parties resulting from its use.</w:t>
      </w:r>
    </w:p>
    <w:p w14:paraId="7D0E9AE0" w14:textId="77777777" w:rsidR="00E475D8" w:rsidRDefault="00E475D8" w:rsidP="00E475D8">
      <w:pPr>
        <w:pStyle w:val="NormalWeb"/>
        <w:spacing w:before="0" w:beforeAutospacing="0" w:after="200" w:afterAutospacing="0" w:line="21" w:lineRule="atLeast"/>
        <w:rPr>
          <w:b w:val="0"/>
          <w:bCs/>
        </w:rPr>
      </w:pPr>
      <w:r>
        <w:rPr>
          <w:rFonts w:ascii="Arial" w:hAnsi="Arial" w:cs="Arial"/>
          <w:b w:val="0"/>
          <w:bCs/>
          <w:color w:val="000000"/>
        </w:rPr>
        <w:t>All other trademarks are the property of their respective owners.</w:t>
      </w:r>
    </w:p>
    <w:p w14:paraId="5B5F4F1A" w14:textId="34587711" w:rsidR="00E449E1" w:rsidRDefault="00E449E1" w:rsidP="00E449E1">
      <w:pPr>
        <w:pStyle w:val="NormalWeb"/>
        <w:spacing w:before="0" w:beforeAutospacing="0" w:after="200" w:afterAutospacing="0" w:line="21" w:lineRule="atLeast"/>
        <w:rPr>
          <w:b w:val="0"/>
          <w:bCs/>
        </w:rPr>
      </w:pPr>
    </w:p>
    <w:p w14:paraId="0F613B45" w14:textId="77777777" w:rsidR="00355F63" w:rsidRDefault="00355F63" w:rsidP="00355F63">
      <w:pPr>
        <w:rPr>
          <w:b/>
        </w:rPr>
      </w:pPr>
    </w:p>
    <w:p w14:paraId="202B82B0" w14:textId="77777777" w:rsidR="00355F63" w:rsidRDefault="00355F63" w:rsidP="00355F63">
      <w:pPr>
        <w:rPr>
          <w:b/>
        </w:rPr>
      </w:pPr>
    </w:p>
    <w:p w14:paraId="40414B64" w14:textId="77777777" w:rsidR="00355F63" w:rsidRDefault="00355F63" w:rsidP="00355F63">
      <w:pPr>
        <w:rPr>
          <w:b/>
        </w:rPr>
      </w:pPr>
    </w:p>
    <w:p w14:paraId="23F610AC" w14:textId="77777777" w:rsidR="00355F63" w:rsidRDefault="00355F63" w:rsidP="00355F63">
      <w:pPr>
        <w:rPr>
          <w:b/>
        </w:rPr>
      </w:pPr>
    </w:p>
    <w:p w14:paraId="31EA6C0E" w14:textId="77777777" w:rsidR="00355F63" w:rsidRDefault="00355F63" w:rsidP="00355F63">
      <w:pPr>
        <w:rPr>
          <w:b/>
        </w:rPr>
      </w:pPr>
    </w:p>
    <w:p w14:paraId="09401933" w14:textId="77777777" w:rsidR="00355F63" w:rsidRDefault="00355F63" w:rsidP="00355F63">
      <w:pPr>
        <w:rPr>
          <w:b/>
        </w:rPr>
      </w:pPr>
    </w:p>
    <w:p w14:paraId="7B137145" w14:textId="77777777" w:rsidR="00355F63" w:rsidRDefault="00355F63" w:rsidP="00355F63">
      <w:pPr>
        <w:rPr>
          <w:b/>
        </w:rPr>
      </w:pPr>
    </w:p>
    <w:p w14:paraId="64C472E3" w14:textId="77777777" w:rsidR="00355F63" w:rsidRDefault="00355F63" w:rsidP="00355F63">
      <w:pPr>
        <w:widowControl w:val="0"/>
        <w:spacing w:before="80" w:after="60"/>
        <w:rPr>
          <w:b/>
          <w:color w:val="000000"/>
        </w:rPr>
      </w:pPr>
    </w:p>
    <w:p w14:paraId="2C9A8AC8" w14:textId="77777777" w:rsidR="00C354F6" w:rsidRPr="00C354F6" w:rsidRDefault="00C354F6" w:rsidP="00C354F6">
      <w:pPr>
        <w:rPr>
          <w:rFonts w:ascii="Arial" w:hAnsi="Arial" w:cs="Arial"/>
          <w:sz w:val="28"/>
          <w:szCs w:val="28"/>
        </w:rPr>
      </w:pPr>
      <w:r>
        <w:rPr>
          <w:rFonts w:ascii="Arial" w:hAnsi="Arial" w:cs="Arial"/>
          <w:color w:val="4472C4" w:themeColor="accent1"/>
          <w:sz w:val="28"/>
          <w:szCs w:val="28"/>
        </w:rPr>
        <w:t xml:space="preserve"> </w:t>
      </w:r>
      <w:r w:rsidRPr="00C354F6">
        <w:rPr>
          <w:rFonts w:ascii="Arial" w:hAnsi="Arial" w:cs="Arial"/>
          <w:color w:val="4472C4" w:themeColor="accent1"/>
          <w:sz w:val="28"/>
          <w:szCs w:val="28"/>
        </w:rPr>
        <w:t>Revision History</w:t>
      </w:r>
    </w:p>
    <w:tbl>
      <w:tblPr>
        <w:tblStyle w:val="Style190"/>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61"/>
        <w:gridCol w:w="2251"/>
        <w:gridCol w:w="2815"/>
        <w:gridCol w:w="3270"/>
      </w:tblGrid>
      <w:tr w:rsidR="00E475D8" w14:paraId="6D3FC3DD" w14:textId="77777777" w:rsidTr="00E06CDC">
        <w:trPr>
          <w:trHeight w:val="543"/>
        </w:trPr>
        <w:tc>
          <w:tcPr>
            <w:tcW w:w="156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01BBCDE2" w14:textId="77777777" w:rsidR="00E475D8" w:rsidRDefault="00E475D8" w:rsidP="00E06CD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Version (</w:t>
            </w:r>
            <w:proofErr w:type="spellStart"/>
            <w:r>
              <w:rPr>
                <w:rFonts w:ascii="Arial" w:hAnsi="Arial" w:cs="Arial"/>
                <w:color w:val="000000"/>
              </w:rPr>
              <w:t>x.y</w:t>
            </w:r>
            <w:proofErr w:type="spellEnd"/>
            <w:r>
              <w:rPr>
                <w:rFonts w:ascii="Arial" w:hAnsi="Arial" w:cs="Arial"/>
                <w:color w:val="000000"/>
              </w:rPr>
              <w:t>)</w:t>
            </w:r>
          </w:p>
        </w:tc>
        <w:tc>
          <w:tcPr>
            <w:tcW w:w="225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1CD5F706" w14:textId="77777777" w:rsidR="00E475D8" w:rsidRDefault="00E475D8" w:rsidP="00E06CD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Date of Revision</w:t>
            </w:r>
          </w:p>
        </w:tc>
        <w:tc>
          <w:tcPr>
            <w:tcW w:w="2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57726331" w14:textId="77777777" w:rsidR="00E475D8" w:rsidRDefault="00E475D8" w:rsidP="00E06CD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Description of Change</w:t>
            </w:r>
          </w:p>
        </w:tc>
        <w:tc>
          <w:tcPr>
            <w:tcW w:w="3270"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5A54409E" w14:textId="77777777" w:rsidR="00E475D8" w:rsidRDefault="00E475D8" w:rsidP="00E06CD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Reason for Change</w:t>
            </w:r>
          </w:p>
        </w:tc>
      </w:tr>
      <w:tr w:rsidR="00E475D8" w14:paraId="0980C1E5" w14:textId="77777777" w:rsidTr="00E06CDC">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249E6A7"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r>
              <w:rPr>
                <w:rFonts w:ascii="Arial" w:hAnsi="Arial" w:cs="Arial"/>
                <w:color w:val="000000"/>
              </w:rPr>
              <w:t>1.0</w:t>
            </w: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82267C4" w14:textId="5818B81D" w:rsidR="00E475D8" w:rsidRDefault="00A6554C" w:rsidP="00E06CDC">
            <w:pPr>
              <w:tabs>
                <w:tab w:val="left" w:pos="360"/>
                <w:tab w:val="left" w:pos="480"/>
                <w:tab w:val="left" w:pos="540"/>
                <w:tab w:val="left" w:pos="684"/>
                <w:tab w:val="right" w:pos="9000"/>
                <w:tab w:val="right" w:pos="10032"/>
              </w:tabs>
              <w:spacing w:before="80" w:after="40" w:line="276" w:lineRule="auto"/>
              <w:rPr>
                <w:b/>
                <w:color w:val="000000"/>
              </w:rPr>
            </w:pPr>
            <w:r>
              <w:rPr>
                <w:color w:val="000000"/>
              </w:rPr>
              <w:t>4rth April</w:t>
            </w:r>
            <w:r w:rsidR="00E475D8">
              <w:rPr>
                <w:color w:val="000000"/>
              </w:rPr>
              <w:t xml:space="preserve"> 2024</w:t>
            </w: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AF38E8A"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r>
              <w:rPr>
                <w:color w:val="000000"/>
              </w:rPr>
              <w:t>Baseline Document</w:t>
            </w: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CB010C8"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p>
        </w:tc>
      </w:tr>
      <w:tr w:rsidR="00E475D8" w14:paraId="5EBDB8FC" w14:textId="77777777" w:rsidTr="00E06CDC">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B9B1DC6"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8D1F584"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9C4B8D3"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AF33178"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p>
        </w:tc>
      </w:tr>
    </w:tbl>
    <w:p w14:paraId="5C586CD4" w14:textId="77777777" w:rsidR="00C354F6" w:rsidRPr="009C7E76" w:rsidRDefault="00C354F6" w:rsidP="00C354F6"/>
    <w:p w14:paraId="2778848B" w14:textId="70202676" w:rsidR="00C354F6" w:rsidRPr="00542176" w:rsidRDefault="00C354F6" w:rsidP="006801B2">
      <w:pPr>
        <w:pStyle w:val="BodyText"/>
        <w:spacing w:before="120" w:after="120"/>
        <w:ind w:left="227" w:right="283"/>
        <w:jc w:val="center"/>
      </w:pPr>
      <w:r w:rsidRPr="00542176">
        <w:br w:type="page"/>
      </w:r>
      <w:r w:rsidRPr="00827F88">
        <w:rPr>
          <w:rFonts w:cs="Segoe UI"/>
          <w:bCs/>
          <w:color w:val="095BA6"/>
          <w:szCs w:val="24"/>
          <w:lang w:val="en-GB"/>
        </w:rPr>
        <w:lastRenderedPageBreak/>
        <w:t>Table of Contents</w:t>
      </w:r>
    </w:p>
    <w:p w14:paraId="55817EE5" w14:textId="77777777" w:rsidR="00C354F6" w:rsidRDefault="00C354F6" w:rsidP="006801B2">
      <w:pPr>
        <w:pStyle w:val="TOC1"/>
        <w:spacing w:before="120" w:after="120"/>
        <w:ind w:left="227" w:right="283"/>
        <w:rPr>
          <w:rFonts w:asciiTheme="minorHAnsi" w:eastAsiaTheme="minorEastAsia" w:hAnsiTheme="minorHAnsi" w:cstheme="minorBidi"/>
          <w:noProof/>
          <w:lang w:val="en-IN" w:eastAsia="en-IN"/>
        </w:rPr>
      </w:pPr>
      <w:r>
        <w:rPr>
          <w:rFonts w:cs="Segoe UI"/>
          <w:color w:val="000000"/>
        </w:rPr>
        <w:fldChar w:fldCharType="begin"/>
      </w:r>
      <w:r>
        <w:rPr>
          <w:rFonts w:cs="Segoe UI"/>
        </w:rPr>
        <w:instrText xml:space="preserve"> TOC \o "1-2" \h \z \u </w:instrText>
      </w:r>
      <w:r>
        <w:rPr>
          <w:rFonts w:cs="Segoe UI"/>
          <w:color w:val="000000"/>
        </w:rPr>
        <w:fldChar w:fldCharType="separate"/>
      </w:r>
      <w:hyperlink w:anchor="_Toc162890370" w:history="1">
        <w:r w:rsidRPr="00C10D42">
          <w:rPr>
            <w:rStyle w:val="Hyperlink"/>
            <w:rFonts w:eastAsiaTheme="majorEastAsia"/>
            <w:noProof/>
          </w:rPr>
          <w:t>1</w:t>
        </w:r>
        <w:r>
          <w:rPr>
            <w:rFonts w:asciiTheme="minorHAnsi" w:eastAsiaTheme="minorEastAsia" w:hAnsiTheme="minorHAnsi" w:cstheme="minorBidi"/>
            <w:noProof/>
            <w:lang w:val="en-IN" w:eastAsia="en-IN"/>
          </w:rPr>
          <w:tab/>
        </w:r>
        <w:r w:rsidRPr="00C10D42">
          <w:rPr>
            <w:rStyle w:val="Hyperlink"/>
            <w:rFonts w:eastAsiaTheme="majorEastAsia"/>
            <w:noProof/>
          </w:rPr>
          <w:t>Preface</w:t>
        </w:r>
        <w:r>
          <w:rPr>
            <w:noProof/>
            <w:webHidden/>
          </w:rPr>
          <w:tab/>
        </w:r>
        <w:r>
          <w:rPr>
            <w:noProof/>
            <w:webHidden/>
          </w:rPr>
          <w:fldChar w:fldCharType="begin"/>
        </w:r>
        <w:r>
          <w:rPr>
            <w:noProof/>
            <w:webHidden/>
          </w:rPr>
          <w:instrText xml:space="preserve"> PAGEREF _Toc162890370 \h </w:instrText>
        </w:r>
        <w:r>
          <w:rPr>
            <w:noProof/>
            <w:webHidden/>
          </w:rPr>
        </w:r>
        <w:r>
          <w:rPr>
            <w:noProof/>
            <w:webHidden/>
          </w:rPr>
          <w:fldChar w:fldCharType="separate"/>
        </w:r>
        <w:r>
          <w:rPr>
            <w:noProof/>
            <w:webHidden/>
          </w:rPr>
          <w:t>6</w:t>
        </w:r>
        <w:r>
          <w:rPr>
            <w:noProof/>
            <w:webHidden/>
          </w:rPr>
          <w:fldChar w:fldCharType="end"/>
        </w:r>
      </w:hyperlink>
    </w:p>
    <w:p w14:paraId="63EDEC15"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71" w:history="1">
        <w:r w:rsidR="00C354F6" w:rsidRPr="00C10D42">
          <w:rPr>
            <w:rStyle w:val="Hyperlink"/>
            <w:rFonts w:eastAsiaTheme="majorEastAsia"/>
            <w:noProof/>
          </w:rPr>
          <w:t>1.1</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Purpose</w:t>
        </w:r>
        <w:r w:rsidR="00C354F6">
          <w:rPr>
            <w:noProof/>
            <w:webHidden/>
          </w:rPr>
          <w:tab/>
        </w:r>
        <w:r w:rsidR="00C354F6">
          <w:rPr>
            <w:noProof/>
            <w:webHidden/>
          </w:rPr>
          <w:fldChar w:fldCharType="begin"/>
        </w:r>
        <w:r w:rsidR="00C354F6">
          <w:rPr>
            <w:noProof/>
            <w:webHidden/>
          </w:rPr>
          <w:instrText xml:space="preserve"> PAGEREF _Toc162890371 \h </w:instrText>
        </w:r>
        <w:r w:rsidR="00C354F6">
          <w:rPr>
            <w:noProof/>
            <w:webHidden/>
          </w:rPr>
        </w:r>
        <w:r w:rsidR="00C354F6">
          <w:rPr>
            <w:noProof/>
            <w:webHidden/>
          </w:rPr>
          <w:fldChar w:fldCharType="separate"/>
        </w:r>
        <w:r w:rsidR="00C354F6">
          <w:rPr>
            <w:noProof/>
            <w:webHidden/>
          </w:rPr>
          <w:t>6</w:t>
        </w:r>
        <w:r w:rsidR="00C354F6">
          <w:rPr>
            <w:noProof/>
            <w:webHidden/>
          </w:rPr>
          <w:fldChar w:fldCharType="end"/>
        </w:r>
      </w:hyperlink>
    </w:p>
    <w:p w14:paraId="3986DA1D"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72" w:history="1">
        <w:r w:rsidR="00C354F6" w:rsidRPr="00C10D42">
          <w:rPr>
            <w:rStyle w:val="Hyperlink"/>
            <w:rFonts w:eastAsiaTheme="majorEastAsia"/>
            <w:noProof/>
          </w:rPr>
          <w:t>1.2</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System Overview</w:t>
        </w:r>
        <w:r w:rsidR="00C354F6">
          <w:rPr>
            <w:noProof/>
            <w:webHidden/>
          </w:rPr>
          <w:tab/>
        </w:r>
        <w:r w:rsidR="00C354F6">
          <w:rPr>
            <w:noProof/>
            <w:webHidden/>
          </w:rPr>
          <w:fldChar w:fldCharType="begin"/>
        </w:r>
        <w:r w:rsidR="00C354F6">
          <w:rPr>
            <w:noProof/>
            <w:webHidden/>
          </w:rPr>
          <w:instrText xml:space="preserve"> PAGEREF _Toc162890372 \h </w:instrText>
        </w:r>
        <w:r w:rsidR="00C354F6">
          <w:rPr>
            <w:noProof/>
            <w:webHidden/>
          </w:rPr>
        </w:r>
        <w:r w:rsidR="00C354F6">
          <w:rPr>
            <w:noProof/>
            <w:webHidden/>
          </w:rPr>
          <w:fldChar w:fldCharType="separate"/>
        </w:r>
        <w:r w:rsidR="00C354F6">
          <w:rPr>
            <w:noProof/>
            <w:webHidden/>
          </w:rPr>
          <w:t>6</w:t>
        </w:r>
        <w:r w:rsidR="00C354F6">
          <w:rPr>
            <w:noProof/>
            <w:webHidden/>
          </w:rPr>
          <w:fldChar w:fldCharType="end"/>
        </w:r>
      </w:hyperlink>
    </w:p>
    <w:p w14:paraId="056A6760"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73" w:history="1">
        <w:r w:rsidR="00C354F6" w:rsidRPr="00C10D42">
          <w:rPr>
            <w:rStyle w:val="Hyperlink"/>
            <w:rFonts w:eastAsiaTheme="majorEastAsia"/>
            <w:noProof/>
          </w:rPr>
          <w:t>1.3</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Definitions</w:t>
        </w:r>
        <w:r w:rsidR="00C354F6">
          <w:rPr>
            <w:noProof/>
            <w:webHidden/>
          </w:rPr>
          <w:tab/>
        </w:r>
        <w:r w:rsidR="00C354F6">
          <w:rPr>
            <w:noProof/>
            <w:webHidden/>
          </w:rPr>
          <w:fldChar w:fldCharType="begin"/>
        </w:r>
        <w:r w:rsidR="00C354F6">
          <w:rPr>
            <w:noProof/>
            <w:webHidden/>
          </w:rPr>
          <w:instrText xml:space="preserve"> PAGEREF _Toc162890373 \h </w:instrText>
        </w:r>
        <w:r w:rsidR="00C354F6">
          <w:rPr>
            <w:noProof/>
            <w:webHidden/>
          </w:rPr>
        </w:r>
        <w:r w:rsidR="00C354F6">
          <w:rPr>
            <w:noProof/>
            <w:webHidden/>
          </w:rPr>
          <w:fldChar w:fldCharType="separate"/>
        </w:r>
        <w:r w:rsidR="00C354F6">
          <w:rPr>
            <w:noProof/>
            <w:webHidden/>
          </w:rPr>
          <w:t>6</w:t>
        </w:r>
        <w:r w:rsidR="00C354F6">
          <w:rPr>
            <w:noProof/>
            <w:webHidden/>
          </w:rPr>
          <w:fldChar w:fldCharType="end"/>
        </w:r>
      </w:hyperlink>
    </w:p>
    <w:p w14:paraId="5E0C835F"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74" w:history="1">
        <w:r w:rsidR="00C354F6" w:rsidRPr="00C10D42">
          <w:rPr>
            <w:rStyle w:val="Hyperlink"/>
            <w:rFonts w:eastAsiaTheme="majorEastAsia"/>
            <w:noProof/>
          </w:rPr>
          <w:t>1.4</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Acronyms and Abbreviations</w:t>
        </w:r>
        <w:r w:rsidR="00C354F6">
          <w:rPr>
            <w:noProof/>
            <w:webHidden/>
          </w:rPr>
          <w:tab/>
        </w:r>
        <w:r w:rsidR="00C354F6">
          <w:rPr>
            <w:noProof/>
            <w:webHidden/>
          </w:rPr>
          <w:fldChar w:fldCharType="begin"/>
        </w:r>
        <w:r w:rsidR="00C354F6">
          <w:rPr>
            <w:noProof/>
            <w:webHidden/>
          </w:rPr>
          <w:instrText xml:space="preserve"> PAGEREF _Toc162890374 \h </w:instrText>
        </w:r>
        <w:r w:rsidR="00C354F6">
          <w:rPr>
            <w:noProof/>
            <w:webHidden/>
          </w:rPr>
        </w:r>
        <w:r w:rsidR="00C354F6">
          <w:rPr>
            <w:noProof/>
            <w:webHidden/>
          </w:rPr>
          <w:fldChar w:fldCharType="separate"/>
        </w:r>
        <w:r w:rsidR="00C354F6">
          <w:rPr>
            <w:noProof/>
            <w:webHidden/>
          </w:rPr>
          <w:t>7</w:t>
        </w:r>
        <w:r w:rsidR="00C354F6">
          <w:rPr>
            <w:noProof/>
            <w:webHidden/>
          </w:rPr>
          <w:fldChar w:fldCharType="end"/>
        </w:r>
      </w:hyperlink>
    </w:p>
    <w:p w14:paraId="2118C7E1"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75" w:history="1">
        <w:r w:rsidR="00C354F6" w:rsidRPr="00C10D42">
          <w:rPr>
            <w:rStyle w:val="Hyperlink"/>
            <w:rFonts w:eastAsiaTheme="majorEastAsia"/>
            <w:noProof/>
          </w:rPr>
          <w:t>1.5</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References</w:t>
        </w:r>
        <w:r w:rsidR="00C354F6">
          <w:rPr>
            <w:noProof/>
            <w:webHidden/>
          </w:rPr>
          <w:tab/>
        </w:r>
        <w:r w:rsidR="00C354F6">
          <w:rPr>
            <w:noProof/>
            <w:webHidden/>
          </w:rPr>
          <w:fldChar w:fldCharType="begin"/>
        </w:r>
        <w:r w:rsidR="00C354F6">
          <w:rPr>
            <w:noProof/>
            <w:webHidden/>
          </w:rPr>
          <w:instrText xml:space="preserve"> PAGEREF _Toc162890375 \h </w:instrText>
        </w:r>
        <w:r w:rsidR="00C354F6">
          <w:rPr>
            <w:noProof/>
            <w:webHidden/>
          </w:rPr>
        </w:r>
        <w:r w:rsidR="00C354F6">
          <w:rPr>
            <w:noProof/>
            <w:webHidden/>
          </w:rPr>
          <w:fldChar w:fldCharType="separate"/>
        </w:r>
        <w:r w:rsidR="00C354F6">
          <w:rPr>
            <w:noProof/>
            <w:webHidden/>
          </w:rPr>
          <w:t>9</w:t>
        </w:r>
        <w:r w:rsidR="00C354F6">
          <w:rPr>
            <w:noProof/>
            <w:webHidden/>
          </w:rPr>
          <w:fldChar w:fldCharType="end"/>
        </w:r>
      </w:hyperlink>
    </w:p>
    <w:p w14:paraId="4EB8B996" w14:textId="77777777" w:rsidR="00C354F6" w:rsidRDefault="00000000" w:rsidP="006801B2">
      <w:pPr>
        <w:pStyle w:val="TOC1"/>
        <w:spacing w:before="120" w:after="120"/>
        <w:ind w:left="227" w:right="283"/>
        <w:rPr>
          <w:rFonts w:asciiTheme="minorHAnsi" w:eastAsiaTheme="minorEastAsia" w:hAnsiTheme="minorHAnsi" w:cstheme="minorBidi"/>
          <w:noProof/>
          <w:lang w:val="en-IN" w:eastAsia="en-IN"/>
        </w:rPr>
      </w:pPr>
      <w:hyperlink w:anchor="_Toc162890376" w:history="1">
        <w:r w:rsidR="00C354F6" w:rsidRPr="00C10D42">
          <w:rPr>
            <w:rStyle w:val="Hyperlink"/>
            <w:rFonts w:eastAsiaTheme="majorEastAsia"/>
            <w:noProof/>
          </w:rPr>
          <w:t>2</w:t>
        </w:r>
        <w:r w:rsidR="00C354F6">
          <w:rPr>
            <w:rFonts w:asciiTheme="minorHAnsi" w:eastAsiaTheme="minorEastAsia" w:hAnsiTheme="minorHAnsi" w:cstheme="minorBidi"/>
            <w:noProof/>
            <w:lang w:val="en-IN" w:eastAsia="en-IN"/>
          </w:rPr>
          <w:tab/>
        </w:r>
        <w:r w:rsidR="00C354F6" w:rsidRPr="00C10D42">
          <w:rPr>
            <w:rStyle w:val="Hyperlink"/>
            <w:rFonts w:eastAsiaTheme="majorEastAsia"/>
            <w:noProof/>
          </w:rPr>
          <w:t>Safety Policy and Strategy</w:t>
        </w:r>
        <w:r w:rsidR="00C354F6">
          <w:rPr>
            <w:noProof/>
            <w:webHidden/>
          </w:rPr>
          <w:tab/>
        </w:r>
        <w:r w:rsidR="00C354F6">
          <w:rPr>
            <w:noProof/>
            <w:webHidden/>
          </w:rPr>
          <w:fldChar w:fldCharType="begin"/>
        </w:r>
        <w:r w:rsidR="00C354F6">
          <w:rPr>
            <w:noProof/>
            <w:webHidden/>
          </w:rPr>
          <w:instrText xml:space="preserve"> PAGEREF _Toc162890376 \h </w:instrText>
        </w:r>
        <w:r w:rsidR="00C354F6">
          <w:rPr>
            <w:noProof/>
            <w:webHidden/>
          </w:rPr>
        </w:r>
        <w:r w:rsidR="00C354F6">
          <w:rPr>
            <w:noProof/>
            <w:webHidden/>
          </w:rPr>
          <w:fldChar w:fldCharType="separate"/>
        </w:r>
        <w:r w:rsidR="00C354F6">
          <w:rPr>
            <w:noProof/>
            <w:webHidden/>
          </w:rPr>
          <w:t>11</w:t>
        </w:r>
        <w:r w:rsidR="00C354F6">
          <w:rPr>
            <w:noProof/>
            <w:webHidden/>
          </w:rPr>
          <w:fldChar w:fldCharType="end"/>
        </w:r>
      </w:hyperlink>
    </w:p>
    <w:p w14:paraId="1FB487D6"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77" w:history="1">
        <w:r w:rsidR="00C354F6" w:rsidRPr="00C10D42">
          <w:rPr>
            <w:rStyle w:val="Hyperlink"/>
            <w:rFonts w:eastAsiaTheme="majorEastAsia"/>
            <w:noProof/>
          </w:rPr>
          <w:t>2.1</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Policy</w:t>
        </w:r>
        <w:r w:rsidR="00C354F6">
          <w:rPr>
            <w:noProof/>
            <w:webHidden/>
          </w:rPr>
          <w:tab/>
        </w:r>
        <w:r w:rsidR="00C354F6">
          <w:rPr>
            <w:noProof/>
            <w:webHidden/>
          </w:rPr>
          <w:fldChar w:fldCharType="begin"/>
        </w:r>
        <w:r w:rsidR="00C354F6">
          <w:rPr>
            <w:noProof/>
            <w:webHidden/>
          </w:rPr>
          <w:instrText xml:space="preserve"> PAGEREF _Toc162890377 \h </w:instrText>
        </w:r>
        <w:r w:rsidR="00C354F6">
          <w:rPr>
            <w:noProof/>
            <w:webHidden/>
          </w:rPr>
        </w:r>
        <w:r w:rsidR="00C354F6">
          <w:rPr>
            <w:noProof/>
            <w:webHidden/>
          </w:rPr>
          <w:fldChar w:fldCharType="separate"/>
        </w:r>
        <w:r w:rsidR="00C354F6">
          <w:rPr>
            <w:noProof/>
            <w:webHidden/>
          </w:rPr>
          <w:t>11</w:t>
        </w:r>
        <w:r w:rsidR="00C354F6">
          <w:rPr>
            <w:noProof/>
            <w:webHidden/>
          </w:rPr>
          <w:fldChar w:fldCharType="end"/>
        </w:r>
      </w:hyperlink>
    </w:p>
    <w:p w14:paraId="6BCBD623"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78" w:history="1">
        <w:r w:rsidR="00C354F6" w:rsidRPr="00C10D42">
          <w:rPr>
            <w:rStyle w:val="Hyperlink"/>
            <w:rFonts w:eastAsiaTheme="majorEastAsia"/>
            <w:noProof/>
          </w:rPr>
          <w:t>2.2</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Management Principles</w:t>
        </w:r>
        <w:r w:rsidR="00C354F6">
          <w:rPr>
            <w:noProof/>
            <w:webHidden/>
          </w:rPr>
          <w:tab/>
        </w:r>
        <w:r w:rsidR="00C354F6">
          <w:rPr>
            <w:noProof/>
            <w:webHidden/>
          </w:rPr>
          <w:fldChar w:fldCharType="begin"/>
        </w:r>
        <w:r w:rsidR="00C354F6">
          <w:rPr>
            <w:noProof/>
            <w:webHidden/>
          </w:rPr>
          <w:instrText xml:space="preserve"> PAGEREF _Toc162890378 \h </w:instrText>
        </w:r>
        <w:r w:rsidR="00C354F6">
          <w:rPr>
            <w:noProof/>
            <w:webHidden/>
          </w:rPr>
        </w:r>
        <w:r w:rsidR="00C354F6">
          <w:rPr>
            <w:noProof/>
            <w:webHidden/>
          </w:rPr>
          <w:fldChar w:fldCharType="separate"/>
        </w:r>
        <w:r w:rsidR="00C354F6">
          <w:rPr>
            <w:noProof/>
            <w:webHidden/>
          </w:rPr>
          <w:t>11</w:t>
        </w:r>
        <w:r w:rsidR="00C354F6">
          <w:rPr>
            <w:noProof/>
            <w:webHidden/>
          </w:rPr>
          <w:fldChar w:fldCharType="end"/>
        </w:r>
      </w:hyperlink>
    </w:p>
    <w:p w14:paraId="05E2DBCD" w14:textId="77777777" w:rsidR="00C354F6" w:rsidRDefault="00000000" w:rsidP="006801B2">
      <w:pPr>
        <w:pStyle w:val="TOC1"/>
        <w:spacing w:before="120" w:after="120"/>
        <w:ind w:left="227" w:right="283"/>
        <w:rPr>
          <w:rFonts w:asciiTheme="minorHAnsi" w:eastAsiaTheme="minorEastAsia" w:hAnsiTheme="minorHAnsi" w:cstheme="minorBidi"/>
          <w:noProof/>
          <w:lang w:val="en-IN" w:eastAsia="en-IN"/>
        </w:rPr>
      </w:pPr>
      <w:hyperlink w:anchor="_Toc162890379" w:history="1">
        <w:r w:rsidR="00C354F6" w:rsidRPr="00C10D42">
          <w:rPr>
            <w:rStyle w:val="Hyperlink"/>
            <w:rFonts w:eastAsiaTheme="majorEastAsia"/>
            <w:noProof/>
          </w:rPr>
          <w:t>3</w:t>
        </w:r>
        <w:r w:rsidR="00C354F6">
          <w:rPr>
            <w:rFonts w:asciiTheme="minorHAnsi" w:eastAsiaTheme="minorEastAsia" w:hAnsiTheme="minorHAnsi" w:cstheme="minorBidi"/>
            <w:noProof/>
            <w:lang w:val="en-IN" w:eastAsia="en-IN"/>
          </w:rPr>
          <w:tab/>
        </w:r>
        <w:r w:rsidR="00C354F6" w:rsidRPr="00C10D42">
          <w:rPr>
            <w:rStyle w:val="Hyperlink"/>
            <w:rFonts w:eastAsiaTheme="majorEastAsia"/>
            <w:noProof/>
          </w:rPr>
          <w:t>Safety Organization</w:t>
        </w:r>
        <w:r w:rsidR="00C354F6">
          <w:rPr>
            <w:noProof/>
            <w:webHidden/>
          </w:rPr>
          <w:tab/>
        </w:r>
        <w:r w:rsidR="00C354F6">
          <w:rPr>
            <w:noProof/>
            <w:webHidden/>
          </w:rPr>
          <w:fldChar w:fldCharType="begin"/>
        </w:r>
        <w:r w:rsidR="00C354F6">
          <w:rPr>
            <w:noProof/>
            <w:webHidden/>
          </w:rPr>
          <w:instrText xml:space="preserve"> PAGEREF _Toc162890379 \h </w:instrText>
        </w:r>
        <w:r w:rsidR="00C354F6">
          <w:rPr>
            <w:noProof/>
            <w:webHidden/>
          </w:rPr>
        </w:r>
        <w:r w:rsidR="00C354F6">
          <w:rPr>
            <w:noProof/>
            <w:webHidden/>
          </w:rPr>
          <w:fldChar w:fldCharType="separate"/>
        </w:r>
        <w:r w:rsidR="00C354F6">
          <w:rPr>
            <w:noProof/>
            <w:webHidden/>
          </w:rPr>
          <w:t>12</w:t>
        </w:r>
        <w:r w:rsidR="00C354F6">
          <w:rPr>
            <w:noProof/>
            <w:webHidden/>
          </w:rPr>
          <w:fldChar w:fldCharType="end"/>
        </w:r>
      </w:hyperlink>
    </w:p>
    <w:p w14:paraId="6B170E47"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80" w:history="1">
        <w:r w:rsidR="00C354F6" w:rsidRPr="00C10D42">
          <w:rPr>
            <w:rStyle w:val="Hyperlink"/>
            <w:rFonts w:eastAsiaTheme="majorEastAsia"/>
            <w:noProof/>
          </w:rPr>
          <w:t>3.1</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Organization Srtucture</w:t>
        </w:r>
        <w:r w:rsidR="00C354F6">
          <w:rPr>
            <w:noProof/>
            <w:webHidden/>
          </w:rPr>
          <w:tab/>
        </w:r>
        <w:r w:rsidR="00C354F6">
          <w:rPr>
            <w:noProof/>
            <w:webHidden/>
          </w:rPr>
          <w:fldChar w:fldCharType="begin"/>
        </w:r>
        <w:r w:rsidR="00C354F6">
          <w:rPr>
            <w:noProof/>
            <w:webHidden/>
          </w:rPr>
          <w:instrText xml:space="preserve"> PAGEREF _Toc162890380 \h </w:instrText>
        </w:r>
        <w:r w:rsidR="00C354F6">
          <w:rPr>
            <w:noProof/>
            <w:webHidden/>
          </w:rPr>
        </w:r>
        <w:r w:rsidR="00C354F6">
          <w:rPr>
            <w:noProof/>
            <w:webHidden/>
          </w:rPr>
          <w:fldChar w:fldCharType="separate"/>
        </w:r>
        <w:r w:rsidR="00C354F6">
          <w:rPr>
            <w:noProof/>
            <w:webHidden/>
          </w:rPr>
          <w:t>12</w:t>
        </w:r>
        <w:r w:rsidR="00C354F6">
          <w:rPr>
            <w:noProof/>
            <w:webHidden/>
          </w:rPr>
          <w:fldChar w:fldCharType="end"/>
        </w:r>
      </w:hyperlink>
    </w:p>
    <w:p w14:paraId="6E8BAC95"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81" w:history="1">
        <w:r w:rsidR="00C354F6" w:rsidRPr="00C10D42">
          <w:rPr>
            <w:rStyle w:val="Hyperlink"/>
            <w:rFonts w:eastAsiaTheme="majorEastAsia"/>
            <w:noProof/>
          </w:rPr>
          <w:t>3.2</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Roles and Responsibilities</w:t>
        </w:r>
        <w:r w:rsidR="00C354F6">
          <w:rPr>
            <w:noProof/>
            <w:webHidden/>
          </w:rPr>
          <w:tab/>
        </w:r>
        <w:r w:rsidR="00C354F6">
          <w:rPr>
            <w:noProof/>
            <w:webHidden/>
          </w:rPr>
          <w:fldChar w:fldCharType="begin"/>
        </w:r>
        <w:r w:rsidR="00C354F6">
          <w:rPr>
            <w:noProof/>
            <w:webHidden/>
          </w:rPr>
          <w:instrText xml:space="preserve"> PAGEREF _Toc162890381 \h </w:instrText>
        </w:r>
        <w:r w:rsidR="00C354F6">
          <w:rPr>
            <w:noProof/>
            <w:webHidden/>
          </w:rPr>
        </w:r>
        <w:r w:rsidR="00C354F6">
          <w:rPr>
            <w:noProof/>
            <w:webHidden/>
          </w:rPr>
          <w:fldChar w:fldCharType="separate"/>
        </w:r>
        <w:r w:rsidR="00C354F6">
          <w:rPr>
            <w:noProof/>
            <w:webHidden/>
          </w:rPr>
          <w:t>12</w:t>
        </w:r>
        <w:r w:rsidR="00C354F6">
          <w:rPr>
            <w:noProof/>
            <w:webHidden/>
          </w:rPr>
          <w:fldChar w:fldCharType="end"/>
        </w:r>
      </w:hyperlink>
    </w:p>
    <w:p w14:paraId="7F68B474"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82" w:history="1">
        <w:r w:rsidR="00C354F6" w:rsidRPr="00C10D42">
          <w:rPr>
            <w:rStyle w:val="Hyperlink"/>
            <w:rFonts w:eastAsiaTheme="majorEastAsia"/>
            <w:noProof/>
          </w:rPr>
          <w:t>3.3</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Skill Set</w:t>
        </w:r>
        <w:r w:rsidR="00C354F6">
          <w:rPr>
            <w:noProof/>
            <w:webHidden/>
          </w:rPr>
          <w:tab/>
        </w:r>
        <w:r w:rsidR="00C354F6">
          <w:rPr>
            <w:noProof/>
            <w:webHidden/>
          </w:rPr>
          <w:fldChar w:fldCharType="begin"/>
        </w:r>
        <w:r w:rsidR="00C354F6">
          <w:rPr>
            <w:noProof/>
            <w:webHidden/>
          </w:rPr>
          <w:instrText xml:space="preserve"> PAGEREF _Toc162890382 \h </w:instrText>
        </w:r>
        <w:r w:rsidR="00C354F6">
          <w:rPr>
            <w:noProof/>
            <w:webHidden/>
          </w:rPr>
        </w:r>
        <w:r w:rsidR="00C354F6">
          <w:rPr>
            <w:noProof/>
            <w:webHidden/>
          </w:rPr>
          <w:fldChar w:fldCharType="separate"/>
        </w:r>
        <w:r w:rsidR="00C354F6">
          <w:rPr>
            <w:noProof/>
            <w:webHidden/>
          </w:rPr>
          <w:t>13</w:t>
        </w:r>
        <w:r w:rsidR="00C354F6">
          <w:rPr>
            <w:noProof/>
            <w:webHidden/>
          </w:rPr>
          <w:fldChar w:fldCharType="end"/>
        </w:r>
      </w:hyperlink>
    </w:p>
    <w:p w14:paraId="6EDFCEBB" w14:textId="77777777" w:rsidR="00C354F6" w:rsidRDefault="00000000" w:rsidP="006801B2">
      <w:pPr>
        <w:pStyle w:val="TOC1"/>
        <w:spacing w:before="120" w:after="120"/>
        <w:ind w:left="227" w:right="283"/>
        <w:rPr>
          <w:rFonts w:asciiTheme="minorHAnsi" w:eastAsiaTheme="minorEastAsia" w:hAnsiTheme="minorHAnsi" w:cstheme="minorBidi"/>
          <w:noProof/>
          <w:lang w:val="en-IN" w:eastAsia="en-IN"/>
        </w:rPr>
      </w:pPr>
      <w:hyperlink w:anchor="_Toc162890383" w:history="1">
        <w:r w:rsidR="00C354F6" w:rsidRPr="00C10D42">
          <w:rPr>
            <w:rStyle w:val="Hyperlink"/>
            <w:rFonts w:eastAsiaTheme="majorEastAsia"/>
            <w:noProof/>
          </w:rPr>
          <w:t>4</w:t>
        </w:r>
        <w:r w:rsidR="00C354F6">
          <w:rPr>
            <w:rFonts w:asciiTheme="minorHAnsi" w:eastAsiaTheme="minorEastAsia" w:hAnsiTheme="minorHAnsi" w:cstheme="minorBidi"/>
            <w:noProof/>
            <w:lang w:val="en-IN" w:eastAsia="en-IN"/>
          </w:rPr>
          <w:tab/>
        </w:r>
        <w:r w:rsidR="00C354F6" w:rsidRPr="00C10D42">
          <w:rPr>
            <w:rStyle w:val="Hyperlink"/>
            <w:rFonts w:eastAsiaTheme="majorEastAsia"/>
            <w:noProof/>
          </w:rPr>
          <w:t>Safety Programme</w:t>
        </w:r>
        <w:r w:rsidR="00C354F6">
          <w:rPr>
            <w:noProof/>
            <w:webHidden/>
          </w:rPr>
          <w:tab/>
        </w:r>
        <w:r w:rsidR="00C354F6">
          <w:rPr>
            <w:noProof/>
            <w:webHidden/>
          </w:rPr>
          <w:fldChar w:fldCharType="begin"/>
        </w:r>
        <w:r w:rsidR="00C354F6">
          <w:rPr>
            <w:noProof/>
            <w:webHidden/>
          </w:rPr>
          <w:instrText xml:space="preserve"> PAGEREF _Toc162890383 \h </w:instrText>
        </w:r>
        <w:r w:rsidR="00C354F6">
          <w:rPr>
            <w:noProof/>
            <w:webHidden/>
          </w:rPr>
        </w:r>
        <w:r w:rsidR="00C354F6">
          <w:rPr>
            <w:noProof/>
            <w:webHidden/>
          </w:rPr>
          <w:fldChar w:fldCharType="separate"/>
        </w:r>
        <w:r w:rsidR="00C354F6">
          <w:rPr>
            <w:noProof/>
            <w:webHidden/>
          </w:rPr>
          <w:t>15</w:t>
        </w:r>
        <w:r w:rsidR="00C354F6">
          <w:rPr>
            <w:noProof/>
            <w:webHidden/>
          </w:rPr>
          <w:fldChar w:fldCharType="end"/>
        </w:r>
      </w:hyperlink>
    </w:p>
    <w:p w14:paraId="1B0AE13C"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84" w:history="1">
        <w:r w:rsidR="00C354F6" w:rsidRPr="00C10D42">
          <w:rPr>
            <w:rStyle w:val="Hyperlink"/>
            <w:rFonts w:eastAsiaTheme="majorEastAsia"/>
            <w:noProof/>
          </w:rPr>
          <w:t>4.1</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targets</w:t>
        </w:r>
        <w:r w:rsidR="00C354F6">
          <w:rPr>
            <w:noProof/>
            <w:webHidden/>
          </w:rPr>
          <w:tab/>
        </w:r>
        <w:r w:rsidR="00C354F6">
          <w:rPr>
            <w:noProof/>
            <w:webHidden/>
          </w:rPr>
          <w:fldChar w:fldCharType="begin"/>
        </w:r>
        <w:r w:rsidR="00C354F6">
          <w:rPr>
            <w:noProof/>
            <w:webHidden/>
          </w:rPr>
          <w:instrText xml:space="preserve"> PAGEREF _Toc162890384 \h </w:instrText>
        </w:r>
        <w:r w:rsidR="00C354F6">
          <w:rPr>
            <w:noProof/>
            <w:webHidden/>
          </w:rPr>
        </w:r>
        <w:r w:rsidR="00C354F6">
          <w:rPr>
            <w:noProof/>
            <w:webHidden/>
          </w:rPr>
          <w:fldChar w:fldCharType="separate"/>
        </w:r>
        <w:r w:rsidR="00C354F6">
          <w:rPr>
            <w:noProof/>
            <w:webHidden/>
          </w:rPr>
          <w:t>15</w:t>
        </w:r>
        <w:r w:rsidR="00C354F6">
          <w:rPr>
            <w:noProof/>
            <w:webHidden/>
          </w:rPr>
          <w:fldChar w:fldCharType="end"/>
        </w:r>
      </w:hyperlink>
    </w:p>
    <w:p w14:paraId="0B6F73AC"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85" w:history="1">
        <w:r w:rsidR="00C354F6" w:rsidRPr="00C10D42">
          <w:rPr>
            <w:rStyle w:val="Hyperlink"/>
            <w:rFonts w:eastAsiaTheme="majorEastAsia"/>
            <w:noProof/>
          </w:rPr>
          <w:t>4.2</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Requirements</w:t>
        </w:r>
        <w:r w:rsidR="00C354F6">
          <w:rPr>
            <w:noProof/>
            <w:webHidden/>
          </w:rPr>
          <w:tab/>
        </w:r>
        <w:r w:rsidR="00C354F6">
          <w:rPr>
            <w:noProof/>
            <w:webHidden/>
          </w:rPr>
          <w:fldChar w:fldCharType="begin"/>
        </w:r>
        <w:r w:rsidR="00C354F6">
          <w:rPr>
            <w:noProof/>
            <w:webHidden/>
          </w:rPr>
          <w:instrText xml:space="preserve"> PAGEREF _Toc162890385 \h </w:instrText>
        </w:r>
        <w:r w:rsidR="00C354F6">
          <w:rPr>
            <w:noProof/>
            <w:webHidden/>
          </w:rPr>
        </w:r>
        <w:r w:rsidR="00C354F6">
          <w:rPr>
            <w:noProof/>
            <w:webHidden/>
          </w:rPr>
          <w:fldChar w:fldCharType="separate"/>
        </w:r>
        <w:r w:rsidR="00C354F6">
          <w:rPr>
            <w:noProof/>
            <w:webHidden/>
          </w:rPr>
          <w:t>15</w:t>
        </w:r>
        <w:r w:rsidR="00C354F6">
          <w:rPr>
            <w:noProof/>
            <w:webHidden/>
          </w:rPr>
          <w:fldChar w:fldCharType="end"/>
        </w:r>
      </w:hyperlink>
    </w:p>
    <w:p w14:paraId="4DB53BCA"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86" w:history="1">
        <w:r w:rsidR="00C354F6" w:rsidRPr="00C10D42">
          <w:rPr>
            <w:rStyle w:val="Hyperlink"/>
            <w:rFonts w:eastAsiaTheme="majorEastAsia"/>
            <w:noProof/>
          </w:rPr>
          <w:t>4.3</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System Life cycle</w:t>
        </w:r>
        <w:r w:rsidR="00C354F6">
          <w:rPr>
            <w:noProof/>
            <w:webHidden/>
          </w:rPr>
          <w:tab/>
        </w:r>
        <w:r w:rsidR="00C354F6">
          <w:rPr>
            <w:noProof/>
            <w:webHidden/>
          </w:rPr>
          <w:fldChar w:fldCharType="begin"/>
        </w:r>
        <w:r w:rsidR="00C354F6">
          <w:rPr>
            <w:noProof/>
            <w:webHidden/>
          </w:rPr>
          <w:instrText xml:space="preserve"> PAGEREF _Toc162890386 \h </w:instrText>
        </w:r>
        <w:r w:rsidR="00C354F6">
          <w:rPr>
            <w:noProof/>
            <w:webHidden/>
          </w:rPr>
        </w:r>
        <w:r w:rsidR="00C354F6">
          <w:rPr>
            <w:noProof/>
            <w:webHidden/>
          </w:rPr>
          <w:fldChar w:fldCharType="separate"/>
        </w:r>
        <w:r w:rsidR="00C354F6">
          <w:rPr>
            <w:noProof/>
            <w:webHidden/>
          </w:rPr>
          <w:t>16</w:t>
        </w:r>
        <w:r w:rsidR="00C354F6">
          <w:rPr>
            <w:noProof/>
            <w:webHidden/>
          </w:rPr>
          <w:fldChar w:fldCharType="end"/>
        </w:r>
      </w:hyperlink>
    </w:p>
    <w:p w14:paraId="3CC397F7"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87" w:history="1">
        <w:r w:rsidR="00C354F6" w:rsidRPr="00C10D42">
          <w:rPr>
            <w:rStyle w:val="Hyperlink"/>
            <w:rFonts w:eastAsiaTheme="majorEastAsia"/>
            <w:noProof/>
          </w:rPr>
          <w:t>4.4</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Activities</w:t>
        </w:r>
        <w:r w:rsidR="00C354F6">
          <w:rPr>
            <w:noProof/>
            <w:webHidden/>
          </w:rPr>
          <w:tab/>
        </w:r>
        <w:r w:rsidR="00C354F6">
          <w:rPr>
            <w:noProof/>
            <w:webHidden/>
          </w:rPr>
          <w:fldChar w:fldCharType="begin"/>
        </w:r>
        <w:r w:rsidR="00C354F6">
          <w:rPr>
            <w:noProof/>
            <w:webHidden/>
          </w:rPr>
          <w:instrText xml:space="preserve"> PAGEREF _Toc162890387 \h </w:instrText>
        </w:r>
        <w:r w:rsidR="00C354F6">
          <w:rPr>
            <w:noProof/>
            <w:webHidden/>
          </w:rPr>
        </w:r>
        <w:r w:rsidR="00C354F6">
          <w:rPr>
            <w:noProof/>
            <w:webHidden/>
          </w:rPr>
          <w:fldChar w:fldCharType="separate"/>
        </w:r>
        <w:r w:rsidR="00C354F6">
          <w:rPr>
            <w:noProof/>
            <w:webHidden/>
          </w:rPr>
          <w:t>16</w:t>
        </w:r>
        <w:r w:rsidR="00C354F6">
          <w:rPr>
            <w:noProof/>
            <w:webHidden/>
          </w:rPr>
          <w:fldChar w:fldCharType="end"/>
        </w:r>
      </w:hyperlink>
    </w:p>
    <w:p w14:paraId="36A9A191"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88" w:history="1">
        <w:r w:rsidR="00C354F6" w:rsidRPr="00C10D42">
          <w:rPr>
            <w:rStyle w:val="Hyperlink"/>
            <w:rFonts w:eastAsiaTheme="majorEastAsia"/>
            <w:noProof/>
          </w:rPr>
          <w:t>4.5</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Risk Analysis</w:t>
        </w:r>
        <w:r w:rsidR="00C354F6">
          <w:rPr>
            <w:noProof/>
            <w:webHidden/>
          </w:rPr>
          <w:tab/>
        </w:r>
        <w:r w:rsidR="00C354F6">
          <w:rPr>
            <w:noProof/>
            <w:webHidden/>
          </w:rPr>
          <w:fldChar w:fldCharType="begin"/>
        </w:r>
        <w:r w:rsidR="00C354F6">
          <w:rPr>
            <w:noProof/>
            <w:webHidden/>
          </w:rPr>
          <w:instrText xml:space="preserve"> PAGEREF _Toc162890388 \h </w:instrText>
        </w:r>
        <w:r w:rsidR="00C354F6">
          <w:rPr>
            <w:noProof/>
            <w:webHidden/>
          </w:rPr>
        </w:r>
        <w:r w:rsidR="00C354F6">
          <w:rPr>
            <w:noProof/>
            <w:webHidden/>
          </w:rPr>
          <w:fldChar w:fldCharType="separate"/>
        </w:r>
        <w:r w:rsidR="00C354F6">
          <w:rPr>
            <w:noProof/>
            <w:webHidden/>
          </w:rPr>
          <w:t>20</w:t>
        </w:r>
        <w:r w:rsidR="00C354F6">
          <w:rPr>
            <w:noProof/>
            <w:webHidden/>
          </w:rPr>
          <w:fldChar w:fldCharType="end"/>
        </w:r>
      </w:hyperlink>
    </w:p>
    <w:p w14:paraId="24A8126A"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89" w:history="1">
        <w:r w:rsidR="00C354F6" w:rsidRPr="00C10D42">
          <w:rPr>
            <w:rStyle w:val="Hyperlink"/>
            <w:rFonts w:eastAsiaTheme="majorEastAsia"/>
            <w:noProof/>
          </w:rPr>
          <w:t>4.6</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Hazard Analysis</w:t>
        </w:r>
        <w:r w:rsidR="00C354F6">
          <w:rPr>
            <w:noProof/>
            <w:webHidden/>
          </w:rPr>
          <w:tab/>
        </w:r>
        <w:r w:rsidR="00C354F6">
          <w:rPr>
            <w:noProof/>
            <w:webHidden/>
          </w:rPr>
          <w:fldChar w:fldCharType="begin"/>
        </w:r>
        <w:r w:rsidR="00C354F6">
          <w:rPr>
            <w:noProof/>
            <w:webHidden/>
          </w:rPr>
          <w:instrText xml:space="preserve"> PAGEREF _Toc162890389 \h </w:instrText>
        </w:r>
        <w:r w:rsidR="00C354F6">
          <w:rPr>
            <w:noProof/>
            <w:webHidden/>
          </w:rPr>
        </w:r>
        <w:r w:rsidR="00C354F6">
          <w:rPr>
            <w:noProof/>
            <w:webHidden/>
          </w:rPr>
          <w:fldChar w:fldCharType="separate"/>
        </w:r>
        <w:r w:rsidR="00C354F6">
          <w:rPr>
            <w:noProof/>
            <w:webHidden/>
          </w:rPr>
          <w:t>24</w:t>
        </w:r>
        <w:r w:rsidR="00C354F6">
          <w:rPr>
            <w:noProof/>
            <w:webHidden/>
          </w:rPr>
          <w:fldChar w:fldCharType="end"/>
        </w:r>
      </w:hyperlink>
    </w:p>
    <w:p w14:paraId="5ED74512"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90" w:history="1">
        <w:r w:rsidR="00C354F6" w:rsidRPr="00C10D42">
          <w:rPr>
            <w:rStyle w:val="Hyperlink"/>
            <w:rFonts w:eastAsiaTheme="majorEastAsia"/>
            <w:noProof/>
          </w:rPr>
          <w:t>4.7</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Handling of Systematic faults</w:t>
        </w:r>
        <w:r w:rsidR="00C354F6">
          <w:rPr>
            <w:noProof/>
            <w:webHidden/>
          </w:rPr>
          <w:tab/>
        </w:r>
        <w:r w:rsidR="00C354F6">
          <w:rPr>
            <w:noProof/>
            <w:webHidden/>
          </w:rPr>
          <w:fldChar w:fldCharType="begin"/>
        </w:r>
        <w:r w:rsidR="00C354F6">
          <w:rPr>
            <w:noProof/>
            <w:webHidden/>
          </w:rPr>
          <w:instrText xml:space="preserve"> PAGEREF _Toc162890390 \h </w:instrText>
        </w:r>
        <w:r w:rsidR="00C354F6">
          <w:rPr>
            <w:noProof/>
            <w:webHidden/>
          </w:rPr>
        </w:r>
        <w:r w:rsidR="00C354F6">
          <w:rPr>
            <w:noProof/>
            <w:webHidden/>
          </w:rPr>
          <w:fldChar w:fldCharType="separate"/>
        </w:r>
        <w:r w:rsidR="00C354F6">
          <w:rPr>
            <w:noProof/>
            <w:webHidden/>
          </w:rPr>
          <w:t>31</w:t>
        </w:r>
        <w:r w:rsidR="00C354F6">
          <w:rPr>
            <w:noProof/>
            <w:webHidden/>
          </w:rPr>
          <w:fldChar w:fldCharType="end"/>
        </w:r>
      </w:hyperlink>
    </w:p>
    <w:p w14:paraId="0381B835"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91" w:history="1">
        <w:r w:rsidR="00C354F6" w:rsidRPr="00C10D42">
          <w:rPr>
            <w:rStyle w:val="Hyperlink"/>
            <w:rFonts w:eastAsiaTheme="majorEastAsia"/>
            <w:noProof/>
          </w:rPr>
          <w:t>4.8</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Review and Audits</w:t>
        </w:r>
        <w:r w:rsidR="00C354F6">
          <w:rPr>
            <w:noProof/>
            <w:webHidden/>
          </w:rPr>
          <w:tab/>
        </w:r>
        <w:r w:rsidR="00C354F6">
          <w:rPr>
            <w:noProof/>
            <w:webHidden/>
          </w:rPr>
          <w:fldChar w:fldCharType="begin"/>
        </w:r>
        <w:r w:rsidR="00C354F6">
          <w:rPr>
            <w:noProof/>
            <w:webHidden/>
          </w:rPr>
          <w:instrText xml:space="preserve"> PAGEREF _Toc162890391 \h </w:instrText>
        </w:r>
        <w:r w:rsidR="00C354F6">
          <w:rPr>
            <w:noProof/>
            <w:webHidden/>
          </w:rPr>
        </w:r>
        <w:r w:rsidR="00C354F6">
          <w:rPr>
            <w:noProof/>
            <w:webHidden/>
          </w:rPr>
          <w:fldChar w:fldCharType="separate"/>
        </w:r>
        <w:r w:rsidR="00C354F6">
          <w:rPr>
            <w:noProof/>
            <w:webHidden/>
          </w:rPr>
          <w:t>35</w:t>
        </w:r>
        <w:r w:rsidR="00C354F6">
          <w:rPr>
            <w:noProof/>
            <w:webHidden/>
          </w:rPr>
          <w:fldChar w:fldCharType="end"/>
        </w:r>
      </w:hyperlink>
    </w:p>
    <w:p w14:paraId="2284759D"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92" w:history="1">
        <w:r w:rsidR="00C354F6" w:rsidRPr="00C10D42">
          <w:rPr>
            <w:rStyle w:val="Hyperlink"/>
            <w:rFonts w:eastAsiaTheme="majorEastAsia"/>
            <w:noProof/>
          </w:rPr>
          <w:t>4.9</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Analysis of System Maintenance, Performance and Operation</w:t>
        </w:r>
        <w:r w:rsidR="00C354F6">
          <w:rPr>
            <w:noProof/>
            <w:webHidden/>
          </w:rPr>
          <w:tab/>
        </w:r>
        <w:r w:rsidR="00C354F6">
          <w:rPr>
            <w:noProof/>
            <w:webHidden/>
          </w:rPr>
          <w:fldChar w:fldCharType="begin"/>
        </w:r>
        <w:r w:rsidR="00C354F6">
          <w:rPr>
            <w:noProof/>
            <w:webHidden/>
          </w:rPr>
          <w:instrText xml:space="preserve"> PAGEREF _Toc162890392 \h </w:instrText>
        </w:r>
        <w:r w:rsidR="00C354F6">
          <w:rPr>
            <w:noProof/>
            <w:webHidden/>
          </w:rPr>
        </w:r>
        <w:r w:rsidR="00C354F6">
          <w:rPr>
            <w:noProof/>
            <w:webHidden/>
          </w:rPr>
          <w:fldChar w:fldCharType="separate"/>
        </w:r>
        <w:r w:rsidR="00C354F6">
          <w:rPr>
            <w:noProof/>
            <w:webHidden/>
          </w:rPr>
          <w:t>36</w:t>
        </w:r>
        <w:r w:rsidR="00C354F6">
          <w:rPr>
            <w:noProof/>
            <w:webHidden/>
          </w:rPr>
          <w:fldChar w:fldCharType="end"/>
        </w:r>
      </w:hyperlink>
    </w:p>
    <w:p w14:paraId="4EA0CFE4"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93" w:history="1">
        <w:r w:rsidR="00C354F6" w:rsidRPr="00C10D42">
          <w:rPr>
            <w:rStyle w:val="Hyperlink"/>
            <w:rFonts w:eastAsiaTheme="majorEastAsia"/>
            <w:noProof/>
          </w:rPr>
          <w:t>4.10</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Interface with other related programme or plans</w:t>
        </w:r>
        <w:r w:rsidR="00C354F6">
          <w:rPr>
            <w:noProof/>
            <w:webHidden/>
          </w:rPr>
          <w:tab/>
        </w:r>
        <w:r w:rsidR="00C354F6">
          <w:rPr>
            <w:noProof/>
            <w:webHidden/>
          </w:rPr>
          <w:fldChar w:fldCharType="begin"/>
        </w:r>
        <w:r w:rsidR="00C354F6">
          <w:rPr>
            <w:noProof/>
            <w:webHidden/>
          </w:rPr>
          <w:instrText xml:space="preserve"> PAGEREF _Toc162890393 \h </w:instrText>
        </w:r>
        <w:r w:rsidR="00C354F6">
          <w:rPr>
            <w:noProof/>
            <w:webHidden/>
          </w:rPr>
        </w:r>
        <w:r w:rsidR="00C354F6">
          <w:rPr>
            <w:noProof/>
            <w:webHidden/>
          </w:rPr>
          <w:fldChar w:fldCharType="separate"/>
        </w:r>
        <w:r w:rsidR="00C354F6">
          <w:rPr>
            <w:noProof/>
            <w:webHidden/>
          </w:rPr>
          <w:t>36</w:t>
        </w:r>
        <w:r w:rsidR="00C354F6">
          <w:rPr>
            <w:noProof/>
            <w:webHidden/>
          </w:rPr>
          <w:fldChar w:fldCharType="end"/>
        </w:r>
      </w:hyperlink>
    </w:p>
    <w:p w14:paraId="0A543F17" w14:textId="77777777" w:rsidR="00C354F6" w:rsidRDefault="00000000" w:rsidP="006801B2">
      <w:pPr>
        <w:pStyle w:val="TOC1"/>
        <w:spacing w:before="120" w:after="120"/>
        <w:ind w:left="227" w:right="283"/>
        <w:rPr>
          <w:rFonts w:asciiTheme="minorHAnsi" w:eastAsiaTheme="minorEastAsia" w:hAnsiTheme="minorHAnsi" w:cstheme="minorBidi"/>
          <w:noProof/>
          <w:lang w:val="en-IN" w:eastAsia="en-IN"/>
        </w:rPr>
      </w:pPr>
      <w:hyperlink w:anchor="_Toc162890394" w:history="1">
        <w:r w:rsidR="00C354F6" w:rsidRPr="00C10D42">
          <w:rPr>
            <w:rStyle w:val="Hyperlink"/>
            <w:rFonts w:eastAsiaTheme="majorEastAsia"/>
            <w:noProof/>
          </w:rPr>
          <w:t>5</w:t>
        </w:r>
        <w:r w:rsidR="00C354F6">
          <w:rPr>
            <w:rFonts w:asciiTheme="minorHAnsi" w:eastAsiaTheme="minorEastAsia" w:hAnsiTheme="minorHAnsi" w:cstheme="minorBidi"/>
            <w:noProof/>
            <w:lang w:val="en-IN" w:eastAsia="en-IN"/>
          </w:rPr>
          <w:tab/>
        </w:r>
        <w:r w:rsidR="00C354F6" w:rsidRPr="00C10D42">
          <w:rPr>
            <w:rStyle w:val="Hyperlink"/>
            <w:rFonts w:eastAsiaTheme="majorEastAsia"/>
            <w:noProof/>
          </w:rPr>
          <w:t>Safety case</w:t>
        </w:r>
        <w:r w:rsidR="00C354F6">
          <w:rPr>
            <w:noProof/>
            <w:webHidden/>
          </w:rPr>
          <w:tab/>
        </w:r>
        <w:r w:rsidR="00C354F6">
          <w:rPr>
            <w:noProof/>
            <w:webHidden/>
          </w:rPr>
          <w:fldChar w:fldCharType="begin"/>
        </w:r>
        <w:r w:rsidR="00C354F6">
          <w:rPr>
            <w:noProof/>
            <w:webHidden/>
          </w:rPr>
          <w:instrText xml:space="preserve"> PAGEREF _Toc162890394 \h </w:instrText>
        </w:r>
        <w:r w:rsidR="00C354F6">
          <w:rPr>
            <w:noProof/>
            <w:webHidden/>
          </w:rPr>
        </w:r>
        <w:r w:rsidR="00C354F6">
          <w:rPr>
            <w:noProof/>
            <w:webHidden/>
          </w:rPr>
          <w:fldChar w:fldCharType="separate"/>
        </w:r>
        <w:r w:rsidR="00C354F6">
          <w:rPr>
            <w:noProof/>
            <w:webHidden/>
          </w:rPr>
          <w:t>37</w:t>
        </w:r>
        <w:r w:rsidR="00C354F6">
          <w:rPr>
            <w:noProof/>
            <w:webHidden/>
          </w:rPr>
          <w:fldChar w:fldCharType="end"/>
        </w:r>
      </w:hyperlink>
    </w:p>
    <w:p w14:paraId="5D04FFFD"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95" w:history="1">
        <w:r w:rsidR="00C354F6" w:rsidRPr="00C10D42">
          <w:rPr>
            <w:rStyle w:val="Hyperlink"/>
            <w:rFonts w:eastAsiaTheme="majorEastAsia"/>
            <w:noProof/>
          </w:rPr>
          <w:t>5.1</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Case Structure</w:t>
        </w:r>
        <w:r w:rsidR="00C354F6">
          <w:rPr>
            <w:noProof/>
            <w:webHidden/>
          </w:rPr>
          <w:tab/>
        </w:r>
        <w:r w:rsidR="00C354F6">
          <w:rPr>
            <w:noProof/>
            <w:webHidden/>
          </w:rPr>
          <w:fldChar w:fldCharType="begin"/>
        </w:r>
        <w:r w:rsidR="00C354F6">
          <w:rPr>
            <w:noProof/>
            <w:webHidden/>
          </w:rPr>
          <w:instrText xml:space="preserve"> PAGEREF _Toc162890395 \h </w:instrText>
        </w:r>
        <w:r w:rsidR="00C354F6">
          <w:rPr>
            <w:noProof/>
            <w:webHidden/>
          </w:rPr>
        </w:r>
        <w:r w:rsidR="00C354F6">
          <w:rPr>
            <w:noProof/>
            <w:webHidden/>
          </w:rPr>
          <w:fldChar w:fldCharType="separate"/>
        </w:r>
        <w:r w:rsidR="00C354F6">
          <w:rPr>
            <w:noProof/>
            <w:webHidden/>
          </w:rPr>
          <w:t>37</w:t>
        </w:r>
        <w:r w:rsidR="00C354F6">
          <w:rPr>
            <w:noProof/>
            <w:webHidden/>
          </w:rPr>
          <w:fldChar w:fldCharType="end"/>
        </w:r>
      </w:hyperlink>
    </w:p>
    <w:p w14:paraId="23DD7450"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96" w:history="1">
        <w:r w:rsidR="00C354F6" w:rsidRPr="00C10D42">
          <w:rPr>
            <w:rStyle w:val="Hyperlink"/>
            <w:rFonts w:eastAsiaTheme="majorEastAsia"/>
            <w:noProof/>
          </w:rPr>
          <w:t>5.2</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Management of SRAC</w:t>
        </w:r>
        <w:r w:rsidR="00C354F6">
          <w:rPr>
            <w:noProof/>
            <w:webHidden/>
          </w:rPr>
          <w:tab/>
        </w:r>
        <w:r w:rsidR="00C354F6">
          <w:rPr>
            <w:noProof/>
            <w:webHidden/>
          </w:rPr>
          <w:fldChar w:fldCharType="begin"/>
        </w:r>
        <w:r w:rsidR="00C354F6">
          <w:rPr>
            <w:noProof/>
            <w:webHidden/>
          </w:rPr>
          <w:instrText xml:space="preserve"> PAGEREF _Toc162890396 \h </w:instrText>
        </w:r>
        <w:r w:rsidR="00C354F6">
          <w:rPr>
            <w:noProof/>
            <w:webHidden/>
          </w:rPr>
        </w:r>
        <w:r w:rsidR="00C354F6">
          <w:rPr>
            <w:noProof/>
            <w:webHidden/>
          </w:rPr>
          <w:fldChar w:fldCharType="separate"/>
        </w:r>
        <w:r w:rsidR="00C354F6">
          <w:rPr>
            <w:noProof/>
            <w:webHidden/>
          </w:rPr>
          <w:t>39</w:t>
        </w:r>
        <w:r w:rsidR="00C354F6">
          <w:rPr>
            <w:noProof/>
            <w:webHidden/>
          </w:rPr>
          <w:fldChar w:fldCharType="end"/>
        </w:r>
      </w:hyperlink>
    </w:p>
    <w:p w14:paraId="01C3EE05"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97" w:history="1">
        <w:r w:rsidR="00C354F6" w:rsidRPr="00C10D42">
          <w:rPr>
            <w:rStyle w:val="Hyperlink"/>
            <w:rFonts w:eastAsiaTheme="majorEastAsia"/>
            <w:noProof/>
          </w:rPr>
          <w:t>5.3</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System configuration and System build</w:t>
        </w:r>
        <w:r w:rsidR="00C354F6">
          <w:rPr>
            <w:noProof/>
            <w:webHidden/>
          </w:rPr>
          <w:tab/>
        </w:r>
        <w:r w:rsidR="00C354F6">
          <w:rPr>
            <w:noProof/>
            <w:webHidden/>
          </w:rPr>
          <w:fldChar w:fldCharType="begin"/>
        </w:r>
        <w:r w:rsidR="00C354F6">
          <w:rPr>
            <w:noProof/>
            <w:webHidden/>
          </w:rPr>
          <w:instrText xml:space="preserve"> PAGEREF _Toc162890397 \h </w:instrText>
        </w:r>
        <w:r w:rsidR="00C354F6">
          <w:rPr>
            <w:noProof/>
            <w:webHidden/>
          </w:rPr>
        </w:r>
        <w:r w:rsidR="00C354F6">
          <w:rPr>
            <w:noProof/>
            <w:webHidden/>
          </w:rPr>
          <w:fldChar w:fldCharType="separate"/>
        </w:r>
        <w:r w:rsidR="00C354F6">
          <w:rPr>
            <w:noProof/>
            <w:webHidden/>
          </w:rPr>
          <w:t>39</w:t>
        </w:r>
        <w:r w:rsidR="00C354F6">
          <w:rPr>
            <w:noProof/>
            <w:webHidden/>
          </w:rPr>
          <w:fldChar w:fldCharType="end"/>
        </w:r>
      </w:hyperlink>
    </w:p>
    <w:p w14:paraId="548ED7D5" w14:textId="77777777" w:rsidR="00C354F6" w:rsidRDefault="00000000" w:rsidP="006801B2">
      <w:pPr>
        <w:pStyle w:val="TOC1"/>
        <w:spacing w:before="120" w:after="120"/>
        <w:ind w:left="227" w:right="283"/>
        <w:rPr>
          <w:rFonts w:asciiTheme="minorHAnsi" w:eastAsiaTheme="minorEastAsia" w:hAnsiTheme="minorHAnsi" w:cstheme="minorBidi"/>
          <w:noProof/>
          <w:lang w:val="en-IN" w:eastAsia="en-IN"/>
        </w:rPr>
      </w:pPr>
      <w:hyperlink w:anchor="_Toc162890398" w:history="1">
        <w:r w:rsidR="00C354F6" w:rsidRPr="00C10D42">
          <w:rPr>
            <w:rStyle w:val="Hyperlink"/>
            <w:rFonts w:eastAsiaTheme="majorEastAsia"/>
            <w:noProof/>
          </w:rPr>
          <w:t>6</w:t>
        </w:r>
        <w:r w:rsidR="00C354F6">
          <w:rPr>
            <w:rFonts w:asciiTheme="minorHAnsi" w:eastAsiaTheme="minorEastAsia" w:hAnsiTheme="minorHAnsi" w:cstheme="minorBidi"/>
            <w:noProof/>
            <w:lang w:val="en-IN" w:eastAsia="en-IN"/>
          </w:rPr>
          <w:tab/>
        </w:r>
        <w:r w:rsidR="00C354F6" w:rsidRPr="00C10D42">
          <w:rPr>
            <w:rStyle w:val="Hyperlink"/>
            <w:rFonts w:eastAsiaTheme="majorEastAsia"/>
            <w:noProof/>
          </w:rPr>
          <w:t>Safety Assessment and authorisation Process</w:t>
        </w:r>
        <w:r w:rsidR="00C354F6">
          <w:rPr>
            <w:noProof/>
            <w:webHidden/>
          </w:rPr>
          <w:tab/>
        </w:r>
        <w:r w:rsidR="00C354F6">
          <w:rPr>
            <w:noProof/>
            <w:webHidden/>
          </w:rPr>
          <w:fldChar w:fldCharType="begin"/>
        </w:r>
        <w:r w:rsidR="00C354F6">
          <w:rPr>
            <w:noProof/>
            <w:webHidden/>
          </w:rPr>
          <w:instrText xml:space="preserve"> PAGEREF _Toc162890398 \h </w:instrText>
        </w:r>
        <w:r w:rsidR="00C354F6">
          <w:rPr>
            <w:noProof/>
            <w:webHidden/>
          </w:rPr>
        </w:r>
        <w:r w:rsidR="00C354F6">
          <w:rPr>
            <w:noProof/>
            <w:webHidden/>
          </w:rPr>
          <w:fldChar w:fldCharType="separate"/>
        </w:r>
        <w:r w:rsidR="00C354F6">
          <w:rPr>
            <w:noProof/>
            <w:webHidden/>
          </w:rPr>
          <w:t>43</w:t>
        </w:r>
        <w:r w:rsidR="00C354F6">
          <w:rPr>
            <w:noProof/>
            <w:webHidden/>
          </w:rPr>
          <w:fldChar w:fldCharType="end"/>
        </w:r>
      </w:hyperlink>
    </w:p>
    <w:p w14:paraId="06FAF20F"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399" w:history="1">
        <w:r w:rsidR="00C354F6" w:rsidRPr="00C10D42">
          <w:rPr>
            <w:rStyle w:val="Hyperlink"/>
            <w:rFonts w:eastAsiaTheme="majorEastAsia"/>
            <w:noProof/>
          </w:rPr>
          <w:t>6.1</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Assessment Process</w:t>
        </w:r>
        <w:r w:rsidR="00C354F6">
          <w:rPr>
            <w:noProof/>
            <w:webHidden/>
          </w:rPr>
          <w:tab/>
        </w:r>
        <w:r w:rsidR="00C354F6">
          <w:rPr>
            <w:noProof/>
            <w:webHidden/>
          </w:rPr>
          <w:fldChar w:fldCharType="begin"/>
        </w:r>
        <w:r w:rsidR="00C354F6">
          <w:rPr>
            <w:noProof/>
            <w:webHidden/>
          </w:rPr>
          <w:instrText xml:space="preserve"> PAGEREF _Toc162890399 \h </w:instrText>
        </w:r>
        <w:r w:rsidR="00C354F6">
          <w:rPr>
            <w:noProof/>
            <w:webHidden/>
          </w:rPr>
        </w:r>
        <w:r w:rsidR="00C354F6">
          <w:rPr>
            <w:noProof/>
            <w:webHidden/>
          </w:rPr>
          <w:fldChar w:fldCharType="separate"/>
        </w:r>
        <w:r w:rsidR="00C354F6">
          <w:rPr>
            <w:noProof/>
            <w:webHidden/>
          </w:rPr>
          <w:t>43</w:t>
        </w:r>
        <w:r w:rsidR="00C354F6">
          <w:rPr>
            <w:noProof/>
            <w:webHidden/>
          </w:rPr>
          <w:fldChar w:fldCharType="end"/>
        </w:r>
      </w:hyperlink>
    </w:p>
    <w:p w14:paraId="6424CE3D"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400" w:history="1">
        <w:r w:rsidR="00C354F6" w:rsidRPr="00C10D42">
          <w:rPr>
            <w:rStyle w:val="Hyperlink"/>
            <w:rFonts w:eastAsiaTheme="majorEastAsia"/>
            <w:noProof/>
          </w:rPr>
          <w:t>6.2</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Safety Authorisation Process</w:t>
        </w:r>
        <w:r w:rsidR="00C354F6">
          <w:rPr>
            <w:noProof/>
            <w:webHidden/>
          </w:rPr>
          <w:tab/>
        </w:r>
        <w:r w:rsidR="00C354F6">
          <w:rPr>
            <w:noProof/>
            <w:webHidden/>
          </w:rPr>
          <w:fldChar w:fldCharType="begin"/>
        </w:r>
        <w:r w:rsidR="00C354F6">
          <w:rPr>
            <w:noProof/>
            <w:webHidden/>
          </w:rPr>
          <w:instrText xml:space="preserve"> PAGEREF _Toc162890400 \h </w:instrText>
        </w:r>
        <w:r w:rsidR="00C354F6">
          <w:rPr>
            <w:noProof/>
            <w:webHidden/>
          </w:rPr>
        </w:r>
        <w:r w:rsidR="00C354F6">
          <w:rPr>
            <w:noProof/>
            <w:webHidden/>
          </w:rPr>
          <w:fldChar w:fldCharType="separate"/>
        </w:r>
        <w:r w:rsidR="00C354F6">
          <w:rPr>
            <w:noProof/>
            <w:webHidden/>
          </w:rPr>
          <w:t>44</w:t>
        </w:r>
        <w:r w:rsidR="00C354F6">
          <w:rPr>
            <w:noProof/>
            <w:webHidden/>
          </w:rPr>
          <w:fldChar w:fldCharType="end"/>
        </w:r>
      </w:hyperlink>
    </w:p>
    <w:p w14:paraId="7308DB1D" w14:textId="77777777" w:rsidR="00C354F6" w:rsidRDefault="00000000" w:rsidP="006801B2">
      <w:pPr>
        <w:pStyle w:val="TOC1"/>
        <w:spacing w:before="120" w:after="120"/>
        <w:ind w:left="227" w:right="283"/>
        <w:rPr>
          <w:rFonts w:asciiTheme="minorHAnsi" w:eastAsiaTheme="minorEastAsia" w:hAnsiTheme="minorHAnsi" w:cstheme="minorBidi"/>
          <w:noProof/>
          <w:lang w:val="en-IN" w:eastAsia="en-IN"/>
        </w:rPr>
      </w:pPr>
      <w:hyperlink w:anchor="_Toc162890401" w:history="1">
        <w:r w:rsidR="00C354F6" w:rsidRPr="00C10D42">
          <w:rPr>
            <w:rStyle w:val="Hyperlink"/>
            <w:rFonts w:eastAsiaTheme="majorEastAsia"/>
            <w:noProof/>
          </w:rPr>
          <w:t>7</w:t>
        </w:r>
        <w:r w:rsidR="00C354F6">
          <w:rPr>
            <w:rFonts w:asciiTheme="minorHAnsi" w:eastAsiaTheme="minorEastAsia" w:hAnsiTheme="minorHAnsi" w:cstheme="minorBidi"/>
            <w:noProof/>
            <w:lang w:val="en-IN" w:eastAsia="en-IN"/>
          </w:rPr>
          <w:tab/>
        </w:r>
        <w:r w:rsidR="00C354F6" w:rsidRPr="00C10D42">
          <w:rPr>
            <w:rStyle w:val="Hyperlink"/>
            <w:rFonts w:eastAsiaTheme="majorEastAsia"/>
            <w:noProof/>
          </w:rPr>
          <w:t>Safety Life Cycle Deliverables</w:t>
        </w:r>
        <w:r w:rsidR="00C354F6">
          <w:rPr>
            <w:noProof/>
            <w:webHidden/>
          </w:rPr>
          <w:tab/>
        </w:r>
        <w:r w:rsidR="00C354F6">
          <w:rPr>
            <w:noProof/>
            <w:webHidden/>
          </w:rPr>
          <w:fldChar w:fldCharType="begin"/>
        </w:r>
        <w:r w:rsidR="00C354F6">
          <w:rPr>
            <w:noProof/>
            <w:webHidden/>
          </w:rPr>
          <w:instrText xml:space="preserve"> PAGEREF _Toc162890401 \h </w:instrText>
        </w:r>
        <w:r w:rsidR="00C354F6">
          <w:rPr>
            <w:noProof/>
            <w:webHidden/>
          </w:rPr>
        </w:r>
        <w:r w:rsidR="00C354F6">
          <w:rPr>
            <w:noProof/>
            <w:webHidden/>
          </w:rPr>
          <w:fldChar w:fldCharType="separate"/>
        </w:r>
        <w:r w:rsidR="00C354F6">
          <w:rPr>
            <w:noProof/>
            <w:webHidden/>
          </w:rPr>
          <w:t>46</w:t>
        </w:r>
        <w:r w:rsidR="00C354F6">
          <w:rPr>
            <w:noProof/>
            <w:webHidden/>
          </w:rPr>
          <w:fldChar w:fldCharType="end"/>
        </w:r>
      </w:hyperlink>
    </w:p>
    <w:p w14:paraId="35CAE963" w14:textId="77777777" w:rsidR="00C354F6" w:rsidRDefault="00000000" w:rsidP="006801B2">
      <w:pPr>
        <w:pStyle w:val="TOC1"/>
        <w:spacing w:before="120" w:after="120"/>
        <w:ind w:left="227" w:right="283"/>
        <w:rPr>
          <w:rFonts w:asciiTheme="minorHAnsi" w:eastAsiaTheme="minorEastAsia" w:hAnsiTheme="minorHAnsi" w:cstheme="minorBidi"/>
          <w:noProof/>
          <w:lang w:val="en-IN" w:eastAsia="en-IN"/>
        </w:rPr>
      </w:pPr>
      <w:hyperlink w:anchor="_Toc162890402" w:history="1">
        <w:r w:rsidR="00C354F6" w:rsidRPr="00C10D42">
          <w:rPr>
            <w:rStyle w:val="Hyperlink"/>
            <w:rFonts w:eastAsiaTheme="majorEastAsia"/>
            <w:noProof/>
          </w:rPr>
          <w:t>8</w:t>
        </w:r>
        <w:r w:rsidR="00C354F6">
          <w:rPr>
            <w:rFonts w:asciiTheme="minorHAnsi" w:eastAsiaTheme="minorEastAsia" w:hAnsiTheme="minorHAnsi" w:cstheme="minorBidi"/>
            <w:noProof/>
            <w:lang w:val="en-IN" w:eastAsia="en-IN"/>
          </w:rPr>
          <w:tab/>
        </w:r>
        <w:r w:rsidR="00C354F6" w:rsidRPr="00C10D42">
          <w:rPr>
            <w:rStyle w:val="Hyperlink"/>
            <w:rFonts w:eastAsiaTheme="majorEastAsia"/>
            <w:noProof/>
          </w:rPr>
          <w:t>Appendix A:  Hazard Analysis Templates</w:t>
        </w:r>
        <w:r w:rsidR="00C354F6">
          <w:rPr>
            <w:noProof/>
            <w:webHidden/>
          </w:rPr>
          <w:tab/>
        </w:r>
        <w:r w:rsidR="00C354F6">
          <w:rPr>
            <w:noProof/>
            <w:webHidden/>
          </w:rPr>
          <w:fldChar w:fldCharType="begin"/>
        </w:r>
        <w:r w:rsidR="00C354F6">
          <w:rPr>
            <w:noProof/>
            <w:webHidden/>
          </w:rPr>
          <w:instrText xml:space="preserve"> PAGEREF _Toc162890402 \h </w:instrText>
        </w:r>
        <w:r w:rsidR="00C354F6">
          <w:rPr>
            <w:noProof/>
            <w:webHidden/>
          </w:rPr>
        </w:r>
        <w:r w:rsidR="00C354F6">
          <w:rPr>
            <w:noProof/>
            <w:webHidden/>
          </w:rPr>
          <w:fldChar w:fldCharType="separate"/>
        </w:r>
        <w:r w:rsidR="00C354F6">
          <w:rPr>
            <w:noProof/>
            <w:webHidden/>
          </w:rPr>
          <w:t>47</w:t>
        </w:r>
        <w:r w:rsidR="00C354F6">
          <w:rPr>
            <w:noProof/>
            <w:webHidden/>
          </w:rPr>
          <w:fldChar w:fldCharType="end"/>
        </w:r>
      </w:hyperlink>
    </w:p>
    <w:p w14:paraId="44684C90"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403" w:history="1">
        <w:r w:rsidR="00C354F6" w:rsidRPr="00C10D42">
          <w:rPr>
            <w:rStyle w:val="Hyperlink"/>
            <w:rFonts w:eastAsiaTheme="majorEastAsia"/>
            <w:noProof/>
          </w:rPr>
          <w:t>8.1</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Preliminary Hazard Analysis</w:t>
        </w:r>
        <w:r w:rsidR="00C354F6">
          <w:rPr>
            <w:noProof/>
            <w:webHidden/>
          </w:rPr>
          <w:tab/>
        </w:r>
        <w:r w:rsidR="00C354F6">
          <w:rPr>
            <w:noProof/>
            <w:webHidden/>
          </w:rPr>
          <w:fldChar w:fldCharType="begin"/>
        </w:r>
        <w:r w:rsidR="00C354F6">
          <w:rPr>
            <w:noProof/>
            <w:webHidden/>
          </w:rPr>
          <w:instrText xml:space="preserve"> PAGEREF _Toc162890403 \h </w:instrText>
        </w:r>
        <w:r w:rsidR="00C354F6">
          <w:rPr>
            <w:noProof/>
            <w:webHidden/>
          </w:rPr>
        </w:r>
        <w:r w:rsidR="00C354F6">
          <w:rPr>
            <w:noProof/>
            <w:webHidden/>
          </w:rPr>
          <w:fldChar w:fldCharType="separate"/>
        </w:r>
        <w:r w:rsidR="00C354F6">
          <w:rPr>
            <w:noProof/>
            <w:webHidden/>
          </w:rPr>
          <w:t>47</w:t>
        </w:r>
        <w:r w:rsidR="00C354F6">
          <w:rPr>
            <w:noProof/>
            <w:webHidden/>
          </w:rPr>
          <w:fldChar w:fldCharType="end"/>
        </w:r>
      </w:hyperlink>
    </w:p>
    <w:p w14:paraId="704E02BB"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404" w:history="1">
        <w:r w:rsidR="00C354F6" w:rsidRPr="00C10D42">
          <w:rPr>
            <w:rStyle w:val="Hyperlink"/>
            <w:rFonts w:eastAsiaTheme="majorEastAsia"/>
            <w:noProof/>
          </w:rPr>
          <w:t>8.2</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System Hazard Analysis</w:t>
        </w:r>
        <w:r w:rsidR="00C354F6">
          <w:rPr>
            <w:noProof/>
            <w:webHidden/>
          </w:rPr>
          <w:tab/>
        </w:r>
        <w:r w:rsidR="00C354F6">
          <w:rPr>
            <w:noProof/>
            <w:webHidden/>
          </w:rPr>
          <w:fldChar w:fldCharType="begin"/>
        </w:r>
        <w:r w:rsidR="00C354F6">
          <w:rPr>
            <w:noProof/>
            <w:webHidden/>
          </w:rPr>
          <w:instrText xml:space="preserve"> PAGEREF _Toc162890404 \h </w:instrText>
        </w:r>
        <w:r w:rsidR="00C354F6">
          <w:rPr>
            <w:noProof/>
            <w:webHidden/>
          </w:rPr>
        </w:r>
        <w:r w:rsidR="00C354F6">
          <w:rPr>
            <w:noProof/>
            <w:webHidden/>
          </w:rPr>
          <w:fldChar w:fldCharType="separate"/>
        </w:r>
        <w:r w:rsidR="00C354F6">
          <w:rPr>
            <w:noProof/>
            <w:webHidden/>
          </w:rPr>
          <w:t>47</w:t>
        </w:r>
        <w:r w:rsidR="00C354F6">
          <w:rPr>
            <w:noProof/>
            <w:webHidden/>
          </w:rPr>
          <w:fldChar w:fldCharType="end"/>
        </w:r>
      </w:hyperlink>
    </w:p>
    <w:p w14:paraId="7BCBB8A4"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405" w:history="1">
        <w:r w:rsidR="00C354F6" w:rsidRPr="00C10D42">
          <w:rPr>
            <w:rStyle w:val="Hyperlink"/>
            <w:rFonts w:eastAsiaTheme="majorEastAsia"/>
            <w:noProof/>
          </w:rPr>
          <w:t>8.3</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Interface Hazard Analysis</w:t>
        </w:r>
        <w:r w:rsidR="00C354F6">
          <w:rPr>
            <w:noProof/>
            <w:webHidden/>
          </w:rPr>
          <w:tab/>
        </w:r>
        <w:r w:rsidR="00C354F6">
          <w:rPr>
            <w:noProof/>
            <w:webHidden/>
          </w:rPr>
          <w:fldChar w:fldCharType="begin"/>
        </w:r>
        <w:r w:rsidR="00C354F6">
          <w:rPr>
            <w:noProof/>
            <w:webHidden/>
          </w:rPr>
          <w:instrText xml:space="preserve"> PAGEREF _Toc162890405 \h </w:instrText>
        </w:r>
        <w:r w:rsidR="00C354F6">
          <w:rPr>
            <w:noProof/>
            <w:webHidden/>
          </w:rPr>
        </w:r>
        <w:r w:rsidR="00C354F6">
          <w:rPr>
            <w:noProof/>
            <w:webHidden/>
          </w:rPr>
          <w:fldChar w:fldCharType="separate"/>
        </w:r>
        <w:r w:rsidR="00C354F6">
          <w:rPr>
            <w:noProof/>
            <w:webHidden/>
          </w:rPr>
          <w:t>47</w:t>
        </w:r>
        <w:r w:rsidR="00C354F6">
          <w:rPr>
            <w:noProof/>
            <w:webHidden/>
          </w:rPr>
          <w:fldChar w:fldCharType="end"/>
        </w:r>
      </w:hyperlink>
    </w:p>
    <w:p w14:paraId="51775D65" w14:textId="77777777"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406" w:history="1">
        <w:r w:rsidR="00C354F6" w:rsidRPr="00C10D42">
          <w:rPr>
            <w:rStyle w:val="Hyperlink"/>
            <w:rFonts w:eastAsiaTheme="majorEastAsia"/>
            <w:noProof/>
          </w:rPr>
          <w:t>8.4</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Operating &amp; Support Hazard Analysis</w:t>
        </w:r>
        <w:r w:rsidR="00C354F6">
          <w:rPr>
            <w:noProof/>
            <w:webHidden/>
          </w:rPr>
          <w:tab/>
        </w:r>
        <w:r w:rsidR="00C354F6">
          <w:rPr>
            <w:noProof/>
            <w:webHidden/>
          </w:rPr>
          <w:fldChar w:fldCharType="begin"/>
        </w:r>
        <w:r w:rsidR="00C354F6">
          <w:rPr>
            <w:noProof/>
            <w:webHidden/>
          </w:rPr>
          <w:instrText xml:space="preserve"> PAGEREF _Toc162890406 \h </w:instrText>
        </w:r>
        <w:r w:rsidR="00C354F6">
          <w:rPr>
            <w:noProof/>
            <w:webHidden/>
          </w:rPr>
        </w:r>
        <w:r w:rsidR="00C354F6">
          <w:rPr>
            <w:noProof/>
            <w:webHidden/>
          </w:rPr>
          <w:fldChar w:fldCharType="separate"/>
        </w:r>
        <w:r w:rsidR="00C354F6">
          <w:rPr>
            <w:noProof/>
            <w:webHidden/>
          </w:rPr>
          <w:t>48</w:t>
        </w:r>
        <w:r w:rsidR="00C354F6">
          <w:rPr>
            <w:noProof/>
            <w:webHidden/>
          </w:rPr>
          <w:fldChar w:fldCharType="end"/>
        </w:r>
      </w:hyperlink>
    </w:p>
    <w:p w14:paraId="6B46C23B" w14:textId="69C1A9DD" w:rsidR="00C354F6" w:rsidRDefault="00000000" w:rsidP="006801B2">
      <w:pPr>
        <w:pStyle w:val="TOC2"/>
        <w:spacing w:before="120" w:after="120"/>
        <w:ind w:left="227" w:right="283"/>
        <w:rPr>
          <w:rFonts w:asciiTheme="minorHAnsi" w:eastAsiaTheme="minorEastAsia" w:hAnsiTheme="minorHAnsi" w:cstheme="minorBidi"/>
          <w:smallCaps/>
          <w:noProof/>
          <w:szCs w:val="22"/>
          <w:lang w:val="en-IN" w:eastAsia="en-IN"/>
        </w:rPr>
      </w:pPr>
      <w:hyperlink w:anchor="_Toc162890407" w:history="1">
        <w:r w:rsidR="00C354F6" w:rsidRPr="00C10D42">
          <w:rPr>
            <w:rStyle w:val="Hyperlink"/>
            <w:rFonts w:eastAsiaTheme="majorEastAsia"/>
            <w:noProof/>
          </w:rPr>
          <w:t>8.5</w:t>
        </w:r>
        <w:r w:rsidR="00C354F6">
          <w:rPr>
            <w:rFonts w:asciiTheme="minorHAnsi" w:eastAsiaTheme="minorEastAsia" w:hAnsiTheme="minorHAnsi" w:cstheme="minorBidi"/>
            <w:noProof/>
            <w:szCs w:val="22"/>
            <w:lang w:val="en-IN" w:eastAsia="en-IN"/>
          </w:rPr>
          <w:tab/>
        </w:r>
        <w:r w:rsidR="00C354F6" w:rsidRPr="00C10D42">
          <w:rPr>
            <w:rStyle w:val="Hyperlink"/>
            <w:rFonts w:eastAsiaTheme="majorEastAsia"/>
            <w:noProof/>
          </w:rPr>
          <w:t>Hazard Log</w:t>
        </w:r>
        <w:r w:rsidR="00C354F6">
          <w:rPr>
            <w:noProof/>
            <w:webHidden/>
          </w:rPr>
          <w:tab/>
        </w:r>
        <w:r w:rsidR="00C354F6">
          <w:rPr>
            <w:noProof/>
            <w:webHidden/>
          </w:rPr>
          <w:fldChar w:fldCharType="begin"/>
        </w:r>
        <w:r w:rsidR="00C354F6">
          <w:rPr>
            <w:noProof/>
            <w:webHidden/>
          </w:rPr>
          <w:instrText xml:space="preserve"> PAGEREF _Toc162890407 \h </w:instrText>
        </w:r>
        <w:r w:rsidR="00C354F6">
          <w:rPr>
            <w:noProof/>
            <w:webHidden/>
          </w:rPr>
        </w:r>
        <w:r w:rsidR="00C354F6">
          <w:rPr>
            <w:noProof/>
            <w:webHidden/>
          </w:rPr>
          <w:fldChar w:fldCharType="separate"/>
        </w:r>
        <w:r w:rsidR="00C354F6">
          <w:rPr>
            <w:noProof/>
            <w:webHidden/>
          </w:rPr>
          <w:t>4</w:t>
        </w:r>
        <w:r w:rsidR="00C354F6">
          <w:rPr>
            <w:noProof/>
            <w:webHidden/>
          </w:rPr>
          <w:fldChar w:fldCharType="end"/>
        </w:r>
      </w:hyperlink>
      <w:r w:rsidR="006500BE">
        <w:rPr>
          <w:noProof/>
        </w:rPr>
        <w:t>8</w:t>
      </w:r>
    </w:p>
    <w:p w14:paraId="57BFD34D" w14:textId="149649C5" w:rsidR="00355F63" w:rsidRDefault="00C354F6" w:rsidP="006801B2">
      <w:pPr>
        <w:spacing w:before="120" w:after="120"/>
        <w:ind w:left="227" w:right="283"/>
      </w:pPr>
      <w:r>
        <w:rPr>
          <w:rFonts w:ascii="Segoe UI" w:hAnsi="Segoe UI" w:cs="Segoe UI"/>
        </w:rPr>
        <w:fldChar w:fldCharType="end"/>
      </w:r>
    </w:p>
    <w:p w14:paraId="64C0CB3F" w14:textId="0E3CF17E" w:rsidR="00A93A13" w:rsidRDefault="00C354F6" w:rsidP="00355F63">
      <w:pPr>
        <w:rPr>
          <w:rFonts w:ascii="Arial" w:eastAsia="SimSun" w:hAnsi="Arial" w:cs="Arial"/>
          <w:bCs/>
          <w:color w:val="4472C4" w:themeColor="accent1"/>
          <w:sz w:val="28"/>
          <w:szCs w:val="28"/>
          <w:lang w:val="en-US"/>
        </w:rPr>
      </w:pPr>
      <w:bookmarkStart w:id="0" w:name="_heading=h.30j0zll" w:colFirst="0" w:colLast="0"/>
      <w:bookmarkStart w:id="1" w:name="_Toc20992"/>
      <w:bookmarkEnd w:id="0"/>
      <w:r>
        <w:rPr>
          <w:rFonts w:ascii="Arial" w:eastAsia="SimSun" w:hAnsi="Arial" w:cs="Arial"/>
          <w:bCs/>
          <w:color w:val="4472C4" w:themeColor="accent1"/>
          <w:sz w:val="28"/>
          <w:szCs w:val="28"/>
          <w:lang w:val="en-US"/>
        </w:rPr>
        <w:t xml:space="preserve"> </w:t>
      </w:r>
    </w:p>
    <w:p w14:paraId="33DA0382" w14:textId="77777777" w:rsidR="00C354F6" w:rsidRPr="00542176" w:rsidRDefault="00C354F6" w:rsidP="00C354F6">
      <w:pPr>
        <w:pStyle w:val="BodyText"/>
        <w:jc w:val="center"/>
      </w:pPr>
      <w:r w:rsidRPr="00827F88">
        <w:rPr>
          <w:rFonts w:cs="Segoe UI"/>
          <w:bCs/>
          <w:color w:val="095BA6"/>
          <w:szCs w:val="24"/>
          <w:lang w:val="en-GB"/>
        </w:rPr>
        <w:t xml:space="preserve">Table of </w:t>
      </w:r>
      <w:r>
        <w:rPr>
          <w:rFonts w:cs="Segoe UI"/>
          <w:bCs/>
          <w:color w:val="095BA6"/>
          <w:szCs w:val="24"/>
          <w:lang w:val="en-GB"/>
        </w:rPr>
        <w:t>Figures</w:t>
      </w:r>
    </w:p>
    <w:p w14:paraId="4DC556B6" w14:textId="77777777" w:rsidR="00C354F6" w:rsidRDefault="00C354F6" w:rsidP="00C354F6">
      <w:pPr>
        <w:pStyle w:val="TableRows"/>
      </w:pPr>
    </w:p>
    <w:p w14:paraId="27F78AC1" w14:textId="092F4F7F" w:rsidR="00E475D8" w:rsidRDefault="00C354F6" w:rsidP="006801B2">
      <w:pPr>
        <w:pStyle w:val="TableofFigures"/>
        <w:ind w:left="227"/>
        <w:rPr>
          <w:rFonts w:eastAsiaTheme="minorEastAsia" w:cstheme="minorBidi"/>
          <w:b w:val="0"/>
          <w:noProof/>
          <w:kern w:val="2"/>
          <w:szCs w:val="22"/>
          <w:lang w:val="en-IN" w:eastAsia="en-IN"/>
          <w14:ligatures w14:val="standardContextual"/>
        </w:rPr>
      </w:pPr>
      <w:r>
        <w:rPr>
          <w:rFonts w:ascii="Century Gothic" w:hAnsi="Century Gothic"/>
          <w:sz w:val="20"/>
        </w:rPr>
        <w:fldChar w:fldCharType="begin"/>
      </w:r>
      <w:r>
        <w:instrText xml:space="preserve"> TOC \h \z \c "Figure" </w:instrText>
      </w:r>
      <w:r>
        <w:rPr>
          <w:rFonts w:ascii="Century Gothic" w:hAnsi="Century Gothic"/>
          <w:sz w:val="20"/>
        </w:rPr>
        <w:fldChar w:fldCharType="separate"/>
      </w:r>
      <w:hyperlink w:anchor="_Toc163124704" w:history="1">
        <w:r w:rsidR="00E475D8" w:rsidRPr="000B198F">
          <w:rPr>
            <w:rStyle w:val="Hyperlink"/>
            <w:rFonts w:eastAsiaTheme="majorEastAsia"/>
            <w:noProof/>
          </w:rPr>
          <w:t>Figure 1: Safety organization structure</w:t>
        </w:r>
        <w:r w:rsidR="00E475D8">
          <w:rPr>
            <w:noProof/>
            <w:webHidden/>
          </w:rPr>
          <w:tab/>
        </w:r>
        <w:r w:rsidR="00E475D8">
          <w:rPr>
            <w:noProof/>
            <w:webHidden/>
          </w:rPr>
          <w:fldChar w:fldCharType="begin"/>
        </w:r>
        <w:r w:rsidR="00E475D8">
          <w:rPr>
            <w:noProof/>
            <w:webHidden/>
          </w:rPr>
          <w:instrText xml:space="preserve"> PAGEREF _Toc163124704 \h </w:instrText>
        </w:r>
        <w:r w:rsidR="00E475D8">
          <w:rPr>
            <w:noProof/>
            <w:webHidden/>
          </w:rPr>
        </w:r>
        <w:r w:rsidR="00E475D8">
          <w:rPr>
            <w:noProof/>
            <w:webHidden/>
          </w:rPr>
          <w:fldChar w:fldCharType="separate"/>
        </w:r>
        <w:r w:rsidR="00E475D8">
          <w:rPr>
            <w:noProof/>
            <w:webHidden/>
          </w:rPr>
          <w:t>13</w:t>
        </w:r>
        <w:r w:rsidR="00E475D8">
          <w:rPr>
            <w:noProof/>
            <w:webHidden/>
          </w:rPr>
          <w:fldChar w:fldCharType="end"/>
        </w:r>
      </w:hyperlink>
    </w:p>
    <w:p w14:paraId="5E92D61E" w14:textId="0422EFF1" w:rsidR="00E475D8" w:rsidRDefault="00E475D8" w:rsidP="006801B2">
      <w:pPr>
        <w:pStyle w:val="TableofFigures"/>
        <w:ind w:left="227"/>
        <w:rPr>
          <w:rFonts w:eastAsiaTheme="minorEastAsia" w:cstheme="minorBidi"/>
          <w:b w:val="0"/>
          <w:noProof/>
          <w:kern w:val="2"/>
          <w:szCs w:val="22"/>
          <w:lang w:val="en-IN" w:eastAsia="en-IN"/>
          <w14:ligatures w14:val="standardContextual"/>
        </w:rPr>
      </w:pPr>
      <w:hyperlink w:anchor="_Toc163124705" w:history="1">
        <w:r w:rsidRPr="000B198F">
          <w:rPr>
            <w:rStyle w:val="Hyperlink"/>
            <w:rFonts w:eastAsiaTheme="majorEastAsia"/>
            <w:noProof/>
          </w:rPr>
          <w:t>Figure 2 System Life Cycle</w:t>
        </w:r>
        <w:r>
          <w:rPr>
            <w:noProof/>
            <w:webHidden/>
          </w:rPr>
          <w:tab/>
        </w:r>
        <w:r>
          <w:rPr>
            <w:noProof/>
            <w:webHidden/>
          </w:rPr>
          <w:fldChar w:fldCharType="begin"/>
        </w:r>
        <w:r>
          <w:rPr>
            <w:noProof/>
            <w:webHidden/>
          </w:rPr>
          <w:instrText xml:space="preserve"> PAGEREF _Toc163124705 \h </w:instrText>
        </w:r>
        <w:r>
          <w:rPr>
            <w:noProof/>
            <w:webHidden/>
          </w:rPr>
        </w:r>
        <w:r>
          <w:rPr>
            <w:noProof/>
            <w:webHidden/>
          </w:rPr>
          <w:fldChar w:fldCharType="separate"/>
        </w:r>
        <w:r>
          <w:rPr>
            <w:noProof/>
            <w:webHidden/>
          </w:rPr>
          <w:t>17</w:t>
        </w:r>
        <w:r>
          <w:rPr>
            <w:noProof/>
            <w:webHidden/>
          </w:rPr>
          <w:fldChar w:fldCharType="end"/>
        </w:r>
      </w:hyperlink>
    </w:p>
    <w:p w14:paraId="422D2C18" w14:textId="766C068F" w:rsidR="00E475D8" w:rsidRDefault="00E475D8" w:rsidP="006801B2">
      <w:pPr>
        <w:pStyle w:val="TableofFigures"/>
        <w:ind w:left="227"/>
        <w:rPr>
          <w:rFonts w:eastAsiaTheme="minorEastAsia" w:cstheme="minorBidi"/>
          <w:b w:val="0"/>
          <w:noProof/>
          <w:kern w:val="2"/>
          <w:szCs w:val="22"/>
          <w:lang w:val="en-IN" w:eastAsia="en-IN"/>
          <w14:ligatures w14:val="standardContextual"/>
        </w:rPr>
      </w:pPr>
      <w:hyperlink w:anchor="_Toc163124706" w:history="1">
        <w:r w:rsidRPr="000B198F">
          <w:rPr>
            <w:rStyle w:val="Hyperlink"/>
            <w:rFonts w:eastAsiaTheme="majorEastAsia"/>
            <w:noProof/>
          </w:rPr>
          <w:t>Figure 3: Risk Analysis Process</w:t>
        </w:r>
        <w:r>
          <w:rPr>
            <w:noProof/>
            <w:webHidden/>
          </w:rPr>
          <w:tab/>
        </w:r>
        <w:r>
          <w:rPr>
            <w:noProof/>
            <w:webHidden/>
          </w:rPr>
          <w:fldChar w:fldCharType="begin"/>
        </w:r>
        <w:r>
          <w:rPr>
            <w:noProof/>
            <w:webHidden/>
          </w:rPr>
          <w:instrText xml:space="preserve"> PAGEREF _Toc163124706 \h </w:instrText>
        </w:r>
        <w:r>
          <w:rPr>
            <w:noProof/>
            <w:webHidden/>
          </w:rPr>
        </w:r>
        <w:r>
          <w:rPr>
            <w:noProof/>
            <w:webHidden/>
          </w:rPr>
          <w:fldChar w:fldCharType="separate"/>
        </w:r>
        <w:r>
          <w:rPr>
            <w:noProof/>
            <w:webHidden/>
          </w:rPr>
          <w:t>21</w:t>
        </w:r>
        <w:r>
          <w:rPr>
            <w:noProof/>
            <w:webHidden/>
          </w:rPr>
          <w:fldChar w:fldCharType="end"/>
        </w:r>
      </w:hyperlink>
    </w:p>
    <w:p w14:paraId="5A015D79" w14:textId="04A4A627" w:rsidR="00E475D8" w:rsidRDefault="00E475D8" w:rsidP="006801B2">
      <w:pPr>
        <w:pStyle w:val="TableofFigures"/>
        <w:ind w:left="227"/>
        <w:rPr>
          <w:rFonts w:eastAsiaTheme="minorEastAsia" w:cstheme="minorBidi"/>
          <w:b w:val="0"/>
          <w:noProof/>
          <w:kern w:val="2"/>
          <w:szCs w:val="22"/>
          <w:lang w:val="en-IN" w:eastAsia="en-IN"/>
          <w14:ligatures w14:val="standardContextual"/>
        </w:rPr>
      </w:pPr>
      <w:hyperlink w:anchor="_Toc163124707" w:history="1">
        <w:r w:rsidRPr="000B198F">
          <w:rPr>
            <w:rStyle w:val="Hyperlink"/>
            <w:rFonts w:eastAsiaTheme="majorEastAsia"/>
            <w:noProof/>
          </w:rPr>
          <w:t>Figure 5: ALARP Principle</w:t>
        </w:r>
        <w:r>
          <w:rPr>
            <w:noProof/>
            <w:webHidden/>
          </w:rPr>
          <w:tab/>
        </w:r>
        <w:r>
          <w:rPr>
            <w:noProof/>
            <w:webHidden/>
          </w:rPr>
          <w:fldChar w:fldCharType="begin"/>
        </w:r>
        <w:r>
          <w:rPr>
            <w:noProof/>
            <w:webHidden/>
          </w:rPr>
          <w:instrText xml:space="preserve"> PAGEREF _Toc163124707 \h </w:instrText>
        </w:r>
        <w:r>
          <w:rPr>
            <w:noProof/>
            <w:webHidden/>
          </w:rPr>
        </w:r>
        <w:r>
          <w:rPr>
            <w:noProof/>
            <w:webHidden/>
          </w:rPr>
          <w:fldChar w:fldCharType="separate"/>
        </w:r>
        <w:r>
          <w:rPr>
            <w:noProof/>
            <w:webHidden/>
          </w:rPr>
          <w:t>23</w:t>
        </w:r>
        <w:r>
          <w:rPr>
            <w:noProof/>
            <w:webHidden/>
          </w:rPr>
          <w:fldChar w:fldCharType="end"/>
        </w:r>
      </w:hyperlink>
    </w:p>
    <w:p w14:paraId="016BD31D" w14:textId="157C864B" w:rsidR="00E475D8" w:rsidRDefault="00E475D8" w:rsidP="006801B2">
      <w:pPr>
        <w:pStyle w:val="TableofFigures"/>
        <w:ind w:left="227"/>
        <w:rPr>
          <w:rFonts w:eastAsiaTheme="minorEastAsia" w:cstheme="minorBidi"/>
          <w:b w:val="0"/>
          <w:noProof/>
          <w:kern w:val="2"/>
          <w:szCs w:val="22"/>
          <w:lang w:val="en-IN" w:eastAsia="en-IN"/>
          <w14:ligatures w14:val="standardContextual"/>
        </w:rPr>
      </w:pPr>
      <w:hyperlink w:anchor="_Toc163124708" w:history="1">
        <w:r w:rsidRPr="000B198F">
          <w:rPr>
            <w:rStyle w:val="Hyperlink"/>
            <w:rFonts w:eastAsiaTheme="majorEastAsia"/>
            <w:noProof/>
          </w:rPr>
          <w:t>Figure 6: PHA Process</w:t>
        </w:r>
        <w:r>
          <w:rPr>
            <w:noProof/>
            <w:webHidden/>
          </w:rPr>
          <w:tab/>
        </w:r>
        <w:r>
          <w:rPr>
            <w:noProof/>
            <w:webHidden/>
          </w:rPr>
          <w:fldChar w:fldCharType="begin"/>
        </w:r>
        <w:r>
          <w:rPr>
            <w:noProof/>
            <w:webHidden/>
          </w:rPr>
          <w:instrText xml:space="preserve"> PAGEREF _Toc163124708 \h </w:instrText>
        </w:r>
        <w:r>
          <w:rPr>
            <w:noProof/>
            <w:webHidden/>
          </w:rPr>
        </w:r>
        <w:r>
          <w:rPr>
            <w:noProof/>
            <w:webHidden/>
          </w:rPr>
          <w:fldChar w:fldCharType="separate"/>
        </w:r>
        <w:r>
          <w:rPr>
            <w:noProof/>
            <w:webHidden/>
          </w:rPr>
          <w:t>26</w:t>
        </w:r>
        <w:r>
          <w:rPr>
            <w:noProof/>
            <w:webHidden/>
          </w:rPr>
          <w:fldChar w:fldCharType="end"/>
        </w:r>
      </w:hyperlink>
    </w:p>
    <w:p w14:paraId="208E9F15" w14:textId="444A5978" w:rsidR="00E475D8" w:rsidRDefault="00E475D8" w:rsidP="006801B2">
      <w:pPr>
        <w:pStyle w:val="TableofFigures"/>
        <w:ind w:left="227"/>
        <w:rPr>
          <w:rFonts w:eastAsiaTheme="minorEastAsia" w:cstheme="minorBidi"/>
          <w:b w:val="0"/>
          <w:noProof/>
          <w:kern w:val="2"/>
          <w:szCs w:val="22"/>
          <w:lang w:val="en-IN" w:eastAsia="en-IN"/>
          <w14:ligatures w14:val="standardContextual"/>
        </w:rPr>
      </w:pPr>
      <w:hyperlink w:anchor="_Toc163124709" w:history="1">
        <w:r w:rsidRPr="000B198F">
          <w:rPr>
            <w:rStyle w:val="Hyperlink"/>
            <w:rFonts w:eastAsiaTheme="majorEastAsia"/>
            <w:noProof/>
          </w:rPr>
          <w:t>Figure 7: SHA Process</w:t>
        </w:r>
        <w:r>
          <w:rPr>
            <w:noProof/>
            <w:webHidden/>
          </w:rPr>
          <w:tab/>
        </w:r>
        <w:r>
          <w:rPr>
            <w:noProof/>
            <w:webHidden/>
          </w:rPr>
          <w:fldChar w:fldCharType="begin"/>
        </w:r>
        <w:r>
          <w:rPr>
            <w:noProof/>
            <w:webHidden/>
          </w:rPr>
          <w:instrText xml:space="preserve"> PAGEREF _Toc163124709 \h </w:instrText>
        </w:r>
        <w:r>
          <w:rPr>
            <w:noProof/>
            <w:webHidden/>
          </w:rPr>
        </w:r>
        <w:r>
          <w:rPr>
            <w:noProof/>
            <w:webHidden/>
          </w:rPr>
          <w:fldChar w:fldCharType="separate"/>
        </w:r>
        <w:r>
          <w:rPr>
            <w:noProof/>
            <w:webHidden/>
          </w:rPr>
          <w:t>27</w:t>
        </w:r>
        <w:r>
          <w:rPr>
            <w:noProof/>
            <w:webHidden/>
          </w:rPr>
          <w:fldChar w:fldCharType="end"/>
        </w:r>
      </w:hyperlink>
    </w:p>
    <w:p w14:paraId="1A79AE2B" w14:textId="424655A1" w:rsidR="00E475D8" w:rsidRDefault="00E475D8" w:rsidP="006801B2">
      <w:pPr>
        <w:pStyle w:val="TableofFigures"/>
        <w:ind w:left="227"/>
        <w:rPr>
          <w:rFonts w:eastAsiaTheme="minorEastAsia" w:cstheme="minorBidi"/>
          <w:b w:val="0"/>
          <w:noProof/>
          <w:kern w:val="2"/>
          <w:szCs w:val="22"/>
          <w:lang w:val="en-IN" w:eastAsia="en-IN"/>
          <w14:ligatures w14:val="standardContextual"/>
        </w:rPr>
      </w:pPr>
      <w:hyperlink w:anchor="_Toc163124710" w:history="1">
        <w:r w:rsidRPr="000B198F">
          <w:rPr>
            <w:rStyle w:val="Hyperlink"/>
            <w:rFonts w:eastAsiaTheme="majorEastAsia"/>
            <w:noProof/>
          </w:rPr>
          <w:t>Figure 8: IHA Process</w:t>
        </w:r>
        <w:r>
          <w:rPr>
            <w:noProof/>
            <w:webHidden/>
          </w:rPr>
          <w:tab/>
        </w:r>
        <w:r>
          <w:rPr>
            <w:noProof/>
            <w:webHidden/>
          </w:rPr>
          <w:fldChar w:fldCharType="begin"/>
        </w:r>
        <w:r>
          <w:rPr>
            <w:noProof/>
            <w:webHidden/>
          </w:rPr>
          <w:instrText xml:space="preserve"> PAGEREF _Toc163124710 \h </w:instrText>
        </w:r>
        <w:r>
          <w:rPr>
            <w:noProof/>
            <w:webHidden/>
          </w:rPr>
        </w:r>
        <w:r>
          <w:rPr>
            <w:noProof/>
            <w:webHidden/>
          </w:rPr>
          <w:fldChar w:fldCharType="separate"/>
        </w:r>
        <w:r>
          <w:rPr>
            <w:noProof/>
            <w:webHidden/>
          </w:rPr>
          <w:t>28</w:t>
        </w:r>
        <w:r>
          <w:rPr>
            <w:noProof/>
            <w:webHidden/>
          </w:rPr>
          <w:fldChar w:fldCharType="end"/>
        </w:r>
      </w:hyperlink>
    </w:p>
    <w:p w14:paraId="491B55D0" w14:textId="226C19A3" w:rsidR="00E475D8" w:rsidRDefault="00E475D8" w:rsidP="006801B2">
      <w:pPr>
        <w:pStyle w:val="TableofFigures"/>
        <w:ind w:left="227"/>
        <w:rPr>
          <w:rFonts w:eastAsiaTheme="minorEastAsia" w:cstheme="minorBidi"/>
          <w:b w:val="0"/>
          <w:noProof/>
          <w:kern w:val="2"/>
          <w:szCs w:val="22"/>
          <w:lang w:val="en-IN" w:eastAsia="en-IN"/>
          <w14:ligatures w14:val="standardContextual"/>
        </w:rPr>
      </w:pPr>
      <w:hyperlink w:anchor="_Toc163124711" w:history="1">
        <w:r w:rsidRPr="000B198F">
          <w:rPr>
            <w:rStyle w:val="Hyperlink"/>
            <w:rFonts w:eastAsiaTheme="majorEastAsia"/>
            <w:noProof/>
          </w:rPr>
          <w:t>Figure 9: FTA Process</w:t>
        </w:r>
        <w:r>
          <w:rPr>
            <w:noProof/>
            <w:webHidden/>
          </w:rPr>
          <w:tab/>
        </w:r>
        <w:r>
          <w:rPr>
            <w:noProof/>
            <w:webHidden/>
          </w:rPr>
          <w:fldChar w:fldCharType="begin"/>
        </w:r>
        <w:r>
          <w:rPr>
            <w:noProof/>
            <w:webHidden/>
          </w:rPr>
          <w:instrText xml:space="preserve"> PAGEREF _Toc163124711 \h </w:instrText>
        </w:r>
        <w:r>
          <w:rPr>
            <w:noProof/>
            <w:webHidden/>
          </w:rPr>
        </w:r>
        <w:r>
          <w:rPr>
            <w:noProof/>
            <w:webHidden/>
          </w:rPr>
          <w:fldChar w:fldCharType="separate"/>
        </w:r>
        <w:r>
          <w:rPr>
            <w:noProof/>
            <w:webHidden/>
          </w:rPr>
          <w:t>29</w:t>
        </w:r>
        <w:r>
          <w:rPr>
            <w:noProof/>
            <w:webHidden/>
          </w:rPr>
          <w:fldChar w:fldCharType="end"/>
        </w:r>
      </w:hyperlink>
    </w:p>
    <w:p w14:paraId="38B7F8DF" w14:textId="5B4F77E0" w:rsidR="00E475D8" w:rsidRDefault="00E475D8" w:rsidP="006801B2">
      <w:pPr>
        <w:pStyle w:val="TableofFigures"/>
        <w:ind w:left="227"/>
        <w:rPr>
          <w:rFonts w:eastAsiaTheme="minorEastAsia" w:cstheme="minorBidi"/>
          <w:b w:val="0"/>
          <w:noProof/>
          <w:kern w:val="2"/>
          <w:szCs w:val="22"/>
          <w:lang w:val="en-IN" w:eastAsia="en-IN"/>
          <w14:ligatures w14:val="standardContextual"/>
        </w:rPr>
      </w:pPr>
      <w:hyperlink w:anchor="_Toc163124712" w:history="1">
        <w:r w:rsidRPr="000B198F">
          <w:rPr>
            <w:rStyle w:val="Hyperlink"/>
            <w:rFonts w:eastAsiaTheme="majorEastAsia"/>
            <w:noProof/>
          </w:rPr>
          <w:t>Figure 10: OSHA Process</w:t>
        </w:r>
        <w:r>
          <w:rPr>
            <w:noProof/>
            <w:webHidden/>
          </w:rPr>
          <w:tab/>
        </w:r>
        <w:r>
          <w:rPr>
            <w:noProof/>
            <w:webHidden/>
          </w:rPr>
          <w:fldChar w:fldCharType="begin"/>
        </w:r>
        <w:r>
          <w:rPr>
            <w:noProof/>
            <w:webHidden/>
          </w:rPr>
          <w:instrText xml:space="preserve"> PAGEREF _Toc163124712 \h </w:instrText>
        </w:r>
        <w:r>
          <w:rPr>
            <w:noProof/>
            <w:webHidden/>
          </w:rPr>
        </w:r>
        <w:r>
          <w:rPr>
            <w:noProof/>
            <w:webHidden/>
          </w:rPr>
          <w:fldChar w:fldCharType="separate"/>
        </w:r>
        <w:r>
          <w:rPr>
            <w:noProof/>
            <w:webHidden/>
          </w:rPr>
          <w:t>30</w:t>
        </w:r>
        <w:r>
          <w:rPr>
            <w:noProof/>
            <w:webHidden/>
          </w:rPr>
          <w:fldChar w:fldCharType="end"/>
        </w:r>
      </w:hyperlink>
    </w:p>
    <w:p w14:paraId="04D35F2D" w14:textId="01E275DF" w:rsidR="00E475D8" w:rsidRDefault="00E475D8" w:rsidP="006801B2">
      <w:pPr>
        <w:pStyle w:val="TableofFigures"/>
        <w:ind w:left="227"/>
        <w:rPr>
          <w:rFonts w:eastAsiaTheme="minorEastAsia" w:cstheme="minorBidi"/>
          <w:b w:val="0"/>
          <w:noProof/>
          <w:kern w:val="2"/>
          <w:szCs w:val="22"/>
          <w:lang w:val="en-IN" w:eastAsia="en-IN"/>
          <w14:ligatures w14:val="standardContextual"/>
        </w:rPr>
      </w:pPr>
      <w:hyperlink w:anchor="_Toc163124713" w:history="1">
        <w:r w:rsidRPr="000B198F">
          <w:rPr>
            <w:rStyle w:val="Hyperlink"/>
            <w:rFonts w:eastAsiaTheme="majorEastAsia"/>
            <w:noProof/>
          </w:rPr>
          <w:t>Figure 11: Safety Case Structure</w:t>
        </w:r>
        <w:r>
          <w:rPr>
            <w:noProof/>
            <w:webHidden/>
          </w:rPr>
          <w:tab/>
        </w:r>
        <w:r>
          <w:rPr>
            <w:noProof/>
            <w:webHidden/>
          </w:rPr>
          <w:fldChar w:fldCharType="begin"/>
        </w:r>
        <w:r>
          <w:rPr>
            <w:noProof/>
            <w:webHidden/>
          </w:rPr>
          <w:instrText xml:space="preserve"> PAGEREF _Toc163124713 \h </w:instrText>
        </w:r>
        <w:r>
          <w:rPr>
            <w:noProof/>
            <w:webHidden/>
          </w:rPr>
        </w:r>
        <w:r>
          <w:rPr>
            <w:noProof/>
            <w:webHidden/>
          </w:rPr>
          <w:fldChar w:fldCharType="separate"/>
        </w:r>
        <w:r>
          <w:rPr>
            <w:noProof/>
            <w:webHidden/>
          </w:rPr>
          <w:t>38</w:t>
        </w:r>
        <w:r>
          <w:rPr>
            <w:noProof/>
            <w:webHidden/>
          </w:rPr>
          <w:fldChar w:fldCharType="end"/>
        </w:r>
      </w:hyperlink>
    </w:p>
    <w:p w14:paraId="08F30BB7" w14:textId="3BF704DC" w:rsidR="00C354F6" w:rsidRDefault="00C354F6" w:rsidP="006801B2">
      <w:pPr>
        <w:pStyle w:val="TableRows"/>
        <w:ind w:left="227"/>
      </w:pPr>
      <w:r>
        <w:fldChar w:fldCharType="end"/>
      </w:r>
    </w:p>
    <w:p w14:paraId="4728EA5B" w14:textId="77777777" w:rsidR="006801B2" w:rsidRDefault="006801B2" w:rsidP="00C354F6">
      <w:pPr>
        <w:pStyle w:val="BodyText"/>
        <w:jc w:val="center"/>
        <w:rPr>
          <w:rFonts w:cs="Segoe UI"/>
          <w:bCs/>
          <w:color w:val="095BA6"/>
          <w:szCs w:val="24"/>
          <w:lang w:val="en-GB"/>
        </w:rPr>
      </w:pPr>
    </w:p>
    <w:p w14:paraId="0DFAF981" w14:textId="77777777" w:rsidR="006801B2" w:rsidRDefault="006801B2" w:rsidP="00C354F6">
      <w:pPr>
        <w:pStyle w:val="BodyText"/>
        <w:jc w:val="center"/>
        <w:rPr>
          <w:rFonts w:cs="Segoe UI"/>
          <w:bCs/>
          <w:color w:val="095BA6"/>
          <w:szCs w:val="24"/>
          <w:lang w:val="en-GB"/>
        </w:rPr>
      </w:pPr>
    </w:p>
    <w:p w14:paraId="41790828" w14:textId="77777777" w:rsidR="006801B2" w:rsidRDefault="006801B2" w:rsidP="00C354F6">
      <w:pPr>
        <w:pStyle w:val="BodyText"/>
        <w:jc w:val="center"/>
        <w:rPr>
          <w:rFonts w:cs="Segoe UI"/>
          <w:bCs/>
          <w:color w:val="095BA6"/>
          <w:szCs w:val="24"/>
          <w:lang w:val="en-GB"/>
        </w:rPr>
      </w:pPr>
    </w:p>
    <w:p w14:paraId="79294037" w14:textId="77777777" w:rsidR="006801B2" w:rsidRDefault="006801B2" w:rsidP="00C354F6">
      <w:pPr>
        <w:pStyle w:val="BodyText"/>
        <w:jc w:val="center"/>
        <w:rPr>
          <w:rFonts w:cs="Segoe UI"/>
          <w:bCs/>
          <w:color w:val="095BA6"/>
          <w:szCs w:val="24"/>
          <w:lang w:val="en-GB"/>
        </w:rPr>
      </w:pPr>
    </w:p>
    <w:p w14:paraId="6B1C0B6D" w14:textId="77777777" w:rsidR="006801B2" w:rsidRDefault="006801B2" w:rsidP="00C354F6">
      <w:pPr>
        <w:pStyle w:val="BodyText"/>
        <w:jc w:val="center"/>
        <w:rPr>
          <w:rFonts w:cs="Segoe UI"/>
          <w:bCs/>
          <w:color w:val="095BA6"/>
          <w:szCs w:val="24"/>
          <w:lang w:val="en-GB"/>
        </w:rPr>
      </w:pPr>
    </w:p>
    <w:p w14:paraId="510274BD" w14:textId="77777777" w:rsidR="006801B2" w:rsidRDefault="006801B2" w:rsidP="00C354F6">
      <w:pPr>
        <w:pStyle w:val="BodyText"/>
        <w:jc w:val="center"/>
        <w:rPr>
          <w:rFonts w:cs="Segoe UI"/>
          <w:bCs/>
          <w:color w:val="095BA6"/>
          <w:szCs w:val="24"/>
          <w:lang w:val="en-GB"/>
        </w:rPr>
      </w:pPr>
    </w:p>
    <w:p w14:paraId="0EDD1144" w14:textId="77777777" w:rsidR="006801B2" w:rsidRDefault="006801B2" w:rsidP="00C354F6">
      <w:pPr>
        <w:pStyle w:val="BodyText"/>
        <w:jc w:val="center"/>
        <w:rPr>
          <w:rFonts w:cs="Segoe UI"/>
          <w:bCs/>
          <w:color w:val="095BA6"/>
          <w:szCs w:val="24"/>
          <w:lang w:val="en-GB"/>
        </w:rPr>
      </w:pPr>
    </w:p>
    <w:p w14:paraId="6A2AAE8F" w14:textId="77777777" w:rsidR="006801B2" w:rsidRDefault="006801B2" w:rsidP="00C354F6">
      <w:pPr>
        <w:pStyle w:val="BodyText"/>
        <w:jc w:val="center"/>
        <w:rPr>
          <w:rFonts w:cs="Segoe UI"/>
          <w:bCs/>
          <w:color w:val="095BA6"/>
          <w:szCs w:val="24"/>
          <w:lang w:val="en-GB"/>
        </w:rPr>
      </w:pPr>
    </w:p>
    <w:p w14:paraId="6F151A15" w14:textId="51EC1D3E" w:rsidR="00C354F6" w:rsidRPr="00542176" w:rsidRDefault="00C354F6" w:rsidP="00C354F6">
      <w:pPr>
        <w:pStyle w:val="BodyText"/>
        <w:jc w:val="center"/>
      </w:pPr>
      <w:r w:rsidRPr="00827F88">
        <w:rPr>
          <w:rFonts w:cs="Segoe UI"/>
          <w:bCs/>
          <w:color w:val="095BA6"/>
          <w:szCs w:val="24"/>
          <w:lang w:val="en-GB"/>
        </w:rPr>
        <w:lastRenderedPageBreak/>
        <w:t xml:space="preserve">Table of </w:t>
      </w:r>
      <w:r>
        <w:rPr>
          <w:rFonts w:cs="Segoe UI"/>
          <w:bCs/>
          <w:color w:val="095BA6"/>
          <w:szCs w:val="24"/>
          <w:lang w:val="en-GB"/>
        </w:rPr>
        <w:t>Tables</w:t>
      </w:r>
    </w:p>
    <w:p w14:paraId="17969716" w14:textId="77777777" w:rsidR="00C354F6" w:rsidRDefault="00C354F6" w:rsidP="00C354F6">
      <w:pPr>
        <w:pStyle w:val="TableRows"/>
      </w:pPr>
    </w:p>
    <w:p w14:paraId="57F5D954" w14:textId="1EE7D3BA" w:rsidR="005830A6" w:rsidRDefault="00C354F6">
      <w:pPr>
        <w:pStyle w:val="TableofFigures"/>
        <w:rPr>
          <w:rFonts w:eastAsiaTheme="minorEastAsia" w:cstheme="minorBidi"/>
          <w:b w:val="0"/>
          <w:noProof/>
          <w:kern w:val="2"/>
          <w:szCs w:val="22"/>
          <w:lang w:val="en-IN" w:eastAsia="en-IN"/>
          <w14:ligatures w14:val="standardContextual"/>
        </w:rPr>
      </w:pPr>
      <w:r>
        <w:rPr>
          <w:rFonts w:ascii="Century Gothic" w:hAnsi="Century Gothic"/>
          <w:sz w:val="20"/>
        </w:rPr>
        <w:fldChar w:fldCharType="begin"/>
      </w:r>
      <w:r>
        <w:instrText xml:space="preserve"> TOC \h \z \c "Table" </w:instrText>
      </w:r>
      <w:r>
        <w:rPr>
          <w:rFonts w:ascii="Century Gothic" w:hAnsi="Century Gothic"/>
          <w:sz w:val="20"/>
        </w:rPr>
        <w:fldChar w:fldCharType="separate"/>
      </w:r>
      <w:hyperlink w:anchor="_Toc163131212" w:history="1">
        <w:r w:rsidR="005830A6" w:rsidRPr="00D6662A">
          <w:rPr>
            <w:rStyle w:val="Hyperlink"/>
            <w:rFonts w:eastAsiaTheme="majorEastAsia"/>
            <w:noProof/>
          </w:rPr>
          <w:t>Table 1: Definitions</w:t>
        </w:r>
        <w:r w:rsidR="005830A6">
          <w:rPr>
            <w:noProof/>
            <w:webHidden/>
          </w:rPr>
          <w:tab/>
        </w:r>
        <w:r w:rsidR="005830A6">
          <w:rPr>
            <w:noProof/>
            <w:webHidden/>
          </w:rPr>
          <w:fldChar w:fldCharType="begin"/>
        </w:r>
        <w:r w:rsidR="005830A6">
          <w:rPr>
            <w:noProof/>
            <w:webHidden/>
          </w:rPr>
          <w:instrText xml:space="preserve"> PAGEREF _Toc163131212 \h </w:instrText>
        </w:r>
        <w:r w:rsidR="005830A6">
          <w:rPr>
            <w:noProof/>
            <w:webHidden/>
          </w:rPr>
        </w:r>
        <w:r w:rsidR="005830A6">
          <w:rPr>
            <w:noProof/>
            <w:webHidden/>
          </w:rPr>
          <w:fldChar w:fldCharType="separate"/>
        </w:r>
        <w:r w:rsidR="005830A6">
          <w:rPr>
            <w:noProof/>
            <w:webHidden/>
          </w:rPr>
          <w:t>7</w:t>
        </w:r>
        <w:r w:rsidR="005830A6">
          <w:rPr>
            <w:noProof/>
            <w:webHidden/>
          </w:rPr>
          <w:fldChar w:fldCharType="end"/>
        </w:r>
      </w:hyperlink>
    </w:p>
    <w:p w14:paraId="0D9F5AB6" w14:textId="26FE8330" w:rsidR="005830A6" w:rsidRDefault="005830A6">
      <w:pPr>
        <w:pStyle w:val="TableofFigures"/>
        <w:rPr>
          <w:rFonts w:eastAsiaTheme="minorEastAsia" w:cstheme="minorBidi"/>
          <w:b w:val="0"/>
          <w:noProof/>
          <w:kern w:val="2"/>
          <w:szCs w:val="22"/>
          <w:lang w:val="en-IN" w:eastAsia="en-IN"/>
          <w14:ligatures w14:val="standardContextual"/>
        </w:rPr>
      </w:pPr>
      <w:hyperlink w:anchor="_Toc163131213" w:history="1">
        <w:r w:rsidRPr="00D6662A">
          <w:rPr>
            <w:rStyle w:val="Hyperlink"/>
            <w:rFonts w:eastAsiaTheme="majorEastAsia"/>
            <w:noProof/>
          </w:rPr>
          <w:t>Table 2: Acronyms and Abbreviations</w:t>
        </w:r>
        <w:r>
          <w:rPr>
            <w:noProof/>
            <w:webHidden/>
          </w:rPr>
          <w:tab/>
        </w:r>
        <w:r>
          <w:rPr>
            <w:noProof/>
            <w:webHidden/>
          </w:rPr>
          <w:fldChar w:fldCharType="begin"/>
        </w:r>
        <w:r>
          <w:rPr>
            <w:noProof/>
            <w:webHidden/>
          </w:rPr>
          <w:instrText xml:space="preserve"> PAGEREF _Toc163131213 \h </w:instrText>
        </w:r>
        <w:r>
          <w:rPr>
            <w:noProof/>
            <w:webHidden/>
          </w:rPr>
        </w:r>
        <w:r>
          <w:rPr>
            <w:noProof/>
            <w:webHidden/>
          </w:rPr>
          <w:fldChar w:fldCharType="separate"/>
        </w:r>
        <w:r>
          <w:rPr>
            <w:noProof/>
            <w:webHidden/>
          </w:rPr>
          <w:t>11</w:t>
        </w:r>
        <w:r>
          <w:rPr>
            <w:noProof/>
            <w:webHidden/>
          </w:rPr>
          <w:fldChar w:fldCharType="end"/>
        </w:r>
      </w:hyperlink>
    </w:p>
    <w:p w14:paraId="3567C0E0" w14:textId="2156C6F0" w:rsidR="005830A6" w:rsidRDefault="005830A6">
      <w:pPr>
        <w:pStyle w:val="TableofFigures"/>
        <w:rPr>
          <w:rFonts w:eastAsiaTheme="minorEastAsia" w:cstheme="minorBidi"/>
          <w:b w:val="0"/>
          <w:noProof/>
          <w:kern w:val="2"/>
          <w:szCs w:val="22"/>
          <w:lang w:val="en-IN" w:eastAsia="en-IN"/>
          <w14:ligatures w14:val="standardContextual"/>
        </w:rPr>
      </w:pPr>
      <w:hyperlink w:anchor="_Toc163131214" w:history="1">
        <w:r w:rsidRPr="00D6662A">
          <w:rPr>
            <w:rStyle w:val="Hyperlink"/>
            <w:rFonts w:eastAsiaTheme="majorEastAsia"/>
            <w:noProof/>
          </w:rPr>
          <w:t>Table 3: References</w:t>
        </w:r>
        <w:r>
          <w:rPr>
            <w:noProof/>
            <w:webHidden/>
          </w:rPr>
          <w:tab/>
        </w:r>
        <w:r>
          <w:rPr>
            <w:noProof/>
            <w:webHidden/>
          </w:rPr>
          <w:fldChar w:fldCharType="begin"/>
        </w:r>
        <w:r>
          <w:rPr>
            <w:noProof/>
            <w:webHidden/>
          </w:rPr>
          <w:instrText xml:space="preserve"> PAGEREF _Toc163131214 \h </w:instrText>
        </w:r>
        <w:r>
          <w:rPr>
            <w:noProof/>
            <w:webHidden/>
          </w:rPr>
        </w:r>
        <w:r>
          <w:rPr>
            <w:noProof/>
            <w:webHidden/>
          </w:rPr>
          <w:fldChar w:fldCharType="separate"/>
        </w:r>
        <w:r>
          <w:rPr>
            <w:noProof/>
            <w:webHidden/>
          </w:rPr>
          <w:t>12</w:t>
        </w:r>
        <w:r>
          <w:rPr>
            <w:noProof/>
            <w:webHidden/>
          </w:rPr>
          <w:fldChar w:fldCharType="end"/>
        </w:r>
      </w:hyperlink>
    </w:p>
    <w:p w14:paraId="685F1329" w14:textId="27B8E9F5" w:rsidR="005830A6" w:rsidRDefault="005830A6">
      <w:pPr>
        <w:pStyle w:val="TableofFigures"/>
        <w:rPr>
          <w:rFonts w:eastAsiaTheme="minorEastAsia" w:cstheme="minorBidi"/>
          <w:b w:val="0"/>
          <w:noProof/>
          <w:kern w:val="2"/>
          <w:szCs w:val="22"/>
          <w:lang w:val="en-IN" w:eastAsia="en-IN"/>
          <w14:ligatures w14:val="standardContextual"/>
        </w:rPr>
      </w:pPr>
      <w:hyperlink w:anchor="_Toc163131215" w:history="1">
        <w:r w:rsidRPr="00D6662A">
          <w:rPr>
            <w:rStyle w:val="Hyperlink"/>
            <w:rFonts w:eastAsiaTheme="majorEastAsia"/>
            <w:noProof/>
          </w:rPr>
          <w:t>Table 4: Safety Manager</w:t>
        </w:r>
        <w:r>
          <w:rPr>
            <w:noProof/>
            <w:webHidden/>
          </w:rPr>
          <w:tab/>
        </w:r>
        <w:r>
          <w:rPr>
            <w:noProof/>
            <w:webHidden/>
          </w:rPr>
          <w:fldChar w:fldCharType="begin"/>
        </w:r>
        <w:r>
          <w:rPr>
            <w:noProof/>
            <w:webHidden/>
          </w:rPr>
          <w:instrText xml:space="preserve"> PAGEREF _Toc163131215 \h </w:instrText>
        </w:r>
        <w:r>
          <w:rPr>
            <w:noProof/>
            <w:webHidden/>
          </w:rPr>
        </w:r>
        <w:r>
          <w:rPr>
            <w:noProof/>
            <w:webHidden/>
          </w:rPr>
          <w:fldChar w:fldCharType="separate"/>
        </w:r>
        <w:r>
          <w:rPr>
            <w:noProof/>
            <w:webHidden/>
          </w:rPr>
          <w:t>14</w:t>
        </w:r>
        <w:r>
          <w:rPr>
            <w:noProof/>
            <w:webHidden/>
          </w:rPr>
          <w:fldChar w:fldCharType="end"/>
        </w:r>
      </w:hyperlink>
    </w:p>
    <w:p w14:paraId="226EF82B" w14:textId="2FB0CA74" w:rsidR="005830A6" w:rsidRDefault="005830A6">
      <w:pPr>
        <w:pStyle w:val="TableofFigures"/>
        <w:rPr>
          <w:rFonts w:eastAsiaTheme="minorEastAsia" w:cstheme="minorBidi"/>
          <w:b w:val="0"/>
          <w:noProof/>
          <w:kern w:val="2"/>
          <w:szCs w:val="22"/>
          <w:lang w:val="en-IN" w:eastAsia="en-IN"/>
          <w14:ligatures w14:val="standardContextual"/>
        </w:rPr>
      </w:pPr>
      <w:hyperlink w:anchor="_Toc163131216" w:history="1">
        <w:r w:rsidRPr="00D6662A">
          <w:rPr>
            <w:rStyle w:val="Hyperlink"/>
            <w:rFonts w:eastAsiaTheme="majorEastAsia"/>
            <w:noProof/>
          </w:rPr>
          <w:t>Table 5: Safety Engineer</w:t>
        </w:r>
        <w:r>
          <w:rPr>
            <w:noProof/>
            <w:webHidden/>
          </w:rPr>
          <w:tab/>
        </w:r>
        <w:r>
          <w:rPr>
            <w:noProof/>
            <w:webHidden/>
          </w:rPr>
          <w:fldChar w:fldCharType="begin"/>
        </w:r>
        <w:r>
          <w:rPr>
            <w:noProof/>
            <w:webHidden/>
          </w:rPr>
          <w:instrText xml:space="preserve"> PAGEREF _Toc163131216 \h </w:instrText>
        </w:r>
        <w:r>
          <w:rPr>
            <w:noProof/>
            <w:webHidden/>
          </w:rPr>
        </w:r>
        <w:r>
          <w:rPr>
            <w:noProof/>
            <w:webHidden/>
          </w:rPr>
          <w:fldChar w:fldCharType="separate"/>
        </w:r>
        <w:r>
          <w:rPr>
            <w:noProof/>
            <w:webHidden/>
          </w:rPr>
          <w:t>15</w:t>
        </w:r>
        <w:r>
          <w:rPr>
            <w:noProof/>
            <w:webHidden/>
          </w:rPr>
          <w:fldChar w:fldCharType="end"/>
        </w:r>
      </w:hyperlink>
    </w:p>
    <w:p w14:paraId="16334F28" w14:textId="49DC1356" w:rsidR="005830A6" w:rsidRDefault="005830A6">
      <w:pPr>
        <w:pStyle w:val="TableofFigures"/>
        <w:rPr>
          <w:rFonts w:eastAsiaTheme="minorEastAsia" w:cstheme="minorBidi"/>
          <w:b w:val="0"/>
          <w:noProof/>
          <w:kern w:val="2"/>
          <w:szCs w:val="22"/>
          <w:lang w:val="en-IN" w:eastAsia="en-IN"/>
          <w14:ligatures w14:val="standardContextual"/>
        </w:rPr>
      </w:pPr>
      <w:hyperlink w:anchor="_Toc163131217" w:history="1">
        <w:r w:rsidRPr="00D6662A">
          <w:rPr>
            <w:rStyle w:val="Hyperlink"/>
            <w:rFonts w:eastAsiaTheme="majorEastAsia"/>
            <w:noProof/>
          </w:rPr>
          <w:t>Table 6: Skill Set</w:t>
        </w:r>
        <w:r>
          <w:rPr>
            <w:noProof/>
            <w:webHidden/>
          </w:rPr>
          <w:tab/>
        </w:r>
        <w:r>
          <w:rPr>
            <w:noProof/>
            <w:webHidden/>
          </w:rPr>
          <w:fldChar w:fldCharType="begin"/>
        </w:r>
        <w:r>
          <w:rPr>
            <w:noProof/>
            <w:webHidden/>
          </w:rPr>
          <w:instrText xml:space="preserve"> PAGEREF _Toc163131217 \h </w:instrText>
        </w:r>
        <w:r>
          <w:rPr>
            <w:noProof/>
            <w:webHidden/>
          </w:rPr>
        </w:r>
        <w:r>
          <w:rPr>
            <w:noProof/>
            <w:webHidden/>
          </w:rPr>
          <w:fldChar w:fldCharType="separate"/>
        </w:r>
        <w:r>
          <w:rPr>
            <w:noProof/>
            <w:webHidden/>
          </w:rPr>
          <w:t>16</w:t>
        </w:r>
        <w:r>
          <w:rPr>
            <w:noProof/>
            <w:webHidden/>
          </w:rPr>
          <w:fldChar w:fldCharType="end"/>
        </w:r>
      </w:hyperlink>
    </w:p>
    <w:p w14:paraId="49707A96" w14:textId="26017047" w:rsidR="005830A6" w:rsidRDefault="005830A6">
      <w:pPr>
        <w:pStyle w:val="TableofFigures"/>
        <w:rPr>
          <w:rFonts w:eastAsiaTheme="minorEastAsia" w:cstheme="minorBidi"/>
          <w:b w:val="0"/>
          <w:noProof/>
          <w:kern w:val="2"/>
          <w:szCs w:val="22"/>
          <w:lang w:val="en-IN" w:eastAsia="en-IN"/>
          <w14:ligatures w14:val="standardContextual"/>
        </w:rPr>
      </w:pPr>
      <w:hyperlink w:anchor="_Toc163131218" w:history="1">
        <w:r w:rsidRPr="00D6662A">
          <w:rPr>
            <w:rStyle w:val="Hyperlink"/>
            <w:rFonts w:eastAsiaTheme="majorEastAsia"/>
            <w:noProof/>
          </w:rPr>
          <w:t>Table 7: SIL targets for FNMux System</w:t>
        </w:r>
        <w:r>
          <w:rPr>
            <w:noProof/>
            <w:webHidden/>
          </w:rPr>
          <w:tab/>
        </w:r>
        <w:r>
          <w:rPr>
            <w:noProof/>
            <w:webHidden/>
          </w:rPr>
          <w:fldChar w:fldCharType="begin"/>
        </w:r>
        <w:r>
          <w:rPr>
            <w:noProof/>
            <w:webHidden/>
          </w:rPr>
          <w:instrText xml:space="preserve"> PAGEREF _Toc163131218 \h </w:instrText>
        </w:r>
        <w:r>
          <w:rPr>
            <w:noProof/>
            <w:webHidden/>
          </w:rPr>
        </w:r>
        <w:r>
          <w:rPr>
            <w:noProof/>
            <w:webHidden/>
          </w:rPr>
          <w:fldChar w:fldCharType="separate"/>
        </w:r>
        <w:r>
          <w:rPr>
            <w:noProof/>
            <w:webHidden/>
          </w:rPr>
          <w:t>17</w:t>
        </w:r>
        <w:r>
          <w:rPr>
            <w:noProof/>
            <w:webHidden/>
          </w:rPr>
          <w:fldChar w:fldCharType="end"/>
        </w:r>
      </w:hyperlink>
    </w:p>
    <w:p w14:paraId="7B1BAA26" w14:textId="28367D71" w:rsidR="005830A6" w:rsidRDefault="005830A6">
      <w:pPr>
        <w:pStyle w:val="TableofFigures"/>
        <w:rPr>
          <w:rFonts w:eastAsiaTheme="minorEastAsia" w:cstheme="minorBidi"/>
          <w:b w:val="0"/>
          <w:noProof/>
          <w:kern w:val="2"/>
          <w:szCs w:val="22"/>
          <w:lang w:val="en-IN" w:eastAsia="en-IN"/>
          <w14:ligatures w14:val="standardContextual"/>
        </w:rPr>
      </w:pPr>
      <w:hyperlink w:anchor="_Toc163131219" w:history="1">
        <w:r w:rsidRPr="00D6662A">
          <w:rPr>
            <w:rStyle w:val="Hyperlink"/>
            <w:rFonts w:eastAsiaTheme="majorEastAsia"/>
            <w:noProof/>
          </w:rPr>
          <w:t>Table 8: FNMux System Safety Activities</w:t>
        </w:r>
        <w:r>
          <w:rPr>
            <w:noProof/>
            <w:webHidden/>
          </w:rPr>
          <w:tab/>
        </w:r>
        <w:r>
          <w:rPr>
            <w:noProof/>
            <w:webHidden/>
          </w:rPr>
          <w:fldChar w:fldCharType="begin"/>
        </w:r>
        <w:r>
          <w:rPr>
            <w:noProof/>
            <w:webHidden/>
          </w:rPr>
          <w:instrText xml:space="preserve"> PAGEREF _Toc163131219 \h </w:instrText>
        </w:r>
        <w:r>
          <w:rPr>
            <w:noProof/>
            <w:webHidden/>
          </w:rPr>
        </w:r>
        <w:r>
          <w:rPr>
            <w:noProof/>
            <w:webHidden/>
          </w:rPr>
          <w:fldChar w:fldCharType="separate"/>
        </w:r>
        <w:r>
          <w:rPr>
            <w:noProof/>
            <w:webHidden/>
          </w:rPr>
          <w:t>21</w:t>
        </w:r>
        <w:r>
          <w:rPr>
            <w:noProof/>
            <w:webHidden/>
          </w:rPr>
          <w:fldChar w:fldCharType="end"/>
        </w:r>
      </w:hyperlink>
    </w:p>
    <w:p w14:paraId="6F5B75F4" w14:textId="468243B3" w:rsidR="005830A6" w:rsidRDefault="005830A6">
      <w:pPr>
        <w:pStyle w:val="TableofFigures"/>
        <w:rPr>
          <w:rFonts w:eastAsiaTheme="minorEastAsia" w:cstheme="minorBidi"/>
          <w:b w:val="0"/>
          <w:noProof/>
          <w:kern w:val="2"/>
          <w:szCs w:val="22"/>
          <w:lang w:val="en-IN" w:eastAsia="en-IN"/>
          <w14:ligatures w14:val="standardContextual"/>
        </w:rPr>
      </w:pPr>
      <w:hyperlink w:anchor="_Toc163131220" w:history="1">
        <w:r w:rsidRPr="00D6662A">
          <w:rPr>
            <w:rStyle w:val="Hyperlink"/>
            <w:rFonts w:eastAsiaTheme="majorEastAsia"/>
            <w:noProof/>
          </w:rPr>
          <w:t>Table 9: Frequency of Occurrence of Hazards</w:t>
        </w:r>
        <w:r>
          <w:rPr>
            <w:noProof/>
            <w:webHidden/>
          </w:rPr>
          <w:tab/>
        </w:r>
        <w:r>
          <w:rPr>
            <w:noProof/>
            <w:webHidden/>
          </w:rPr>
          <w:fldChar w:fldCharType="begin"/>
        </w:r>
        <w:r>
          <w:rPr>
            <w:noProof/>
            <w:webHidden/>
          </w:rPr>
          <w:instrText xml:space="preserve"> PAGEREF _Toc163131220 \h </w:instrText>
        </w:r>
        <w:r>
          <w:rPr>
            <w:noProof/>
            <w:webHidden/>
          </w:rPr>
        </w:r>
        <w:r>
          <w:rPr>
            <w:noProof/>
            <w:webHidden/>
          </w:rPr>
          <w:fldChar w:fldCharType="separate"/>
        </w:r>
        <w:r>
          <w:rPr>
            <w:noProof/>
            <w:webHidden/>
          </w:rPr>
          <w:t>22</w:t>
        </w:r>
        <w:r>
          <w:rPr>
            <w:noProof/>
            <w:webHidden/>
          </w:rPr>
          <w:fldChar w:fldCharType="end"/>
        </w:r>
      </w:hyperlink>
    </w:p>
    <w:p w14:paraId="22C8FF1D" w14:textId="2DED2D0E" w:rsidR="005830A6" w:rsidRDefault="005830A6">
      <w:pPr>
        <w:pStyle w:val="TableofFigures"/>
        <w:rPr>
          <w:rFonts w:eastAsiaTheme="minorEastAsia" w:cstheme="minorBidi"/>
          <w:b w:val="0"/>
          <w:noProof/>
          <w:kern w:val="2"/>
          <w:szCs w:val="22"/>
          <w:lang w:val="en-IN" w:eastAsia="en-IN"/>
          <w14:ligatures w14:val="standardContextual"/>
        </w:rPr>
      </w:pPr>
      <w:hyperlink w:anchor="_Toc163131221" w:history="1">
        <w:r w:rsidRPr="00D6662A">
          <w:rPr>
            <w:rStyle w:val="Hyperlink"/>
            <w:rFonts w:eastAsiaTheme="majorEastAsia"/>
            <w:noProof/>
          </w:rPr>
          <w:t>Table 10: Severity of Hazards</w:t>
        </w:r>
        <w:r>
          <w:rPr>
            <w:noProof/>
            <w:webHidden/>
          </w:rPr>
          <w:tab/>
        </w:r>
        <w:r>
          <w:rPr>
            <w:noProof/>
            <w:webHidden/>
          </w:rPr>
          <w:fldChar w:fldCharType="begin"/>
        </w:r>
        <w:r>
          <w:rPr>
            <w:noProof/>
            <w:webHidden/>
          </w:rPr>
          <w:instrText xml:space="preserve"> PAGEREF _Toc163131221 \h </w:instrText>
        </w:r>
        <w:r>
          <w:rPr>
            <w:noProof/>
            <w:webHidden/>
          </w:rPr>
        </w:r>
        <w:r>
          <w:rPr>
            <w:noProof/>
            <w:webHidden/>
          </w:rPr>
          <w:fldChar w:fldCharType="separate"/>
        </w:r>
        <w:r>
          <w:rPr>
            <w:noProof/>
            <w:webHidden/>
          </w:rPr>
          <w:t>22</w:t>
        </w:r>
        <w:r>
          <w:rPr>
            <w:noProof/>
            <w:webHidden/>
          </w:rPr>
          <w:fldChar w:fldCharType="end"/>
        </w:r>
      </w:hyperlink>
    </w:p>
    <w:p w14:paraId="13EFBD8D" w14:textId="45E47A5A" w:rsidR="005830A6" w:rsidRDefault="005830A6">
      <w:pPr>
        <w:pStyle w:val="TableofFigures"/>
        <w:rPr>
          <w:rFonts w:eastAsiaTheme="minorEastAsia" w:cstheme="minorBidi"/>
          <w:b w:val="0"/>
          <w:noProof/>
          <w:kern w:val="2"/>
          <w:szCs w:val="22"/>
          <w:lang w:val="en-IN" w:eastAsia="en-IN"/>
          <w14:ligatures w14:val="standardContextual"/>
        </w:rPr>
      </w:pPr>
      <w:hyperlink w:anchor="_Toc163131222" w:history="1">
        <w:r w:rsidRPr="00D6662A">
          <w:rPr>
            <w:rStyle w:val="Hyperlink"/>
            <w:rFonts w:eastAsiaTheme="majorEastAsia"/>
            <w:noProof/>
          </w:rPr>
          <w:t>Table 11: Risk Assessment Matrix</w:t>
        </w:r>
        <w:r>
          <w:rPr>
            <w:noProof/>
            <w:webHidden/>
          </w:rPr>
          <w:tab/>
        </w:r>
        <w:r>
          <w:rPr>
            <w:noProof/>
            <w:webHidden/>
          </w:rPr>
          <w:fldChar w:fldCharType="begin"/>
        </w:r>
        <w:r>
          <w:rPr>
            <w:noProof/>
            <w:webHidden/>
          </w:rPr>
          <w:instrText xml:space="preserve"> PAGEREF _Toc163131222 \h </w:instrText>
        </w:r>
        <w:r>
          <w:rPr>
            <w:noProof/>
            <w:webHidden/>
          </w:rPr>
        </w:r>
        <w:r>
          <w:rPr>
            <w:noProof/>
            <w:webHidden/>
          </w:rPr>
          <w:fldChar w:fldCharType="separate"/>
        </w:r>
        <w:r>
          <w:rPr>
            <w:noProof/>
            <w:webHidden/>
          </w:rPr>
          <w:t>23</w:t>
        </w:r>
        <w:r>
          <w:rPr>
            <w:noProof/>
            <w:webHidden/>
          </w:rPr>
          <w:fldChar w:fldCharType="end"/>
        </w:r>
      </w:hyperlink>
    </w:p>
    <w:p w14:paraId="6F477EAB" w14:textId="1DCFA4DD" w:rsidR="005830A6" w:rsidRDefault="005830A6">
      <w:pPr>
        <w:pStyle w:val="TableofFigures"/>
        <w:rPr>
          <w:rFonts w:eastAsiaTheme="minorEastAsia" w:cstheme="minorBidi"/>
          <w:b w:val="0"/>
          <w:noProof/>
          <w:kern w:val="2"/>
          <w:szCs w:val="22"/>
          <w:lang w:val="en-IN" w:eastAsia="en-IN"/>
          <w14:ligatures w14:val="standardContextual"/>
        </w:rPr>
      </w:pPr>
      <w:hyperlink w:anchor="_Toc163131223" w:history="1">
        <w:r w:rsidRPr="00D6662A">
          <w:rPr>
            <w:rStyle w:val="Hyperlink"/>
            <w:rFonts w:eastAsiaTheme="majorEastAsia"/>
            <w:noProof/>
          </w:rPr>
          <w:t>Table 12: Risk Acceptance Categories</w:t>
        </w:r>
        <w:r>
          <w:rPr>
            <w:noProof/>
            <w:webHidden/>
          </w:rPr>
          <w:tab/>
        </w:r>
        <w:r>
          <w:rPr>
            <w:noProof/>
            <w:webHidden/>
          </w:rPr>
          <w:fldChar w:fldCharType="begin"/>
        </w:r>
        <w:r>
          <w:rPr>
            <w:noProof/>
            <w:webHidden/>
          </w:rPr>
          <w:instrText xml:space="preserve"> PAGEREF _Toc163131223 \h </w:instrText>
        </w:r>
        <w:r>
          <w:rPr>
            <w:noProof/>
            <w:webHidden/>
          </w:rPr>
        </w:r>
        <w:r>
          <w:rPr>
            <w:noProof/>
            <w:webHidden/>
          </w:rPr>
          <w:fldChar w:fldCharType="separate"/>
        </w:r>
        <w:r>
          <w:rPr>
            <w:noProof/>
            <w:webHidden/>
          </w:rPr>
          <w:t>23</w:t>
        </w:r>
        <w:r>
          <w:rPr>
            <w:noProof/>
            <w:webHidden/>
          </w:rPr>
          <w:fldChar w:fldCharType="end"/>
        </w:r>
      </w:hyperlink>
    </w:p>
    <w:p w14:paraId="24D36C05" w14:textId="11A7320E" w:rsidR="005830A6" w:rsidRDefault="005830A6">
      <w:pPr>
        <w:pStyle w:val="TableofFigures"/>
        <w:rPr>
          <w:rFonts w:eastAsiaTheme="minorEastAsia" w:cstheme="minorBidi"/>
          <w:b w:val="0"/>
          <w:noProof/>
          <w:kern w:val="2"/>
          <w:szCs w:val="22"/>
          <w:lang w:val="en-IN" w:eastAsia="en-IN"/>
          <w14:ligatures w14:val="standardContextual"/>
        </w:rPr>
      </w:pPr>
      <w:hyperlink w:anchor="_Toc163131224" w:history="1">
        <w:r w:rsidRPr="00D6662A">
          <w:rPr>
            <w:rStyle w:val="Hyperlink"/>
            <w:rFonts w:eastAsiaTheme="majorEastAsia"/>
            <w:noProof/>
          </w:rPr>
          <w:t>Table 13: Risk Acceptance Criteria</w:t>
        </w:r>
        <w:r>
          <w:rPr>
            <w:noProof/>
            <w:webHidden/>
          </w:rPr>
          <w:tab/>
        </w:r>
        <w:r>
          <w:rPr>
            <w:noProof/>
            <w:webHidden/>
          </w:rPr>
          <w:fldChar w:fldCharType="begin"/>
        </w:r>
        <w:r>
          <w:rPr>
            <w:noProof/>
            <w:webHidden/>
          </w:rPr>
          <w:instrText xml:space="preserve"> PAGEREF _Toc163131224 \h </w:instrText>
        </w:r>
        <w:r>
          <w:rPr>
            <w:noProof/>
            <w:webHidden/>
          </w:rPr>
        </w:r>
        <w:r>
          <w:rPr>
            <w:noProof/>
            <w:webHidden/>
          </w:rPr>
          <w:fldChar w:fldCharType="separate"/>
        </w:r>
        <w:r>
          <w:rPr>
            <w:noProof/>
            <w:webHidden/>
          </w:rPr>
          <w:t>24</w:t>
        </w:r>
        <w:r>
          <w:rPr>
            <w:noProof/>
            <w:webHidden/>
          </w:rPr>
          <w:fldChar w:fldCharType="end"/>
        </w:r>
      </w:hyperlink>
    </w:p>
    <w:p w14:paraId="5DE3C612" w14:textId="2987AF37" w:rsidR="005830A6" w:rsidRDefault="005830A6">
      <w:pPr>
        <w:pStyle w:val="TableofFigures"/>
        <w:rPr>
          <w:rFonts w:eastAsiaTheme="minorEastAsia" w:cstheme="minorBidi"/>
          <w:b w:val="0"/>
          <w:noProof/>
          <w:kern w:val="2"/>
          <w:szCs w:val="22"/>
          <w:lang w:val="en-IN" w:eastAsia="en-IN"/>
          <w14:ligatures w14:val="standardContextual"/>
        </w:rPr>
      </w:pPr>
      <w:hyperlink w:anchor="_Toc163131225" w:history="1">
        <w:r w:rsidRPr="00D6662A">
          <w:rPr>
            <w:rStyle w:val="Hyperlink"/>
            <w:rFonts w:eastAsiaTheme="majorEastAsia"/>
            <w:noProof/>
          </w:rPr>
          <w:t>Table 14: SIL Allocation as per THR</w:t>
        </w:r>
        <w:r>
          <w:rPr>
            <w:noProof/>
            <w:webHidden/>
          </w:rPr>
          <w:tab/>
        </w:r>
        <w:r>
          <w:rPr>
            <w:noProof/>
            <w:webHidden/>
          </w:rPr>
          <w:fldChar w:fldCharType="begin"/>
        </w:r>
        <w:r>
          <w:rPr>
            <w:noProof/>
            <w:webHidden/>
          </w:rPr>
          <w:instrText xml:space="preserve"> PAGEREF _Toc163131225 \h </w:instrText>
        </w:r>
        <w:r>
          <w:rPr>
            <w:noProof/>
            <w:webHidden/>
          </w:rPr>
        </w:r>
        <w:r>
          <w:rPr>
            <w:noProof/>
            <w:webHidden/>
          </w:rPr>
          <w:fldChar w:fldCharType="separate"/>
        </w:r>
        <w:r>
          <w:rPr>
            <w:noProof/>
            <w:webHidden/>
          </w:rPr>
          <w:t>25</w:t>
        </w:r>
        <w:r>
          <w:rPr>
            <w:noProof/>
            <w:webHidden/>
          </w:rPr>
          <w:fldChar w:fldCharType="end"/>
        </w:r>
      </w:hyperlink>
    </w:p>
    <w:p w14:paraId="06327A9B" w14:textId="665C6906" w:rsidR="005830A6" w:rsidRDefault="005830A6">
      <w:pPr>
        <w:pStyle w:val="TableofFigures"/>
        <w:rPr>
          <w:rFonts w:eastAsiaTheme="minorEastAsia" w:cstheme="minorBidi"/>
          <w:b w:val="0"/>
          <w:noProof/>
          <w:kern w:val="2"/>
          <w:szCs w:val="22"/>
          <w:lang w:val="en-IN" w:eastAsia="en-IN"/>
          <w14:ligatures w14:val="standardContextual"/>
        </w:rPr>
      </w:pPr>
      <w:hyperlink w:anchor="_Toc163131226" w:history="1">
        <w:r w:rsidRPr="00D6662A">
          <w:rPr>
            <w:rStyle w:val="Hyperlink"/>
            <w:rFonts w:eastAsiaTheme="majorEastAsia"/>
            <w:noProof/>
          </w:rPr>
          <w:t>Table 15: SIL Allocation as per TFFR</w:t>
        </w:r>
        <w:r>
          <w:rPr>
            <w:noProof/>
            <w:webHidden/>
          </w:rPr>
          <w:tab/>
        </w:r>
        <w:r>
          <w:rPr>
            <w:noProof/>
            <w:webHidden/>
          </w:rPr>
          <w:fldChar w:fldCharType="begin"/>
        </w:r>
        <w:r>
          <w:rPr>
            <w:noProof/>
            <w:webHidden/>
          </w:rPr>
          <w:instrText xml:space="preserve"> PAGEREF _Toc163131226 \h </w:instrText>
        </w:r>
        <w:r>
          <w:rPr>
            <w:noProof/>
            <w:webHidden/>
          </w:rPr>
        </w:r>
        <w:r>
          <w:rPr>
            <w:noProof/>
            <w:webHidden/>
          </w:rPr>
          <w:fldChar w:fldCharType="separate"/>
        </w:r>
        <w:r>
          <w:rPr>
            <w:noProof/>
            <w:webHidden/>
          </w:rPr>
          <w:t>25</w:t>
        </w:r>
        <w:r>
          <w:rPr>
            <w:noProof/>
            <w:webHidden/>
          </w:rPr>
          <w:fldChar w:fldCharType="end"/>
        </w:r>
      </w:hyperlink>
    </w:p>
    <w:p w14:paraId="59964C85" w14:textId="454E922E" w:rsidR="005830A6" w:rsidRDefault="005830A6">
      <w:pPr>
        <w:pStyle w:val="TableofFigures"/>
        <w:rPr>
          <w:rFonts w:eastAsiaTheme="minorEastAsia" w:cstheme="minorBidi"/>
          <w:b w:val="0"/>
          <w:noProof/>
          <w:kern w:val="2"/>
          <w:szCs w:val="22"/>
          <w:lang w:val="en-IN" w:eastAsia="en-IN"/>
          <w14:ligatures w14:val="standardContextual"/>
        </w:rPr>
      </w:pPr>
      <w:hyperlink w:anchor="_Toc163131227" w:history="1">
        <w:r w:rsidRPr="00D6662A">
          <w:rPr>
            <w:rStyle w:val="Hyperlink"/>
            <w:rFonts w:eastAsiaTheme="majorEastAsia"/>
            <w:noProof/>
          </w:rPr>
          <w:t>Table 16: Hazard Analysis</w:t>
        </w:r>
        <w:r>
          <w:rPr>
            <w:noProof/>
            <w:webHidden/>
          </w:rPr>
          <w:tab/>
        </w:r>
        <w:r>
          <w:rPr>
            <w:noProof/>
            <w:webHidden/>
          </w:rPr>
          <w:fldChar w:fldCharType="begin"/>
        </w:r>
        <w:r>
          <w:rPr>
            <w:noProof/>
            <w:webHidden/>
          </w:rPr>
          <w:instrText xml:space="preserve"> PAGEREF _Toc163131227 \h </w:instrText>
        </w:r>
        <w:r>
          <w:rPr>
            <w:noProof/>
            <w:webHidden/>
          </w:rPr>
        </w:r>
        <w:r>
          <w:rPr>
            <w:noProof/>
            <w:webHidden/>
          </w:rPr>
          <w:fldChar w:fldCharType="separate"/>
        </w:r>
        <w:r>
          <w:rPr>
            <w:noProof/>
            <w:webHidden/>
          </w:rPr>
          <w:t>27</w:t>
        </w:r>
        <w:r>
          <w:rPr>
            <w:noProof/>
            <w:webHidden/>
          </w:rPr>
          <w:fldChar w:fldCharType="end"/>
        </w:r>
      </w:hyperlink>
    </w:p>
    <w:p w14:paraId="76027DB4" w14:textId="09810ECB" w:rsidR="005830A6" w:rsidRDefault="005830A6">
      <w:pPr>
        <w:pStyle w:val="TableofFigures"/>
        <w:rPr>
          <w:rFonts w:eastAsiaTheme="minorEastAsia" w:cstheme="minorBidi"/>
          <w:b w:val="0"/>
          <w:noProof/>
          <w:kern w:val="2"/>
          <w:szCs w:val="22"/>
          <w:lang w:val="en-IN" w:eastAsia="en-IN"/>
          <w14:ligatures w14:val="standardContextual"/>
        </w:rPr>
      </w:pPr>
      <w:hyperlink w:anchor="_Toc163131228" w:history="1">
        <w:r w:rsidRPr="00D6662A">
          <w:rPr>
            <w:rStyle w:val="Hyperlink"/>
            <w:rFonts w:eastAsiaTheme="majorEastAsia"/>
            <w:noProof/>
          </w:rPr>
          <w:t>Table 17: Technique/Measure for Design features</w:t>
        </w:r>
        <w:r>
          <w:rPr>
            <w:noProof/>
            <w:webHidden/>
          </w:rPr>
          <w:tab/>
        </w:r>
        <w:r>
          <w:rPr>
            <w:noProof/>
            <w:webHidden/>
          </w:rPr>
          <w:fldChar w:fldCharType="begin"/>
        </w:r>
        <w:r>
          <w:rPr>
            <w:noProof/>
            <w:webHidden/>
          </w:rPr>
          <w:instrText xml:space="preserve"> PAGEREF _Toc163131228 \h </w:instrText>
        </w:r>
        <w:r>
          <w:rPr>
            <w:noProof/>
            <w:webHidden/>
          </w:rPr>
        </w:r>
        <w:r>
          <w:rPr>
            <w:noProof/>
            <w:webHidden/>
          </w:rPr>
          <w:fldChar w:fldCharType="separate"/>
        </w:r>
        <w:r>
          <w:rPr>
            <w:noProof/>
            <w:webHidden/>
          </w:rPr>
          <w:t>34</w:t>
        </w:r>
        <w:r>
          <w:rPr>
            <w:noProof/>
            <w:webHidden/>
          </w:rPr>
          <w:fldChar w:fldCharType="end"/>
        </w:r>
      </w:hyperlink>
    </w:p>
    <w:p w14:paraId="589D581A" w14:textId="368DC08E" w:rsidR="005830A6" w:rsidRDefault="005830A6">
      <w:pPr>
        <w:pStyle w:val="TableofFigures"/>
        <w:rPr>
          <w:rFonts w:eastAsiaTheme="minorEastAsia" w:cstheme="minorBidi"/>
          <w:b w:val="0"/>
          <w:noProof/>
          <w:kern w:val="2"/>
          <w:szCs w:val="22"/>
          <w:lang w:val="en-IN" w:eastAsia="en-IN"/>
          <w14:ligatures w14:val="standardContextual"/>
        </w:rPr>
      </w:pPr>
      <w:hyperlink w:anchor="_Toc163131229" w:history="1">
        <w:r w:rsidRPr="00D6662A">
          <w:rPr>
            <w:rStyle w:val="Hyperlink"/>
            <w:rFonts w:eastAsiaTheme="majorEastAsia"/>
            <w:noProof/>
          </w:rPr>
          <w:t>Table 18: Failure and Hazard Analysis Methods</w:t>
        </w:r>
        <w:r>
          <w:rPr>
            <w:noProof/>
            <w:webHidden/>
          </w:rPr>
          <w:tab/>
        </w:r>
        <w:r>
          <w:rPr>
            <w:noProof/>
            <w:webHidden/>
          </w:rPr>
          <w:fldChar w:fldCharType="begin"/>
        </w:r>
        <w:r>
          <w:rPr>
            <w:noProof/>
            <w:webHidden/>
          </w:rPr>
          <w:instrText xml:space="preserve"> PAGEREF _Toc163131229 \h </w:instrText>
        </w:r>
        <w:r>
          <w:rPr>
            <w:noProof/>
            <w:webHidden/>
          </w:rPr>
        </w:r>
        <w:r>
          <w:rPr>
            <w:noProof/>
            <w:webHidden/>
          </w:rPr>
          <w:fldChar w:fldCharType="separate"/>
        </w:r>
        <w:r>
          <w:rPr>
            <w:noProof/>
            <w:webHidden/>
          </w:rPr>
          <w:t>35</w:t>
        </w:r>
        <w:r>
          <w:rPr>
            <w:noProof/>
            <w:webHidden/>
          </w:rPr>
          <w:fldChar w:fldCharType="end"/>
        </w:r>
      </w:hyperlink>
    </w:p>
    <w:p w14:paraId="2749C513" w14:textId="6915C828" w:rsidR="005830A6" w:rsidRDefault="005830A6">
      <w:pPr>
        <w:pStyle w:val="TableofFigures"/>
        <w:rPr>
          <w:rFonts w:eastAsiaTheme="minorEastAsia" w:cstheme="minorBidi"/>
          <w:b w:val="0"/>
          <w:noProof/>
          <w:kern w:val="2"/>
          <w:szCs w:val="22"/>
          <w:lang w:val="en-IN" w:eastAsia="en-IN"/>
          <w14:ligatures w14:val="standardContextual"/>
        </w:rPr>
      </w:pPr>
      <w:hyperlink w:anchor="_Toc163131230" w:history="1">
        <w:r w:rsidRPr="00D6662A">
          <w:rPr>
            <w:rStyle w:val="Hyperlink"/>
            <w:rFonts w:eastAsiaTheme="majorEastAsia"/>
            <w:noProof/>
          </w:rPr>
          <w:t>Table 19: Techniques for Design and development of system, subsystem</w:t>
        </w:r>
        <w:r>
          <w:rPr>
            <w:noProof/>
            <w:webHidden/>
          </w:rPr>
          <w:tab/>
        </w:r>
        <w:r>
          <w:rPr>
            <w:noProof/>
            <w:webHidden/>
          </w:rPr>
          <w:fldChar w:fldCharType="begin"/>
        </w:r>
        <w:r>
          <w:rPr>
            <w:noProof/>
            <w:webHidden/>
          </w:rPr>
          <w:instrText xml:space="preserve"> PAGEREF _Toc163131230 \h </w:instrText>
        </w:r>
        <w:r>
          <w:rPr>
            <w:noProof/>
            <w:webHidden/>
          </w:rPr>
        </w:r>
        <w:r>
          <w:rPr>
            <w:noProof/>
            <w:webHidden/>
          </w:rPr>
          <w:fldChar w:fldCharType="separate"/>
        </w:r>
        <w:r>
          <w:rPr>
            <w:noProof/>
            <w:webHidden/>
          </w:rPr>
          <w:t>35</w:t>
        </w:r>
        <w:r>
          <w:rPr>
            <w:noProof/>
            <w:webHidden/>
          </w:rPr>
          <w:fldChar w:fldCharType="end"/>
        </w:r>
      </w:hyperlink>
    </w:p>
    <w:p w14:paraId="541A2565" w14:textId="735D76E5" w:rsidR="005830A6" w:rsidRDefault="005830A6">
      <w:pPr>
        <w:pStyle w:val="TableofFigures"/>
        <w:rPr>
          <w:rFonts w:eastAsiaTheme="minorEastAsia" w:cstheme="minorBidi"/>
          <w:b w:val="0"/>
          <w:noProof/>
          <w:kern w:val="2"/>
          <w:szCs w:val="22"/>
          <w:lang w:val="en-IN" w:eastAsia="en-IN"/>
          <w14:ligatures w14:val="standardContextual"/>
        </w:rPr>
      </w:pPr>
      <w:hyperlink w:anchor="_Toc163131231" w:history="1">
        <w:r w:rsidRPr="00D6662A">
          <w:rPr>
            <w:rStyle w:val="Hyperlink"/>
            <w:rFonts w:eastAsiaTheme="majorEastAsia"/>
            <w:noProof/>
          </w:rPr>
          <w:t>Table 20: Techniques for Safety verification and validation of system and subsystem</w:t>
        </w:r>
        <w:r>
          <w:rPr>
            <w:noProof/>
            <w:webHidden/>
          </w:rPr>
          <w:tab/>
        </w:r>
        <w:r>
          <w:rPr>
            <w:noProof/>
            <w:webHidden/>
          </w:rPr>
          <w:fldChar w:fldCharType="begin"/>
        </w:r>
        <w:r>
          <w:rPr>
            <w:noProof/>
            <w:webHidden/>
          </w:rPr>
          <w:instrText xml:space="preserve"> PAGEREF _Toc163131231 \h </w:instrText>
        </w:r>
        <w:r>
          <w:rPr>
            <w:noProof/>
            <w:webHidden/>
          </w:rPr>
        </w:r>
        <w:r>
          <w:rPr>
            <w:noProof/>
            <w:webHidden/>
          </w:rPr>
          <w:fldChar w:fldCharType="separate"/>
        </w:r>
        <w:r>
          <w:rPr>
            <w:noProof/>
            <w:webHidden/>
          </w:rPr>
          <w:t>36</w:t>
        </w:r>
        <w:r>
          <w:rPr>
            <w:noProof/>
            <w:webHidden/>
          </w:rPr>
          <w:fldChar w:fldCharType="end"/>
        </w:r>
      </w:hyperlink>
    </w:p>
    <w:p w14:paraId="0A197613" w14:textId="248BAD1B" w:rsidR="005830A6" w:rsidRDefault="005830A6">
      <w:pPr>
        <w:pStyle w:val="TableofFigures"/>
        <w:rPr>
          <w:rFonts w:eastAsiaTheme="minorEastAsia" w:cstheme="minorBidi"/>
          <w:b w:val="0"/>
          <w:noProof/>
          <w:kern w:val="2"/>
          <w:szCs w:val="22"/>
          <w:lang w:val="en-IN" w:eastAsia="en-IN"/>
          <w14:ligatures w14:val="standardContextual"/>
        </w:rPr>
      </w:pPr>
      <w:hyperlink w:anchor="_Toc163131232" w:history="1">
        <w:r w:rsidRPr="00D6662A">
          <w:rPr>
            <w:rStyle w:val="Hyperlink"/>
            <w:rFonts w:eastAsiaTheme="majorEastAsia"/>
            <w:noProof/>
          </w:rPr>
          <w:t>Table 21: Techniques for Safety verification and validation of system and subsystem</w:t>
        </w:r>
        <w:r>
          <w:rPr>
            <w:noProof/>
            <w:webHidden/>
          </w:rPr>
          <w:tab/>
        </w:r>
        <w:r>
          <w:rPr>
            <w:noProof/>
            <w:webHidden/>
          </w:rPr>
          <w:fldChar w:fldCharType="begin"/>
        </w:r>
        <w:r>
          <w:rPr>
            <w:noProof/>
            <w:webHidden/>
          </w:rPr>
          <w:instrText xml:space="preserve"> PAGEREF _Toc163131232 \h </w:instrText>
        </w:r>
        <w:r>
          <w:rPr>
            <w:noProof/>
            <w:webHidden/>
          </w:rPr>
        </w:r>
        <w:r>
          <w:rPr>
            <w:noProof/>
            <w:webHidden/>
          </w:rPr>
          <w:fldChar w:fldCharType="separate"/>
        </w:r>
        <w:r>
          <w:rPr>
            <w:noProof/>
            <w:webHidden/>
          </w:rPr>
          <w:t>36</w:t>
        </w:r>
        <w:r>
          <w:rPr>
            <w:noProof/>
            <w:webHidden/>
          </w:rPr>
          <w:fldChar w:fldCharType="end"/>
        </w:r>
      </w:hyperlink>
    </w:p>
    <w:p w14:paraId="0DD37D57" w14:textId="29E71379" w:rsidR="005830A6" w:rsidRDefault="005830A6">
      <w:pPr>
        <w:pStyle w:val="TableofFigures"/>
        <w:rPr>
          <w:rFonts w:eastAsiaTheme="minorEastAsia" w:cstheme="minorBidi"/>
          <w:b w:val="0"/>
          <w:noProof/>
          <w:kern w:val="2"/>
          <w:szCs w:val="22"/>
          <w:lang w:val="en-IN" w:eastAsia="en-IN"/>
          <w14:ligatures w14:val="standardContextual"/>
        </w:rPr>
      </w:pPr>
      <w:hyperlink w:anchor="_Toc163131233" w:history="1">
        <w:r w:rsidRPr="00D6662A">
          <w:rPr>
            <w:rStyle w:val="Hyperlink"/>
            <w:rFonts w:eastAsiaTheme="majorEastAsia"/>
            <w:noProof/>
          </w:rPr>
          <w:t>Table 22: Safety Deliverables</w:t>
        </w:r>
        <w:r>
          <w:rPr>
            <w:noProof/>
            <w:webHidden/>
          </w:rPr>
          <w:tab/>
        </w:r>
        <w:r>
          <w:rPr>
            <w:noProof/>
            <w:webHidden/>
          </w:rPr>
          <w:fldChar w:fldCharType="begin"/>
        </w:r>
        <w:r>
          <w:rPr>
            <w:noProof/>
            <w:webHidden/>
          </w:rPr>
          <w:instrText xml:space="preserve"> PAGEREF _Toc163131233 \h </w:instrText>
        </w:r>
        <w:r>
          <w:rPr>
            <w:noProof/>
            <w:webHidden/>
          </w:rPr>
        </w:r>
        <w:r>
          <w:rPr>
            <w:noProof/>
            <w:webHidden/>
          </w:rPr>
          <w:fldChar w:fldCharType="separate"/>
        </w:r>
        <w:r>
          <w:rPr>
            <w:noProof/>
            <w:webHidden/>
          </w:rPr>
          <w:t>49</w:t>
        </w:r>
        <w:r>
          <w:rPr>
            <w:noProof/>
            <w:webHidden/>
          </w:rPr>
          <w:fldChar w:fldCharType="end"/>
        </w:r>
      </w:hyperlink>
    </w:p>
    <w:p w14:paraId="057C1C32" w14:textId="51BD6F68" w:rsidR="005830A6" w:rsidRDefault="005830A6">
      <w:pPr>
        <w:pStyle w:val="TableofFigures"/>
        <w:rPr>
          <w:rFonts w:eastAsiaTheme="minorEastAsia" w:cstheme="minorBidi"/>
          <w:b w:val="0"/>
          <w:noProof/>
          <w:kern w:val="2"/>
          <w:szCs w:val="22"/>
          <w:lang w:val="en-IN" w:eastAsia="en-IN"/>
          <w14:ligatures w14:val="standardContextual"/>
        </w:rPr>
      </w:pPr>
      <w:hyperlink w:anchor="_Toc163131234" w:history="1">
        <w:r w:rsidRPr="00D6662A">
          <w:rPr>
            <w:rStyle w:val="Hyperlink"/>
            <w:rFonts w:eastAsiaTheme="majorEastAsia"/>
            <w:noProof/>
          </w:rPr>
          <w:t>Table 23: Preliminary Hazard Analysis</w:t>
        </w:r>
        <w:r>
          <w:rPr>
            <w:noProof/>
            <w:webHidden/>
          </w:rPr>
          <w:tab/>
        </w:r>
        <w:r>
          <w:rPr>
            <w:noProof/>
            <w:webHidden/>
          </w:rPr>
          <w:fldChar w:fldCharType="begin"/>
        </w:r>
        <w:r>
          <w:rPr>
            <w:noProof/>
            <w:webHidden/>
          </w:rPr>
          <w:instrText xml:space="preserve"> PAGEREF _Toc163131234 \h </w:instrText>
        </w:r>
        <w:r>
          <w:rPr>
            <w:noProof/>
            <w:webHidden/>
          </w:rPr>
        </w:r>
        <w:r>
          <w:rPr>
            <w:noProof/>
            <w:webHidden/>
          </w:rPr>
          <w:fldChar w:fldCharType="separate"/>
        </w:r>
        <w:r>
          <w:rPr>
            <w:noProof/>
            <w:webHidden/>
          </w:rPr>
          <w:t>50</w:t>
        </w:r>
        <w:r>
          <w:rPr>
            <w:noProof/>
            <w:webHidden/>
          </w:rPr>
          <w:fldChar w:fldCharType="end"/>
        </w:r>
      </w:hyperlink>
    </w:p>
    <w:p w14:paraId="05525660" w14:textId="1E9BA79D" w:rsidR="005830A6" w:rsidRDefault="005830A6">
      <w:pPr>
        <w:pStyle w:val="TableofFigures"/>
        <w:rPr>
          <w:rFonts w:eastAsiaTheme="minorEastAsia" w:cstheme="minorBidi"/>
          <w:b w:val="0"/>
          <w:noProof/>
          <w:kern w:val="2"/>
          <w:szCs w:val="22"/>
          <w:lang w:val="en-IN" w:eastAsia="en-IN"/>
          <w14:ligatures w14:val="standardContextual"/>
        </w:rPr>
      </w:pPr>
      <w:hyperlink w:anchor="_Toc163131235" w:history="1">
        <w:r w:rsidRPr="00D6662A">
          <w:rPr>
            <w:rStyle w:val="Hyperlink"/>
            <w:rFonts w:eastAsiaTheme="majorEastAsia"/>
            <w:noProof/>
          </w:rPr>
          <w:t>Table 24: System Hazard Analysis</w:t>
        </w:r>
        <w:r>
          <w:rPr>
            <w:noProof/>
            <w:webHidden/>
          </w:rPr>
          <w:tab/>
        </w:r>
        <w:r>
          <w:rPr>
            <w:noProof/>
            <w:webHidden/>
          </w:rPr>
          <w:fldChar w:fldCharType="begin"/>
        </w:r>
        <w:r>
          <w:rPr>
            <w:noProof/>
            <w:webHidden/>
          </w:rPr>
          <w:instrText xml:space="preserve"> PAGEREF _Toc163131235 \h </w:instrText>
        </w:r>
        <w:r>
          <w:rPr>
            <w:noProof/>
            <w:webHidden/>
          </w:rPr>
        </w:r>
        <w:r>
          <w:rPr>
            <w:noProof/>
            <w:webHidden/>
          </w:rPr>
          <w:fldChar w:fldCharType="separate"/>
        </w:r>
        <w:r>
          <w:rPr>
            <w:noProof/>
            <w:webHidden/>
          </w:rPr>
          <w:t>50</w:t>
        </w:r>
        <w:r>
          <w:rPr>
            <w:noProof/>
            <w:webHidden/>
          </w:rPr>
          <w:fldChar w:fldCharType="end"/>
        </w:r>
      </w:hyperlink>
    </w:p>
    <w:p w14:paraId="42C85ACB" w14:textId="0D0D9E19" w:rsidR="005830A6" w:rsidRDefault="005830A6">
      <w:pPr>
        <w:pStyle w:val="TableofFigures"/>
        <w:rPr>
          <w:rFonts w:eastAsiaTheme="minorEastAsia" w:cstheme="minorBidi"/>
          <w:b w:val="0"/>
          <w:noProof/>
          <w:kern w:val="2"/>
          <w:szCs w:val="22"/>
          <w:lang w:val="en-IN" w:eastAsia="en-IN"/>
          <w14:ligatures w14:val="standardContextual"/>
        </w:rPr>
      </w:pPr>
      <w:hyperlink w:anchor="_Toc163131236" w:history="1">
        <w:r w:rsidRPr="00D6662A">
          <w:rPr>
            <w:rStyle w:val="Hyperlink"/>
            <w:rFonts w:eastAsiaTheme="majorEastAsia"/>
            <w:noProof/>
          </w:rPr>
          <w:t>Table 25: Interface Hazard Analysis</w:t>
        </w:r>
        <w:r>
          <w:rPr>
            <w:noProof/>
            <w:webHidden/>
          </w:rPr>
          <w:tab/>
        </w:r>
        <w:r>
          <w:rPr>
            <w:noProof/>
            <w:webHidden/>
          </w:rPr>
          <w:fldChar w:fldCharType="begin"/>
        </w:r>
        <w:r>
          <w:rPr>
            <w:noProof/>
            <w:webHidden/>
          </w:rPr>
          <w:instrText xml:space="preserve"> PAGEREF _Toc163131236 \h </w:instrText>
        </w:r>
        <w:r>
          <w:rPr>
            <w:noProof/>
            <w:webHidden/>
          </w:rPr>
        </w:r>
        <w:r>
          <w:rPr>
            <w:noProof/>
            <w:webHidden/>
          </w:rPr>
          <w:fldChar w:fldCharType="separate"/>
        </w:r>
        <w:r>
          <w:rPr>
            <w:noProof/>
            <w:webHidden/>
          </w:rPr>
          <w:t>51</w:t>
        </w:r>
        <w:r>
          <w:rPr>
            <w:noProof/>
            <w:webHidden/>
          </w:rPr>
          <w:fldChar w:fldCharType="end"/>
        </w:r>
      </w:hyperlink>
    </w:p>
    <w:p w14:paraId="1B50073F" w14:textId="49EB02E7" w:rsidR="005830A6" w:rsidRDefault="005830A6">
      <w:pPr>
        <w:pStyle w:val="TableofFigures"/>
        <w:rPr>
          <w:rFonts w:eastAsiaTheme="minorEastAsia" w:cstheme="minorBidi"/>
          <w:b w:val="0"/>
          <w:noProof/>
          <w:kern w:val="2"/>
          <w:szCs w:val="22"/>
          <w:lang w:val="en-IN" w:eastAsia="en-IN"/>
          <w14:ligatures w14:val="standardContextual"/>
        </w:rPr>
      </w:pPr>
      <w:hyperlink w:anchor="_Toc163131237" w:history="1">
        <w:r w:rsidRPr="00D6662A">
          <w:rPr>
            <w:rStyle w:val="Hyperlink"/>
            <w:rFonts w:eastAsiaTheme="majorEastAsia"/>
            <w:noProof/>
          </w:rPr>
          <w:t>Table 26: Operating &amp; Support Hazard Analysis</w:t>
        </w:r>
        <w:r>
          <w:rPr>
            <w:noProof/>
            <w:webHidden/>
          </w:rPr>
          <w:tab/>
        </w:r>
        <w:r>
          <w:rPr>
            <w:noProof/>
            <w:webHidden/>
          </w:rPr>
          <w:fldChar w:fldCharType="begin"/>
        </w:r>
        <w:r>
          <w:rPr>
            <w:noProof/>
            <w:webHidden/>
          </w:rPr>
          <w:instrText xml:space="preserve"> PAGEREF _Toc163131237 \h </w:instrText>
        </w:r>
        <w:r>
          <w:rPr>
            <w:noProof/>
            <w:webHidden/>
          </w:rPr>
        </w:r>
        <w:r>
          <w:rPr>
            <w:noProof/>
            <w:webHidden/>
          </w:rPr>
          <w:fldChar w:fldCharType="separate"/>
        </w:r>
        <w:r>
          <w:rPr>
            <w:noProof/>
            <w:webHidden/>
          </w:rPr>
          <w:t>51</w:t>
        </w:r>
        <w:r>
          <w:rPr>
            <w:noProof/>
            <w:webHidden/>
          </w:rPr>
          <w:fldChar w:fldCharType="end"/>
        </w:r>
      </w:hyperlink>
    </w:p>
    <w:p w14:paraId="6832CC22" w14:textId="2BCA00E7" w:rsidR="005830A6" w:rsidRDefault="005830A6">
      <w:pPr>
        <w:pStyle w:val="TableofFigures"/>
        <w:rPr>
          <w:rFonts w:eastAsiaTheme="minorEastAsia" w:cstheme="minorBidi"/>
          <w:b w:val="0"/>
          <w:noProof/>
          <w:kern w:val="2"/>
          <w:szCs w:val="22"/>
          <w:lang w:val="en-IN" w:eastAsia="en-IN"/>
          <w14:ligatures w14:val="standardContextual"/>
        </w:rPr>
      </w:pPr>
      <w:hyperlink w:anchor="_Toc163131238" w:history="1">
        <w:r w:rsidRPr="00D6662A">
          <w:rPr>
            <w:rStyle w:val="Hyperlink"/>
            <w:rFonts w:eastAsiaTheme="majorEastAsia"/>
            <w:noProof/>
          </w:rPr>
          <w:t>Table 27: Hazard Log</w:t>
        </w:r>
        <w:r>
          <w:rPr>
            <w:noProof/>
            <w:webHidden/>
          </w:rPr>
          <w:tab/>
        </w:r>
        <w:r>
          <w:rPr>
            <w:noProof/>
            <w:webHidden/>
          </w:rPr>
          <w:fldChar w:fldCharType="begin"/>
        </w:r>
        <w:r>
          <w:rPr>
            <w:noProof/>
            <w:webHidden/>
          </w:rPr>
          <w:instrText xml:space="preserve"> PAGEREF _Toc163131238 \h </w:instrText>
        </w:r>
        <w:r>
          <w:rPr>
            <w:noProof/>
            <w:webHidden/>
          </w:rPr>
        </w:r>
        <w:r>
          <w:rPr>
            <w:noProof/>
            <w:webHidden/>
          </w:rPr>
          <w:fldChar w:fldCharType="separate"/>
        </w:r>
        <w:r>
          <w:rPr>
            <w:noProof/>
            <w:webHidden/>
          </w:rPr>
          <w:t>52</w:t>
        </w:r>
        <w:r>
          <w:rPr>
            <w:noProof/>
            <w:webHidden/>
          </w:rPr>
          <w:fldChar w:fldCharType="end"/>
        </w:r>
      </w:hyperlink>
    </w:p>
    <w:p w14:paraId="01F1015A" w14:textId="7FCE22CB" w:rsidR="00C354F6" w:rsidRPr="00117DDF" w:rsidRDefault="00C354F6" w:rsidP="00C354F6">
      <w:pPr>
        <w:pStyle w:val="TableRows"/>
      </w:pPr>
      <w:r>
        <w:fldChar w:fldCharType="end"/>
      </w:r>
    </w:p>
    <w:p w14:paraId="57E5584A" w14:textId="77777777" w:rsidR="00C354F6" w:rsidRDefault="00C354F6" w:rsidP="00355F63">
      <w:pPr>
        <w:rPr>
          <w:rFonts w:ascii="Arial" w:hAnsi="Arial" w:cs="Arial"/>
          <w:b/>
          <w:bCs/>
          <w:sz w:val="24"/>
        </w:rPr>
      </w:pPr>
    </w:p>
    <w:p w14:paraId="03EFE1A4" w14:textId="77777777" w:rsidR="00C354F6" w:rsidRDefault="00C354F6" w:rsidP="00C354F6">
      <w:pPr>
        <w:pStyle w:val="Heading1"/>
      </w:pPr>
      <w:bookmarkStart w:id="2" w:name="_Toc465358317"/>
      <w:bookmarkStart w:id="3" w:name="_Toc162890370"/>
      <w:r w:rsidRPr="009F033E">
        <w:lastRenderedPageBreak/>
        <w:t>Preface</w:t>
      </w:r>
      <w:bookmarkEnd w:id="2"/>
      <w:bookmarkEnd w:id="3"/>
    </w:p>
    <w:p w14:paraId="6326E7E5" w14:textId="77777777" w:rsidR="00841B62" w:rsidRDefault="00841B62" w:rsidP="00841B62">
      <w:pPr>
        <w:pStyle w:val="TBODYSTYLE"/>
        <w:spacing w:line="276" w:lineRule="auto"/>
        <w:ind w:left="567" w:right="170"/>
        <w:jc w:val="left"/>
        <w:rPr>
          <w:rFonts w:ascii="Arial" w:hAnsi="Arial" w:cs="Arial"/>
          <w:b w:val="0"/>
          <w:bCs/>
        </w:rPr>
      </w:pPr>
      <w:r w:rsidRPr="005369E9">
        <w:rPr>
          <w:rFonts w:ascii="Arial" w:hAnsi="Arial" w:cs="Arial"/>
          <w:b w:val="0"/>
          <w:bCs/>
        </w:rPr>
        <w:t xml:space="preserve">Fail-safe Network Multiplexer (FNMux) developed by Team Engineers (TE), is required to meet the Technical &amp; Operational requirements of the RDSO specification “RDSO/SPN/11/2022” for transporting vital signalling information from interlocking to field using dual redundant OFC media in a fail-safe manner and driving the relays/end equipment in the field. </w:t>
      </w:r>
    </w:p>
    <w:p w14:paraId="669B198D" w14:textId="77777777" w:rsidR="00841B62" w:rsidRDefault="00841B62" w:rsidP="00841B62">
      <w:pPr>
        <w:pStyle w:val="TBODYSTYLE"/>
        <w:spacing w:line="276" w:lineRule="auto"/>
        <w:ind w:left="567" w:right="170"/>
        <w:jc w:val="left"/>
        <w:rPr>
          <w:rFonts w:ascii="Arial" w:hAnsi="Arial" w:cs="Arial"/>
          <w:b w:val="0"/>
          <w:bCs/>
        </w:rPr>
      </w:pPr>
    </w:p>
    <w:p w14:paraId="67301C7F" w14:textId="77777777" w:rsidR="00841B62" w:rsidRDefault="00841B62" w:rsidP="00841B62">
      <w:pPr>
        <w:pStyle w:val="TBODYSTYLE"/>
        <w:spacing w:line="276" w:lineRule="auto"/>
        <w:ind w:left="567" w:right="170"/>
        <w:jc w:val="left"/>
      </w:pPr>
      <w:r w:rsidRPr="005369E9">
        <w:rPr>
          <w:rFonts w:ascii="Arial" w:hAnsi="Arial" w:cs="Arial"/>
          <w:b w:val="0"/>
          <w:bCs/>
        </w:rPr>
        <w:t>FNMux consists of the following functions</w:t>
      </w:r>
    </w:p>
    <w:p w14:paraId="3BC23204" w14:textId="77777777" w:rsidR="00841B62" w:rsidRPr="00AB06B8" w:rsidRDefault="00841B62" w:rsidP="00841B62">
      <w:pPr>
        <w:pStyle w:val="BulletsMain"/>
        <w:numPr>
          <w:ilvl w:val="0"/>
          <w:numId w:val="54"/>
        </w:numPr>
        <w:spacing w:line="276" w:lineRule="auto"/>
        <w:ind w:right="170"/>
        <w:rPr>
          <w:rFonts w:ascii="Arial" w:hAnsi="Arial" w:cs="Arial"/>
          <w:bCs/>
          <w:sz w:val="24"/>
          <w:lang w:val="en-GB"/>
        </w:rPr>
      </w:pPr>
      <w:r w:rsidRPr="00AB06B8">
        <w:rPr>
          <w:rFonts w:ascii="Arial" w:hAnsi="Arial" w:cs="Arial"/>
          <w:bCs/>
          <w:sz w:val="24"/>
          <w:lang w:val="en-GB"/>
        </w:rPr>
        <w:t xml:space="preserve">Exchange of vital signalling digital I/O information from interlocking to field using the dual redundant OFC </w:t>
      </w:r>
    </w:p>
    <w:p w14:paraId="2405A34A" w14:textId="77777777" w:rsidR="00841B62" w:rsidRPr="00AB06B8" w:rsidRDefault="00841B62" w:rsidP="00841B62">
      <w:pPr>
        <w:pStyle w:val="BulletsMain"/>
        <w:numPr>
          <w:ilvl w:val="0"/>
          <w:numId w:val="54"/>
        </w:numPr>
        <w:spacing w:line="276" w:lineRule="auto"/>
        <w:ind w:right="170"/>
        <w:rPr>
          <w:rFonts w:ascii="Arial" w:hAnsi="Arial" w:cs="Arial"/>
          <w:bCs/>
          <w:sz w:val="24"/>
          <w:lang w:val="en-GB"/>
        </w:rPr>
      </w:pPr>
      <w:r w:rsidRPr="00AB06B8">
        <w:rPr>
          <w:rFonts w:ascii="Arial" w:hAnsi="Arial" w:cs="Arial"/>
          <w:bCs/>
          <w:sz w:val="24"/>
          <w:lang w:val="en-GB"/>
        </w:rPr>
        <w:t>Driving the relays / end equipment in the field</w:t>
      </w:r>
    </w:p>
    <w:p w14:paraId="07560D93" w14:textId="77777777" w:rsidR="00841B62" w:rsidRDefault="00841B62" w:rsidP="00841B62">
      <w:pPr>
        <w:spacing w:line="276" w:lineRule="auto"/>
        <w:ind w:left="567" w:right="170"/>
        <w:rPr>
          <w:rFonts w:ascii="Arial" w:eastAsia="Times New Roman" w:hAnsi="Arial" w:cs="Arial"/>
          <w:bCs/>
          <w:sz w:val="24"/>
          <w:szCs w:val="24"/>
          <w:lang w:val="en-GB"/>
        </w:rPr>
      </w:pPr>
    </w:p>
    <w:p w14:paraId="7826E6F9" w14:textId="1B1FEE76" w:rsidR="00617198" w:rsidRPr="00841B62" w:rsidRDefault="00841B62" w:rsidP="00841B62">
      <w:pPr>
        <w:spacing w:line="276" w:lineRule="auto"/>
        <w:ind w:left="567" w:right="170"/>
        <w:rPr>
          <w:rFonts w:ascii="Arial" w:eastAsia="Times New Roman" w:hAnsi="Arial" w:cs="Arial"/>
          <w:bCs/>
          <w:sz w:val="24"/>
          <w:szCs w:val="24"/>
          <w:lang w:val="en-GB"/>
        </w:rPr>
      </w:pPr>
      <w:r w:rsidRPr="00A12A8E">
        <w:rPr>
          <w:rFonts w:ascii="Arial" w:eastAsia="Times New Roman" w:hAnsi="Arial" w:cs="Arial"/>
          <w:bCs/>
          <w:sz w:val="24"/>
          <w:szCs w:val="24"/>
          <w:lang w:val="en-GB"/>
        </w:rPr>
        <w:t>For detailed explanation of each of the above functions and supporting functions refer RDSO Specification RDSO /SPN /211/2022, Effective Date: 24.11.2022 [Ref 1]</w:t>
      </w:r>
    </w:p>
    <w:p w14:paraId="1183E8A5" w14:textId="77777777" w:rsidR="00C354F6" w:rsidRPr="0075436C" w:rsidRDefault="00C354F6" w:rsidP="00C354F6">
      <w:pPr>
        <w:pStyle w:val="Heading2"/>
      </w:pPr>
      <w:bookmarkStart w:id="4" w:name="_Toc162890371"/>
      <w:r w:rsidRPr="0075436C">
        <w:t>Purpose</w:t>
      </w:r>
      <w:bookmarkEnd w:id="4"/>
    </w:p>
    <w:p w14:paraId="0C80CD2C" w14:textId="77777777" w:rsidR="00C354F6" w:rsidRPr="00654328" w:rsidRDefault="00C354F6" w:rsidP="00A91DF4">
      <w:pPr>
        <w:pStyle w:val="TBODYSTYLE"/>
        <w:jc w:val="left"/>
      </w:pPr>
      <w:r w:rsidRPr="002F2923">
        <w:rPr>
          <w:rFonts w:ascii="Arial" w:hAnsi="Arial" w:cs="Arial"/>
          <w:b w:val="0"/>
          <w:bCs/>
        </w:rPr>
        <w:t>The Purpose of this plan is to determine the safety objectives, identify safety organization and processes shall be followed during the overall FNMux System life cycle. This plan identifies suitable safety activities related to system, hardware, and software life cycle of the generic application. It also discusses the demonstration of the generic application system safety via safety case documentation which details the dependent safety cases and ways to manage the safety related application conditions of the dependent generic product</w:t>
      </w:r>
      <w:r w:rsidRPr="00654328">
        <w:t>.</w:t>
      </w:r>
    </w:p>
    <w:p w14:paraId="2BD91C3A" w14:textId="77777777" w:rsidR="00C354F6" w:rsidRDefault="00C354F6" w:rsidP="00C354F6">
      <w:pPr>
        <w:pStyle w:val="Heading2"/>
      </w:pPr>
      <w:bookmarkStart w:id="5" w:name="_Toc162890372"/>
      <w:r w:rsidRPr="0075436C">
        <w:t>S</w:t>
      </w:r>
      <w:r>
        <w:t>ystem Overview</w:t>
      </w:r>
      <w:bookmarkEnd w:id="5"/>
    </w:p>
    <w:p w14:paraId="7D213EC2" w14:textId="77777777" w:rsidR="00841B62" w:rsidRDefault="00841B62" w:rsidP="00841B62">
      <w:pPr>
        <w:pStyle w:val="BodyText"/>
        <w:spacing w:before="231" w:line="276" w:lineRule="auto"/>
        <w:ind w:left="567" w:right="170"/>
        <w:rPr>
          <w:rFonts w:ascii="Arial" w:hAnsi="Arial" w:cs="Arial"/>
          <w:b w:val="0"/>
          <w:bCs/>
          <w:sz w:val="24"/>
          <w:szCs w:val="24"/>
        </w:rPr>
      </w:pPr>
      <w:r w:rsidRPr="00532E5D">
        <w:rPr>
          <w:rFonts w:ascii="Arial" w:hAnsi="Arial" w:cs="Arial"/>
          <w:b w:val="0"/>
          <w:bCs/>
          <w:sz w:val="24"/>
          <w:szCs w:val="24"/>
        </w:rPr>
        <w:t>Fail</w:t>
      </w:r>
      <w:r>
        <w:rPr>
          <w:rFonts w:ascii="Arial" w:hAnsi="Arial" w:cs="Arial"/>
          <w:b w:val="0"/>
          <w:bCs/>
          <w:sz w:val="24"/>
          <w:szCs w:val="24"/>
        </w:rPr>
        <w:t xml:space="preserve"> </w:t>
      </w:r>
      <w:r w:rsidRPr="00532E5D">
        <w:rPr>
          <w:rFonts w:ascii="Arial" w:hAnsi="Arial" w:cs="Arial"/>
          <w:b w:val="0"/>
          <w:bCs/>
          <w:sz w:val="24"/>
          <w:szCs w:val="24"/>
        </w:rPr>
        <w:t xml:space="preserve">safe Network Multiplexer system will consist of a </w:t>
      </w:r>
      <w:proofErr w:type="gramStart"/>
      <w:r w:rsidRPr="00532E5D">
        <w:rPr>
          <w:rFonts w:ascii="Arial" w:hAnsi="Arial" w:cs="Arial"/>
          <w:b w:val="0"/>
          <w:bCs/>
          <w:sz w:val="24"/>
          <w:szCs w:val="24"/>
        </w:rPr>
        <w:t>distributed</w:t>
      </w:r>
      <w:r>
        <w:t xml:space="preserve"> </w:t>
      </w:r>
      <w:r w:rsidRPr="00532E5D">
        <w:rPr>
          <w:rFonts w:ascii="Arial" w:hAnsi="Arial" w:cs="Arial"/>
          <w:b w:val="0"/>
          <w:bCs/>
          <w:sz w:val="24"/>
          <w:szCs w:val="24"/>
        </w:rPr>
        <w:t>multiplexer</w:t>
      </w:r>
      <w:r>
        <w:rPr>
          <w:rFonts w:ascii="Arial" w:hAnsi="Arial" w:cs="Arial"/>
          <w:b w:val="0"/>
          <w:bCs/>
          <w:sz w:val="24"/>
          <w:szCs w:val="24"/>
        </w:rPr>
        <w:t xml:space="preserve"> </w:t>
      </w:r>
      <w:r w:rsidRPr="00532E5D">
        <w:rPr>
          <w:rFonts w:ascii="Arial" w:hAnsi="Arial" w:cs="Arial"/>
          <w:b w:val="0"/>
          <w:bCs/>
          <w:sz w:val="24"/>
          <w:szCs w:val="24"/>
        </w:rPr>
        <w:t>modules</w:t>
      </w:r>
      <w:proofErr w:type="gramEnd"/>
      <w:r w:rsidRPr="00532E5D">
        <w:rPr>
          <w:rFonts w:ascii="Arial" w:hAnsi="Arial" w:cs="Arial"/>
          <w:b w:val="0"/>
          <w:bCs/>
          <w:sz w:val="24"/>
          <w:szCs w:val="24"/>
        </w:rPr>
        <w:t xml:space="preserve">, connected in a network, constituting a network of fail-safe multiplexer modules for exchange of vital </w:t>
      </w:r>
      <w:r>
        <w:rPr>
          <w:rFonts w:ascii="Arial" w:hAnsi="Arial" w:cs="Arial"/>
          <w:b w:val="0"/>
          <w:bCs/>
          <w:sz w:val="24"/>
          <w:szCs w:val="24"/>
        </w:rPr>
        <w:t xml:space="preserve">signaling </w:t>
      </w:r>
      <w:r w:rsidRPr="00532E5D">
        <w:rPr>
          <w:rFonts w:ascii="Arial" w:hAnsi="Arial" w:cs="Arial"/>
          <w:b w:val="0"/>
          <w:bCs/>
          <w:sz w:val="24"/>
          <w:szCs w:val="24"/>
        </w:rPr>
        <w:t>information</w:t>
      </w:r>
      <w:r>
        <w:rPr>
          <w:rFonts w:ascii="Arial" w:hAnsi="Arial" w:cs="Arial"/>
          <w:b w:val="0"/>
          <w:bCs/>
          <w:sz w:val="24"/>
          <w:szCs w:val="24"/>
        </w:rPr>
        <w:t xml:space="preserve"> among fail-safe multiplexer modules</w:t>
      </w:r>
      <w:r w:rsidRPr="00532E5D">
        <w:rPr>
          <w:rFonts w:ascii="Arial" w:hAnsi="Arial" w:cs="Arial"/>
          <w:b w:val="0"/>
          <w:bCs/>
          <w:sz w:val="24"/>
          <w:szCs w:val="24"/>
        </w:rPr>
        <w:t xml:space="preserve">. The system architecture shall allow the formation of a scalable centralized unit of modules (FNmux Central Unit -CU) to concentrate I/O from the distributed field modules (FNmux Field Unit -FU). Furthermore, the network protocol and addressing technique adopted shall be such that any pair of vital modules, either in the central unit or in the field unit can be virtually connected from any point to any point. The </w:t>
      </w:r>
      <w:r>
        <w:rPr>
          <w:rFonts w:ascii="Arial" w:hAnsi="Arial" w:cs="Arial"/>
          <w:b w:val="0"/>
          <w:bCs/>
          <w:sz w:val="24"/>
          <w:szCs w:val="24"/>
        </w:rPr>
        <w:t>FNMux Central unit shall</w:t>
      </w:r>
      <w:r w:rsidRPr="00532E5D">
        <w:rPr>
          <w:rFonts w:ascii="Arial" w:hAnsi="Arial" w:cs="Arial"/>
          <w:b w:val="0"/>
          <w:bCs/>
          <w:sz w:val="24"/>
          <w:szCs w:val="24"/>
        </w:rPr>
        <w:t xml:space="preserve"> also be able to communicate with Data Logger</w:t>
      </w:r>
    </w:p>
    <w:p w14:paraId="6004A4BC" w14:textId="77777777" w:rsidR="005830A6" w:rsidRDefault="005830A6" w:rsidP="00841B62">
      <w:pPr>
        <w:pStyle w:val="BodyText"/>
        <w:spacing w:before="231" w:line="276" w:lineRule="auto"/>
        <w:ind w:left="567" w:right="170"/>
        <w:rPr>
          <w:rFonts w:ascii="Arial" w:hAnsi="Arial" w:cs="Arial"/>
          <w:b w:val="0"/>
          <w:bCs/>
          <w:sz w:val="24"/>
          <w:szCs w:val="24"/>
        </w:rPr>
      </w:pPr>
    </w:p>
    <w:p w14:paraId="7F7191C8" w14:textId="5B848842" w:rsidR="00841B62" w:rsidRDefault="00841B62" w:rsidP="00841B62">
      <w:pPr>
        <w:pStyle w:val="BodyText"/>
        <w:spacing w:before="231" w:line="276" w:lineRule="auto"/>
        <w:ind w:left="567" w:right="170"/>
        <w:rPr>
          <w:rFonts w:ascii="Arial" w:eastAsia="Tahoma" w:hAnsi="Arial" w:cs="Arial"/>
          <w:b w:val="0"/>
          <w:bCs/>
          <w:spacing w:val="3"/>
          <w:sz w:val="24"/>
          <w:szCs w:val="24"/>
        </w:rPr>
      </w:pPr>
      <w:r w:rsidRPr="00532E5D">
        <w:rPr>
          <w:rFonts w:ascii="Arial" w:eastAsia="Tahoma" w:hAnsi="Arial" w:cs="Arial"/>
          <w:b w:val="0"/>
          <w:bCs/>
          <w:spacing w:val="3"/>
          <w:sz w:val="24"/>
          <w:szCs w:val="24"/>
        </w:rPr>
        <w:lastRenderedPageBreak/>
        <w:t xml:space="preserve">The main purpose of FNMux is to transfer vital signaling information from FU to CU and from </w:t>
      </w:r>
      <w:proofErr w:type="gramStart"/>
      <w:r w:rsidRPr="00532E5D">
        <w:rPr>
          <w:rFonts w:ascii="Arial" w:eastAsia="Tahoma" w:hAnsi="Arial" w:cs="Arial"/>
          <w:b w:val="0"/>
          <w:bCs/>
          <w:spacing w:val="3"/>
          <w:sz w:val="24"/>
          <w:szCs w:val="24"/>
        </w:rPr>
        <w:t>CU to CU</w:t>
      </w:r>
      <w:proofErr w:type="gramEnd"/>
      <w:r>
        <w:rPr>
          <w:rFonts w:ascii="Arial" w:eastAsia="Tahoma" w:hAnsi="Arial" w:cs="Arial"/>
          <w:b w:val="0"/>
          <w:bCs/>
          <w:spacing w:val="3"/>
          <w:sz w:val="24"/>
          <w:szCs w:val="24"/>
        </w:rPr>
        <w:t xml:space="preserve"> meeting SIL4</w:t>
      </w:r>
    </w:p>
    <w:p w14:paraId="42F2A8DB" w14:textId="63726F3A" w:rsidR="00841B62" w:rsidRDefault="005830A6" w:rsidP="00841B62">
      <w:pPr>
        <w:pStyle w:val="BodyText"/>
        <w:spacing w:before="231" w:line="276" w:lineRule="auto"/>
        <w:ind w:left="567" w:right="170"/>
        <w:rPr>
          <w:rFonts w:ascii="Arial" w:eastAsia="Tahoma" w:hAnsi="Arial" w:cs="Arial"/>
          <w:b w:val="0"/>
          <w:bCs/>
          <w:spacing w:val="3"/>
          <w:sz w:val="24"/>
          <w:szCs w:val="24"/>
        </w:rPr>
      </w:pPr>
      <w:r>
        <w:rPr>
          <w:noProof/>
          <w:lang w:val="en-IN" w:eastAsia="en-IN"/>
        </w:rPr>
        <w:drawing>
          <wp:anchor distT="0" distB="0" distL="114300" distR="114300" simplePos="0" relativeHeight="251672576" behindDoc="0" locked="0" layoutInCell="1" allowOverlap="0" wp14:anchorId="50F39E1B" wp14:editId="7908EAB0">
            <wp:simplePos x="0" y="0"/>
            <wp:positionH relativeFrom="margin">
              <wp:posOffset>417830</wp:posOffset>
            </wp:positionH>
            <wp:positionV relativeFrom="page">
              <wp:posOffset>1729740</wp:posOffset>
            </wp:positionV>
            <wp:extent cx="5646420" cy="3154680"/>
            <wp:effectExtent l="0" t="0" r="0" b="7620"/>
            <wp:wrapTopAndBottom/>
            <wp:docPr id="2821" name="Picture 282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Picture 2821" descr="A picture containing text, screenshot, diagram, colorfulness&#10;&#10;Description automatically generated"/>
                    <pic:cNvPicPr/>
                  </pic:nvPicPr>
                  <pic:blipFill>
                    <a:blip r:embed="rId10"/>
                    <a:stretch>
                      <a:fillRect/>
                    </a:stretch>
                  </pic:blipFill>
                  <pic:spPr>
                    <a:xfrm>
                      <a:off x="0" y="0"/>
                      <a:ext cx="5646420" cy="3154680"/>
                    </a:xfrm>
                    <a:prstGeom prst="rect">
                      <a:avLst/>
                    </a:prstGeom>
                  </pic:spPr>
                </pic:pic>
              </a:graphicData>
            </a:graphic>
            <wp14:sizeRelH relativeFrom="margin">
              <wp14:pctWidth>0</wp14:pctWidth>
            </wp14:sizeRelH>
            <wp14:sizeRelV relativeFrom="margin">
              <wp14:pctHeight>0</wp14:pctHeight>
            </wp14:sizeRelV>
          </wp:anchor>
        </w:drawing>
      </w:r>
      <w:r w:rsidR="00841B62">
        <w:rPr>
          <w:rFonts w:ascii="Arial" w:eastAsia="Tahoma" w:hAnsi="Arial" w:cs="Arial"/>
          <w:b w:val="0"/>
          <w:bCs/>
          <w:spacing w:val="3"/>
          <w:sz w:val="24"/>
          <w:szCs w:val="24"/>
        </w:rPr>
        <w:t xml:space="preserve">           The Figure 1 below gives the FNMUX top level block diagram.</w:t>
      </w:r>
    </w:p>
    <w:p w14:paraId="0185C65B" w14:textId="795AAB44" w:rsidR="00841B62" w:rsidRDefault="00841B62" w:rsidP="00841B62">
      <w:pPr>
        <w:pStyle w:val="BodyText"/>
        <w:spacing w:before="231" w:line="276" w:lineRule="auto"/>
        <w:ind w:left="567" w:right="170"/>
        <w:rPr>
          <w:rFonts w:ascii="Arial" w:eastAsia="Tahoma" w:hAnsi="Arial" w:cs="Arial"/>
          <w:b w:val="0"/>
          <w:bCs/>
          <w:spacing w:val="3"/>
          <w:sz w:val="24"/>
          <w:szCs w:val="24"/>
        </w:rPr>
      </w:pPr>
    </w:p>
    <w:p w14:paraId="7244B57E" w14:textId="779A3EB8" w:rsidR="00841B62" w:rsidRPr="00165BA1" w:rsidRDefault="00841B62" w:rsidP="00841B62">
      <w:pPr>
        <w:pStyle w:val="Cell"/>
        <w:jc w:val="center"/>
        <w:rPr>
          <w:rFonts w:ascii="Arial" w:hAnsi="Arial" w:cs="Arial"/>
          <w:iCs/>
          <w:sz w:val="24"/>
        </w:rPr>
      </w:pPr>
      <w:bookmarkStart w:id="6" w:name="_Toc162540072"/>
      <w:bookmarkStart w:id="7" w:name="_Toc163055219"/>
      <w:bookmarkStart w:id="8" w:name="_Toc163055270"/>
      <w:bookmarkStart w:id="9" w:name="_Toc163059766"/>
      <w:r w:rsidRPr="00165BA1">
        <w:rPr>
          <w:rFonts w:ascii="Arial" w:hAnsi="Arial" w:cs="Arial"/>
          <w:sz w:val="20"/>
          <w:szCs w:val="20"/>
        </w:rPr>
        <w:t xml:space="preserve">Figure </w:t>
      </w:r>
      <w:r w:rsidRPr="00165BA1">
        <w:rPr>
          <w:rFonts w:ascii="Arial" w:hAnsi="Arial" w:cs="Arial"/>
          <w:sz w:val="20"/>
          <w:szCs w:val="20"/>
        </w:rPr>
        <w:fldChar w:fldCharType="begin"/>
      </w:r>
      <w:r w:rsidRPr="00165BA1">
        <w:rPr>
          <w:rFonts w:ascii="Arial" w:hAnsi="Arial" w:cs="Arial"/>
          <w:sz w:val="20"/>
          <w:szCs w:val="20"/>
        </w:rPr>
        <w:instrText xml:space="preserve"> SEQ Figure \* ARABIC </w:instrText>
      </w:r>
      <w:r w:rsidRPr="00165BA1">
        <w:rPr>
          <w:rFonts w:ascii="Arial" w:hAnsi="Arial" w:cs="Arial"/>
          <w:sz w:val="20"/>
          <w:szCs w:val="20"/>
        </w:rPr>
        <w:fldChar w:fldCharType="separate"/>
      </w:r>
      <w:r w:rsidRPr="00165BA1">
        <w:rPr>
          <w:rFonts w:ascii="Arial" w:hAnsi="Arial" w:cs="Arial"/>
          <w:sz w:val="20"/>
          <w:szCs w:val="20"/>
        </w:rPr>
        <w:t>1</w:t>
      </w:r>
      <w:r w:rsidRPr="00165BA1">
        <w:rPr>
          <w:rFonts w:ascii="Arial" w:hAnsi="Arial" w:cs="Arial"/>
          <w:sz w:val="20"/>
          <w:szCs w:val="20"/>
        </w:rPr>
        <w:fldChar w:fldCharType="end"/>
      </w:r>
      <w:bookmarkStart w:id="10" w:name="_Toc20277"/>
      <w:bookmarkStart w:id="11" w:name="_Toc23862"/>
      <w:bookmarkStart w:id="12" w:name="_Toc22980"/>
      <w:bookmarkStart w:id="13" w:name="_Toc22269"/>
      <w:r w:rsidRPr="00165BA1">
        <w:rPr>
          <w:rFonts w:ascii="Arial" w:hAnsi="Arial" w:cs="Arial"/>
          <w:sz w:val="20"/>
          <w:szCs w:val="20"/>
        </w:rPr>
        <w:t>: System Overview</w:t>
      </w:r>
      <w:bookmarkEnd w:id="6"/>
      <w:bookmarkEnd w:id="7"/>
      <w:bookmarkEnd w:id="8"/>
      <w:bookmarkEnd w:id="9"/>
      <w:bookmarkEnd w:id="10"/>
      <w:bookmarkEnd w:id="11"/>
      <w:bookmarkEnd w:id="12"/>
      <w:bookmarkEnd w:id="13"/>
    </w:p>
    <w:p w14:paraId="431CAEF8" w14:textId="768A00B5" w:rsidR="00C354F6" w:rsidRDefault="00C354F6" w:rsidP="00841B62">
      <w:pPr>
        <w:pStyle w:val="StyleCaptionCalibri11ptBoldUnderline"/>
        <w:ind w:left="0" w:firstLine="0"/>
        <w:jc w:val="left"/>
      </w:pPr>
      <w:bookmarkStart w:id="14" w:name="_Ref95920348"/>
      <w:bookmarkStart w:id="15" w:name="_Hlk96628618"/>
    </w:p>
    <w:p w14:paraId="3E712806" w14:textId="3470B8E8" w:rsidR="00C354F6" w:rsidRDefault="00C354F6" w:rsidP="00C354F6">
      <w:pPr>
        <w:pStyle w:val="Heading2"/>
      </w:pPr>
      <w:bookmarkStart w:id="16" w:name="_Toc162890373"/>
      <w:bookmarkEnd w:id="14"/>
      <w:bookmarkEnd w:id="15"/>
      <w:r w:rsidRPr="0075436C">
        <w:t>Definitions</w:t>
      </w:r>
      <w:bookmarkEnd w:id="16"/>
    </w:p>
    <w:tbl>
      <w:tblPr>
        <w:tblW w:w="9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6794"/>
      </w:tblGrid>
      <w:tr w:rsidR="00C354F6" w14:paraId="164AB2A2" w14:textId="77777777" w:rsidTr="00C354F6">
        <w:trPr>
          <w:trHeight w:val="345"/>
          <w:jc w:val="center"/>
        </w:trPr>
        <w:tc>
          <w:tcPr>
            <w:tcW w:w="2482"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8" w:type="dxa"/>
              <w:left w:w="115" w:type="dxa"/>
              <w:bottom w:w="58" w:type="dxa"/>
              <w:right w:w="115" w:type="dxa"/>
            </w:tcMar>
          </w:tcPr>
          <w:p w14:paraId="6514A0A8" w14:textId="1BC50517" w:rsidR="00C354F6" w:rsidRDefault="009B7C17" w:rsidP="00A6554C">
            <w:pPr>
              <w:pStyle w:val="TableContents"/>
              <w:jc w:val="center"/>
            </w:pPr>
            <w:r>
              <w:t>Terms</w:t>
            </w:r>
            <w:r w:rsidR="00C354F6">
              <w:t xml:space="preserve">   </w:t>
            </w:r>
          </w:p>
        </w:tc>
        <w:tc>
          <w:tcPr>
            <w:tcW w:w="6794"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8" w:type="dxa"/>
              <w:left w:w="115" w:type="dxa"/>
              <w:bottom w:w="58" w:type="dxa"/>
              <w:right w:w="115" w:type="dxa"/>
            </w:tcMar>
            <w:vAlign w:val="center"/>
          </w:tcPr>
          <w:p w14:paraId="636434CE" w14:textId="6FE6BFF2" w:rsidR="00C354F6" w:rsidRDefault="009B7C17" w:rsidP="00A6554C">
            <w:pPr>
              <w:pStyle w:val="TableContents"/>
              <w:jc w:val="center"/>
            </w:pPr>
            <w:r>
              <w:t>Definitions</w:t>
            </w:r>
          </w:p>
        </w:tc>
      </w:tr>
      <w:tr w:rsidR="00C354F6" w14:paraId="14F83E64" w14:textId="77777777" w:rsidTr="00C354F6">
        <w:trPr>
          <w:trHeight w:val="563"/>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4AB3A4A0" w14:textId="77777777" w:rsidR="00C354F6" w:rsidRPr="000C1ED8"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68BF7BAB" w14:textId="77777777" w:rsidR="00C354F6" w:rsidRDefault="00C354F6" w:rsidP="0097207A">
            <w:pPr>
              <w:pStyle w:val="TOC1"/>
            </w:pPr>
          </w:p>
        </w:tc>
      </w:tr>
      <w:tr w:rsidR="00C354F6" w14:paraId="2A539472" w14:textId="77777777" w:rsidTr="00C354F6">
        <w:trPr>
          <w:trHeight w:val="354"/>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8D95511" w14:textId="77777777" w:rsidR="00C354F6" w:rsidRPr="0081580F"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4A147FD" w14:textId="77777777" w:rsidR="00C354F6" w:rsidRDefault="00C354F6" w:rsidP="0097207A">
            <w:pPr>
              <w:pStyle w:val="TOC1"/>
            </w:pPr>
          </w:p>
        </w:tc>
      </w:tr>
      <w:tr w:rsidR="00C354F6" w14:paraId="65E104E2" w14:textId="77777777" w:rsidTr="00C354F6">
        <w:trPr>
          <w:trHeight w:val="354"/>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7CBB097D" w14:textId="77777777" w:rsidR="00C354F6" w:rsidRPr="0081580F"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E67F9A5" w14:textId="77777777" w:rsidR="00C354F6" w:rsidRDefault="00C354F6" w:rsidP="0097207A">
            <w:pPr>
              <w:pStyle w:val="TOC1"/>
            </w:pPr>
          </w:p>
        </w:tc>
      </w:tr>
      <w:tr w:rsidR="00C354F6" w14:paraId="65A05BBE" w14:textId="77777777" w:rsidTr="00C354F6">
        <w:trPr>
          <w:trHeight w:val="354"/>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3BE932CB" w14:textId="77777777" w:rsidR="00C354F6" w:rsidRPr="0081580F"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7C4E5F06" w14:textId="77777777" w:rsidR="00C354F6" w:rsidRDefault="00C354F6" w:rsidP="0097207A">
            <w:pPr>
              <w:pStyle w:val="TOC1"/>
            </w:pPr>
          </w:p>
        </w:tc>
      </w:tr>
      <w:tr w:rsidR="00C354F6" w14:paraId="2E6F3F81" w14:textId="77777777" w:rsidTr="00C354F6">
        <w:trPr>
          <w:trHeight w:val="345"/>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53EC7DE2" w14:textId="77777777" w:rsidR="00C354F6" w:rsidRPr="0081580F"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32A63C97" w14:textId="77777777" w:rsidR="00C354F6" w:rsidRDefault="00C354F6" w:rsidP="0097207A">
            <w:pPr>
              <w:pStyle w:val="TOC1"/>
            </w:pPr>
          </w:p>
        </w:tc>
      </w:tr>
      <w:tr w:rsidR="00C354F6" w14:paraId="0DAC99B0" w14:textId="77777777" w:rsidTr="00C354F6">
        <w:trPr>
          <w:trHeight w:val="345"/>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7CE3F8BF" w14:textId="77777777" w:rsidR="00C354F6" w:rsidRPr="0081580F"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50CAC321" w14:textId="77777777" w:rsidR="00C354F6" w:rsidRDefault="00C354F6" w:rsidP="0097207A">
            <w:pPr>
              <w:pStyle w:val="TOC1"/>
            </w:pPr>
          </w:p>
        </w:tc>
      </w:tr>
    </w:tbl>
    <w:p w14:paraId="38F57A55" w14:textId="77777777" w:rsidR="00C354F6" w:rsidRDefault="00C354F6" w:rsidP="00C354F6">
      <w:pPr>
        <w:pStyle w:val="StyleCaptionCalibri11ptBoldUnderline"/>
      </w:pPr>
      <w:bookmarkStart w:id="17" w:name="_Toc372641388"/>
      <w:bookmarkStart w:id="18" w:name="_Toc374603477"/>
      <w:bookmarkStart w:id="19" w:name="_Toc465358324"/>
      <w:bookmarkStart w:id="20" w:name="_Toc162890374"/>
      <w:bookmarkStart w:id="21" w:name="_Toc163131212"/>
      <w:r w:rsidRPr="00AD5E6E">
        <w:t xml:space="preserve">Table </w:t>
      </w:r>
      <w:r w:rsidRPr="00AD5E6E">
        <w:fldChar w:fldCharType="begin"/>
      </w:r>
      <w:r w:rsidRPr="00AD5E6E">
        <w:instrText xml:space="preserve"> SEQ Table \* ARABIC </w:instrText>
      </w:r>
      <w:r w:rsidRPr="00AD5E6E">
        <w:fldChar w:fldCharType="separate"/>
      </w:r>
      <w:r>
        <w:rPr>
          <w:noProof/>
        </w:rPr>
        <w:t>1</w:t>
      </w:r>
      <w:r w:rsidRPr="00AD5E6E">
        <w:fldChar w:fldCharType="end"/>
      </w:r>
      <w:r w:rsidRPr="00BD1DF3">
        <w:t xml:space="preserve">: </w:t>
      </w:r>
      <w:r>
        <w:t>Definitions</w:t>
      </w:r>
      <w:bookmarkEnd w:id="21"/>
    </w:p>
    <w:p w14:paraId="5F2DFD8E" w14:textId="77777777" w:rsidR="00C354F6" w:rsidRDefault="00C354F6" w:rsidP="00C354F6">
      <w:pPr>
        <w:pStyle w:val="Heading2"/>
        <w:numPr>
          <w:ilvl w:val="0"/>
          <w:numId w:val="0"/>
        </w:numPr>
        <w:ind w:left="576"/>
      </w:pPr>
    </w:p>
    <w:p w14:paraId="6F00D6D6" w14:textId="77777777" w:rsidR="00726109" w:rsidRDefault="00726109" w:rsidP="00726109"/>
    <w:p w14:paraId="7041F32F" w14:textId="4735348E" w:rsidR="00C354F6" w:rsidRDefault="00C354F6" w:rsidP="00C354F6">
      <w:pPr>
        <w:pStyle w:val="Heading2"/>
      </w:pPr>
      <w:r w:rsidRPr="0075436C">
        <w:lastRenderedPageBreak/>
        <w:t>Acronyms and Abbreviations</w:t>
      </w:r>
      <w:bookmarkEnd w:id="17"/>
      <w:bookmarkEnd w:id="18"/>
      <w:bookmarkEnd w:id="19"/>
      <w:bookmarkEnd w:id="20"/>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3"/>
        <w:gridCol w:w="7126"/>
      </w:tblGrid>
      <w:tr w:rsidR="00726109" w14:paraId="08D55025" w14:textId="77777777" w:rsidTr="006801B2">
        <w:tc>
          <w:tcPr>
            <w:tcW w:w="1913" w:type="dxa"/>
            <w:shd w:val="clear" w:color="auto" w:fill="D9E2F3" w:themeFill="accent1" w:themeFillTint="33"/>
          </w:tcPr>
          <w:p w14:paraId="40540ABA" w14:textId="77777777" w:rsidR="00726109" w:rsidRDefault="00726109" w:rsidP="006801B2">
            <w:pPr>
              <w:pStyle w:val="TableContents"/>
            </w:pPr>
            <w:r>
              <w:t>ABBREVIATIONS</w:t>
            </w:r>
          </w:p>
        </w:tc>
        <w:tc>
          <w:tcPr>
            <w:tcW w:w="7126" w:type="dxa"/>
            <w:shd w:val="clear" w:color="auto" w:fill="D9E2F3" w:themeFill="accent1" w:themeFillTint="33"/>
          </w:tcPr>
          <w:p w14:paraId="732C62C0" w14:textId="77777777" w:rsidR="00726109" w:rsidRDefault="00726109" w:rsidP="006801B2">
            <w:pPr>
              <w:pStyle w:val="TableContents"/>
              <w:jc w:val="center"/>
            </w:pPr>
            <w:r>
              <w:t>DESCRIPTION</w:t>
            </w:r>
          </w:p>
        </w:tc>
      </w:tr>
      <w:tr w:rsidR="00726109" w14:paraId="0384A0BC" w14:textId="77777777" w:rsidTr="006801B2">
        <w:tc>
          <w:tcPr>
            <w:tcW w:w="1913" w:type="dxa"/>
            <w:shd w:val="clear" w:color="auto" w:fill="auto"/>
          </w:tcPr>
          <w:p w14:paraId="7A706099" w14:textId="77777777" w:rsidR="00726109" w:rsidRDefault="00726109" w:rsidP="006801B2">
            <w:pPr>
              <w:jc w:val="both"/>
              <w:rPr>
                <w:rFonts w:ascii="Arial" w:hAnsi="Arial" w:cs="Arial"/>
                <w:b/>
                <w:bCs/>
              </w:rPr>
            </w:pPr>
            <w:r>
              <w:rPr>
                <w:rFonts w:ascii="Arial" w:hAnsi="Arial" w:cs="Arial"/>
                <w:b/>
                <w:bCs/>
                <w:lang w:eastAsia="en-IN"/>
              </w:rPr>
              <w:t xml:space="preserve">ADAD </w:t>
            </w:r>
          </w:p>
        </w:tc>
        <w:tc>
          <w:tcPr>
            <w:tcW w:w="7126" w:type="dxa"/>
            <w:shd w:val="clear" w:color="auto" w:fill="auto"/>
          </w:tcPr>
          <w:p w14:paraId="4436C086" w14:textId="77777777" w:rsidR="00726109" w:rsidRDefault="00726109" w:rsidP="006801B2">
            <w:pPr>
              <w:rPr>
                <w:szCs w:val="20"/>
              </w:rPr>
            </w:pPr>
            <w:r>
              <w:rPr>
                <w:szCs w:val="20"/>
              </w:rPr>
              <w:t xml:space="preserve">Application Data Architecture </w:t>
            </w:r>
            <w:proofErr w:type="gramStart"/>
            <w:r>
              <w:rPr>
                <w:szCs w:val="20"/>
              </w:rPr>
              <w:t>And</w:t>
            </w:r>
            <w:proofErr w:type="gramEnd"/>
            <w:r>
              <w:rPr>
                <w:szCs w:val="20"/>
              </w:rPr>
              <w:t xml:space="preserve"> Design</w:t>
            </w:r>
          </w:p>
        </w:tc>
      </w:tr>
      <w:tr w:rsidR="00726109" w14:paraId="44E1E6E4" w14:textId="77777777" w:rsidTr="006801B2">
        <w:tc>
          <w:tcPr>
            <w:tcW w:w="1913" w:type="dxa"/>
            <w:shd w:val="clear" w:color="auto" w:fill="auto"/>
          </w:tcPr>
          <w:p w14:paraId="12170DCA" w14:textId="77777777" w:rsidR="00726109" w:rsidRDefault="00726109" w:rsidP="006801B2">
            <w:pPr>
              <w:jc w:val="both"/>
              <w:rPr>
                <w:rFonts w:ascii="Arial" w:hAnsi="Arial" w:cs="Arial"/>
                <w:b/>
                <w:bCs/>
              </w:rPr>
            </w:pPr>
            <w:r>
              <w:rPr>
                <w:rFonts w:ascii="Arial" w:hAnsi="Arial" w:cs="Arial"/>
                <w:b/>
                <w:bCs/>
                <w:lang w:eastAsia="en-IN"/>
              </w:rPr>
              <w:t xml:space="preserve">ADAVR </w:t>
            </w:r>
          </w:p>
        </w:tc>
        <w:tc>
          <w:tcPr>
            <w:tcW w:w="7126" w:type="dxa"/>
            <w:shd w:val="clear" w:color="auto" w:fill="auto"/>
          </w:tcPr>
          <w:p w14:paraId="1978A86C" w14:textId="77777777" w:rsidR="00726109" w:rsidRDefault="00726109" w:rsidP="006801B2">
            <w:r>
              <w:t>Application Data/Algorithm Verification Report</w:t>
            </w:r>
          </w:p>
        </w:tc>
      </w:tr>
      <w:tr w:rsidR="00726109" w14:paraId="01C306D1" w14:textId="77777777" w:rsidTr="006801B2">
        <w:tc>
          <w:tcPr>
            <w:tcW w:w="1913" w:type="dxa"/>
            <w:shd w:val="clear" w:color="auto" w:fill="auto"/>
          </w:tcPr>
          <w:p w14:paraId="29638063" w14:textId="77777777" w:rsidR="00726109" w:rsidRDefault="00726109" w:rsidP="006801B2">
            <w:pPr>
              <w:jc w:val="both"/>
              <w:rPr>
                <w:rFonts w:ascii="Arial" w:hAnsi="Arial" w:cs="Arial"/>
                <w:b/>
                <w:bCs/>
              </w:rPr>
            </w:pPr>
            <w:r>
              <w:rPr>
                <w:rFonts w:ascii="Arial" w:hAnsi="Arial" w:cs="Arial"/>
                <w:b/>
                <w:bCs/>
                <w:lang w:eastAsia="en-IN"/>
              </w:rPr>
              <w:t xml:space="preserve">ADPP </w:t>
            </w:r>
          </w:p>
        </w:tc>
        <w:tc>
          <w:tcPr>
            <w:tcW w:w="7126" w:type="dxa"/>
            <w:shd w:val="clear" w:color="auto" w:fill="auto"/>
          </w:tcPr>
          <w:p w14:paraId="69411B59" w14:textId="77777777" w:rsidR="00726109" w:rsidRDefault="00726109" w:rsidP="006801B2">
            <w:r>
              <w:t>Application Data Preparation Plan</w:t>
            </w:r>
          </w:p>
        </w:tc>
      </w:tr>
      <w:tr w:rsidR="00726109" w14:paraId="6802A324" w14:textId="77777777" w:rsidTr="006801B2">
        <w:tc>
          <w:tcPr>
            <w:tcW w:w="1913" w:type="dxa"/>
            <w:shd w:val="clear" w:color="auto" w:fill="auto"/>
          </w:tcPr>
          <w:p w14:paraId="31E93F77" w14:textId="77777777" w:rsidR="00726109" w:rsidRDefault="00726109" w:rsidP="006801B2">
            <w:pPr>
              <w:jc w:val="both"/>
              <w:rPr>
                <w:rFonts w:ascii="Arial" w:hAnsi="Arial" w:cs="Arial"/>
                <w:b/>
                <w:bCs/>
              </w:rPr>
            </w:pPr>
            <w:r>
              <w:rPr>
                <w:rFonts w:ascii="Arial" w:hAnsi="Arial" w:cs="Arial"/>
                <w:b/>
                <w:bCs/>
                <w:lang w:eastAsia="en-IN"/>
              </w:rPr>
              <w:t>ADRS</w:t>
            </w:r>
          </w:p>
        </w:tc>
        <w:tc>
          <w:tcPr>
            <w:tcW w:w="7126" w:type="dxa"/>
            <w:shd w:val="clear" w:color="auto" w:fill="auto"/>
          </w:tcPr>
          <w:p w14:paraId="5C349345" w14:textId="77777777" w:rsidR="00726109" w:rsidRDefault="00726109" w:rsidP="006801B2">
            <w:r>
              <w:t>Application Data Requirements Specification</w:t>
            </w:r>
          </w:p>
        </w:tc>
      </w:tr>
      <w:tr w:rsidR="00726109" w14:paraId="67D6718B" w14:textId="77777777" w:rsidTr="006801B2">
        <w:tc>
          <w:tcPr>
            <w:tcW w:w="1913" w:type="dxa"/>
            <w:shd w:val="clear" w:color="auto" w:fill="auto"/>
          </w:tcPr>
          <w:p w14:paraId="48399D8E" w14:textId="77777777" w:rsidR="00726109" w:rsidRDefault="00726109" w:rsidP="006801B2">
            <w:pPr>
              <w:jc w:val="both"/>
              <w:rPr>
                <w:rFonts w:ascii="Arial" w:hAnsi="Arial" w:cs="Arial"/>
                <w:b/>
                <w:bCs/>
              </w:rPr>
            </w:pPr>
            <w:r>
              <w:rPr>
                <w:rFonts w:ascii="Arial" w:hAnsi="Arial" w:cs="Arial"/>
                <w:b/>
                <w:bCs/>
                <w:lang w:eastAsia="en-IN"/>
              </w:rPr>
              <w:t>ADTR</w:t>
            </w:r>
          </w:p>
        </w:tc>
        <w:tc>
          <w:tcPr>
            <w:tcW w:w="7126" w:type="dxa"/>
            <w:shd w:val="clear" w:color="auto" w:fill="auto"/>
          </w:tcPr>
          <w:p w14:paraId="655E25A1" w14:textId="77777777" w:rsidR="00726109" w:rsidRDefault="00726109" w:rsidP="006801B2">
            <w:r>
              <w:t>Application Data Test Report</w:t>
            </w:r>
          </w:p>
        </w:tc>
      </w:tr>
      <w:tr w:rsidR="00726109" w14:paraId="5930F512" w14:textId="77777777" w:rsidTr="006801B2">
        <w:tc>
          <w:tcPr>
            <w:tcW w:w="1913" w:type="dxa"/>
            <w:shd w:val="clear" w:color="auto" w:fill="auto"/>
          </w:tcPr>
          <w:p w14:paraId="28CEDC75" w14:textId="77777777" w:rsidR="00726109" w:rsidRDefault="00726109" w:rsidP="006801B2">
            <w:pPr>
              <w:jc w:val="both"/>
              <w:rPr>
                <w:rFonts w:ascii="Arial" w:hAnsi="Arial" w:cs="Arial"/>
                <w:b/>
                <w:bCs/>
              </w:rPr>
            </w:pPr>
            <w:r>
              <w:rPr>
                <w:rFonts w:ascii="Arial" w:hAnsi="Arial" w:cs="Arial"/>
                <w:b/>
                <w:bCs/>
                <w:lang w:eastAsia="en-IN"/>
              </w:rPr>
              <w:t xml:space="preserve">ADTS </w:t>
            </w:r>
          </w:p>
        </w:tc>
        <w:tc>
          <w:tcPr>
            <w:tcW w:w="7126" w:type="dxa"/>
            <w:shd w:val="clear" w:color="auto" w:fill="auto"/>
          </w:tcPr>
          <w:p w14:paraId="22EC2AC1" w14:textId="77777777" w:rsidR="00726109" w:rsidRDefault="00726109" w:rsidP="006801B2">
            <w:r>
              <w:t>Application Data Test Specification</w:t>
            </w:r>
          </w:p>
        </w:tc>
      </w:tr>
      <w:tr w:rsidR="00726109" w14:paraId="21561045" w14:textId="77777777" w:rsidTr="006801B2">
        <w:tc>
          <w:tcPr>
            <w:tcW w:w="1913" w:type="dxa"/>
            <w:shd w:val="clear" w:color="auto" w:fill="auto"/>
          </w:tcPr>
          <w:p w14:paraId="46368DE7" w14:textId="77777777" w:rsidR="00726109" w:rsidRDefault="00726109" w:rsidP="006801B2">
            <w:pPr>
              <w:jc w:val="both"/>
              <w:rPr>
                <w:rFonts w:ascii="Arial" w:hAnsi="Arial" w:cs="Arial"/>
                <w:b/>
                <w:bCs/>
              </w:rPr>
            </w:pPr>
            <w:r>
              <w:rPr>
                <w:rFonts w:ascii="Arial" w:hAnsi="Arial" w:cs="Arial"/>
                <w:b/>
                <w:bCs/>
                <w:lang w:eastAsia="en-IN"/>
              </w:rPr>
              <w:t xml:space="preserve">APVR </w:t>
            </w:r>
          </w:p>
        </w:tc>
        <w:tc>
          <w:tcPr>
            <w:tcW w:w="7126" w:type="dxa"/>
            <w:shd w:val="clear" w:color="auto" w:fill="auto"/>
          </w:tcPr>
          <w:p w14:paraId="35EEB301" w14:textId="77777777" w:rsidR="00726109" w:rsidRDefault="00726109" w:rsidP="006801B2">
            <w:r>
              <w:t>Application Preparation Verification Report</w:t>
            </w:r>
          </w:p>
        </w:tc>
      </w:tr>
      <w:tr w:rsidR="00726109" w14:paraId="2169E84D" w14:textId="77777777" w:rsidTr="006801B2">
        <w:tc>
          <w:tcPr>
            <w:tcW w:w="1913" w:type="dxa"/>
            <w:shd w:val="clear" w:color="auto" w:fill="auto"/>
          </w:tcPr>
          <w:p w14:paraId="7DBAF7E9" w14:textId="77777777" w:rsidR="00726109" w:rsidRDefault="00726109" w:rsidP="006801B2">
            <w:pPr>
              <w:jc w:val="both"/>
              <w:rPr>
                <w:rFonts w:ascii="Arial" w:hAnsi="Arial" w:cs="Arial"/>
                <w:b/>
                <w:bCs/>
              </w:rPr>
            </w:pPr>
            <w:r>
              <w:rPr>
                <w:rFonts w:ascii="Arial" w:hAnsi="Arial" w:cs="Arial"/>
                <w:b/>
                <w:bCs/>
                <w:lang w:eastAsia="en-IN"/>
              </w:rPr>
              <w:t>CENELEC</w:t>
            </w:r>
          </w:p>
        </w:tc>
        <w:tc>
          <w:tcPr>
            <w:tcW w:w="7126" w:type="dxa"/>
            <w:shd w:val="clear" w:color="auto" w:fill="auto"/>
          </w:tcPr>
          <w:p w14:paraId="08C5A57A" w14:textId="77777777" w:rsidR="00726109" w:rsidRDefault="00726109" w:rsidP="006801B2">
            <w:r>
              <w:t>European Committee for Electrotechnical Standardization</w:t>
            </w:r>
          </w:p>
        </w:tc>
      </w:tr>
      <w:tr w:rsidR="00726109" w14:paraId="347F6F7F" w14:textId="77777777" w:rsidTr="006801B2">
        <w:tc>
          <w:tcPr>
            <w:tcW w:w="1913" w:type="dxa"/>
            <w:shd w:val="clear" w:color="auto" w:fill="auto"/>
          </w:tcPr>
          <w:p w14:paraId="7701A78A" w14:textId="77777777" w:rsidR="00726109" w:rsidRDefault="00726109" w:rsidP="006801B2">
            <w:pPr>
              <w:jc w:val="both"/>
              <w:rPr>
                <w:rFonts w:ascii="Arial" w:hAnsi="Arial" w:cs="Arial"/>
                <w:b/>
                <w:bCs/>
              </w:rPr>
            </w:pPr>
            <w:r>
              <w:rPr>
                <w:rFonts w:ascii="Arial" w:hAnsi="Arial" w:cs="Arial"/>
                <w:b/>
                <w:bCs/>
                <w:lang w:eastAsia="en-IN"/>
              </w:rPr>
              <w:t>CM</w:t>
            </w:r>
          </w:p>
        </w:tc>
        <w:tc>
          <w:tcPr>
            <w:tcW w:w="7126" w:type="dxa"/>
            <w:shd w:val="clear" w:color="auto" w:fill="auto"/>
          </w:tcPr>
          <w:p w14:paraId="1585439C" w14:textId="77777777" w:rsidR="00726109" w:rsidRDefault="00726109" w:rsidP="006801B2">
            <w:r>
              <w:t>Commissioning Manual</w:t>
            </w:r>
          </w:p>
        </w:tc>
      </w:tr>
      <w:tr w:rsidR="00726109" w14:paraId="3FFC2F1A" w14:textId="77777777" w:rsidTr="006801B2">
        <w:tc>
          <w:tcPr>
            <w:tcW w:w="1913" w:type="dxa"/>
            <w:shd w:val="clear" w:color="auto" w:fill="auto"/>
          </w:tcPr>
          <w:p w14:paraId="17E51AFA" w14:textId="77777777" w:rsidR="00726109" w:rsidRDefault="00726109" w:rsidP="006801B2">
            <w:pPr>
              <w:jc w:val="both"/>
              <w:rPr>
                <w:rFonts w:ascii="Arial" w:hAnsi="Arial" w:cs="Arial"/>
                <w:b/>
                <w:bCs/>
              </w:rPr>
            </w:pPr>
            <w:r>
              <w:rPr>
                <w:rFonts w:ascii="Arial" w:hAnsi="Arial" w:cs="Arial"/>
                <w:b/>
                <w:bCs/>
                <w:lang w:eastAsia="en-IN"/>
              </w:rPr>
              <w:t>CMP</w:t>
            </w:r>
          </w:p>
        </w:tc>
        <w:tc>
          <w:tcPr>
            <w:tcW w:w="7126" w:type="dxa"/>
            <w:shd w:val="clear" w:color="auto" w:fill="auto"/>
          </w:tcPr>
          <w:p w14:paraId="4B48B95E" w14:textId="77777777" w:rsidR="00726109" w:rsidRDefault="00726109" w:rsidP="006801B2">
            <w:r>
              <w:t>Configuration Management Plan</w:t>
            </w:r>
          </w:p>
        </w:tc>
      </w:tr>
      <w:tr w:rsidR="00726109" w14:paraId="28C4E7EB" w14:textId="77777777" w:rsidTr="006801B2">
        <w:tc>
          <w:tcPr>
            <w:tcW w:w="1913" w:type="dxa"/>
            <w:shd w:val="clear" w:color="auto" w:fill="auto"/>
          </w:tcPr>
          <w:p w14:paraId="48A7DE1F" w14:textId="77777777" w:rsidR="00726109" w:rsidRDefault="00726109" w:rsidP="006801B2">
            <w:pPr>
              <w:jc w:val="both"/>
              <w:rPr>
                <w:rFonts w:ascii="Arial" w:hAnsi="Arial" w:cs="Arial"/>
                <w:b/>
                <w:bCs/>
              </w:rPr>
            </w:pPr>
            <w:r>
              <w:rPr>
                <w:rFonts w:ascii="Arial" w:hAnsi="Arial" w:cs="Arial"/>
                <w:b/>
                <w:bCs/>
                <w:lang w:eastAsia="en-IN"/>
              </w:rPr>
              <w:t xml:space="preserve">CPS </w:t>
            </w:r>
          </w:p>
        </w:tc>
        <w:tc>
          <w:tcPr>
            <w:tcW w:w="7126" w:type="dxa"/>
            <w:shd w:val="clear" w:color="auto" w:fill="auto"/>
          </w:tcPr>
          <w:p w14:paraId="6B0137C1" w14:textId="77777777" w:rsidR="00726109" w:rsidRDefault="00726109" w:rsidP="006801B2">
            <w:r>
              <w:t>Communication Protocol Specification</w:t>
            </w:r>
          </w:p>
        </w:tc>
      </w:tr>
      <w:tr w:rsidR="00726109" w14:paraId="7328F3B1" w14:textId="77777777" w:rsidTr="006801B2">
        <w:tc>
          <w:tcPr>
            <w:tcW w:w="1913" w:type="dxa"/>
            <w:shd w:val="clear" w:color="auto" w:fill="auto"/>
          </w:tcPr>
          <w:p w14:paraId="2501DF24" w14:textId="77777777" w:rsidR="00726109" w:rsidRDefault="00726109" w:rsidP="006801B2">
            <w:pPr>
              <w:jc w:val="both"/>
              <w:rPr>
                <w:rFonts w:ascii="Arial" w:hAnsi="Arial" w:cs="Arial"/>
                <w:b/>
                <w:bCs/>
              </w:rPr>
            </w:pPr>
            <w:r>
              <w:rPr>
                <w:rFonts w:ascii="Arial" w:hAnsi="Arial" w:cs="Arial"/>
                <w:b/>
                <w:bCs/>
                <w:lang w:eastAsia="en-IN"/>
              </w:rPr>
              <w:t xml:space="preserve">CS </w:t>
            </w:r>
          </w:p>
        </w:tc>
        <w:tc>
          <w:tcPr>
            <w:tcW w:w="7126" w:type="dxa"/>
            <w:shd w:val="clear" w:color="auto" w:fill="auto"/>
          </w:tcPr>
          <w:p w14:paraId="53DA2777" w14:textId="77777777" w:rsidR="00726109" w:rsidRDefault="00726109" w:rsidP="006801B2">
            <w:r>
              <w:t>Coding Standards and Guide lines</w:t>
            </w:r>
          </w:p>
        </w:tc>
      </w:tr>
      <w:tr w:rsidR="00726109" w14:paraId="7D20B34B" w14:textId="77777777" w:rsidTr="006801B2">
        <w:tc>
          <w:tcPr>
            <w:tcW w:w="1913" w:type="dxa"/>
            <w:shd w:val="clear" w:color="auto" w:fill="auto"/>
          </w:tcPr>
          <w:p w14:paraId="0519C9FC" w14:textId="77777777" w:rsidR="00726109" w:rsidRDefault="00726109" w:rsidP="006801B2">
            <w:pPr>
              <w:jc w:val="both"/>
              <w:rPr>
                <w:rFonts w:ascii="Arial" w:hAnsi="Arial" w:cs="Arial"/>
                <w:b/>
                <w:bCs/>
              </w:rPr>
            </w:pPr>
            <w:r>
              <w:rPr>
                <w:rFonts w:ascii="Arial" w:hAnsi="Arial" w:cs="Arial"/>
                <w:b/>
                <w:bCs/>
                <w:lang w:eastAsia="en-IN"/>
              </w:rPr>
              <w:t xml:space="preserve">CU </w:t>
            </w:r>
          </w:p>
        </w:tc>
        <w:tc>
          <w:tcPr>
            <w:tcW w:w="7126" w:type="dxa"/>
            <w:shd w:val="clear" w:color="auto" w:fill="auto"/>
          </w:tcPr>
          <w:p w14:paraId="4966859D" w14:textId="77777777" w:rsidR="00726109" w:rsidRDefault="00726109" w:rsidP="006801B2">
            <w:r>
              <w:t>Central Unit</w:t>
            </w:r>
          </w:p>
        </w:tc>
      </w:tr>
      <w:tr w:rsidR="00726109" w14:paraId="2D1488B3" w14:textId="77777777" w:rsidTr="006801B2">
        <w:tc>
          <w:tcPr>
            <w:tcW w:w="1913" w:type="dxa"/>
            <w:shd w:val="clear" w:color="auto" w:fill="auto"/>
          </w:tcPr>
          <w:p w14:paraId="6A8B4D96" w14:textId="77777777" w:rsidR="00726109" w:rsidRDefault="00726109" w:rsidP="006801B2">
            <w:pPr>
              <w:jc w:val="both"/>
              <w:rPr>
                <w:rFonts w:ascii="Arial" w:hAnsi="Arial" w:cs="Arial"/>
                <w:b/>
                <w:bCs/>
              </w:rPr>
            </w:pPr>
            <w:r>
              <w:rPr>
                <w:rFonts w:ascii="Arial" w:hAnsi="Arial" w:cs="Arial"/>
                <w:b/>
                <w:bCs/>
                <w:lang w:eastAsia="en-IN"/>
              </w:rPr>
              <w:t xml:space="preserve">DP </w:t>
            </w:r>
          </w:p>
        </w:tc>
        <w:tc>
          <w:tcPr>
            <w:tcW w:w="7126" w:type="dxa"/>
            <w:shd w:val="clear" w:color="auto" w:fill="auto"/>
          </w:tcPr>
          <w:p w14:paraId="7D2C71BE" w14:textId="77777777" w:rsidR="00726109" w:rsidRDefault="00726109" w:rsidP="006801B2">
            <w:r>
              <w:t>Document Plan</w:t>
            </w:r>
          </w:p>
        </w:tc>
      </w:tr>
      <w:tr w:rsidR="00726109" w14:paraId="0715816E" w14:textId="77777777" w:rsidTr="006801B2">
        <w:tc>
          <w:tcPr>
            <w:tcW w:w="1913" w:type="dxa"/>
            <w:shd w:val="clear" w:color="auto" w:fill="auto"/>
          </w:tcPr>
          <w:p w14:paraId="07CD0C7A" w14:textId="77777777" w:rsidR="00726109" w:rsidRDefault="00726109" w:rsidP="006801B2">
            <w:pPr>
              <w:jc w:val="both"/>
              <w:rPr>
                <w:rFonts w:ascii="Arial" w:hAnsi="Arial" w:cs="Arial"/>
                <w:b/>
                <w:bCs/>
              </w:rPr>
            </w:pPr>
            <w:r>
              <w:rPr>
                <w:rFonts w:ascii="Arial" w:hAnsi="Arial" w:cs="Arial"/>
                <w:b/>
                <w:bCs/>
                <w:lang w:eastAsia="en-IN"/>
              </w:rPr>
              <w:t>EL</w:t>
            </w:r>
          </w:p>
        </w:tc>
        <w:tc>
          <w:tcPr>
            <w:tcW w:w="7126" w:type="dxa"/>
            <w:shd w:val="clear" w:color="auto" w:fill="auto"/>
          </w:tcPr>
          <w:p w14:paraId="606468CE" w14:textId="77777777" w:rsidR="00726109" w:rsidRDefault="00726109" w:rsidP="006801B2">
            <w:r>
              <w:t>Field Trial Records</w:t>
            </w:r>
          </w:p>
        </w:tc>
      </w:tr>
      <w:tr w:rsidR="00726109" w14:paraId="11B20903" w14:textId="77777777" w:rsidTr="006801B2">
        <w:tc>
          <w:tcPr>
            <w:tcW w:w="1913" w:type="dxa"/>
            <w:shd w:val="clear" w:color="auto" w:fill="auto"/>
          </w:tcPr>
          <w:p w14:paraId="5F12FD3A" w14:textId="77777777" w:rsidR="00726109" w:rsidRDefault="00726109" w:rsidP="006801B2">
            <w:pPr>
              <w:jc w:val="both"/>
              <w:rPr>
                <w:rFonts w:ascii="Arial" w:hAnsi="Arial" w:cs="Arial"/>
                <w:b/>
                <w:bCs/>
              </w:rPr>
            </w:pPr>
            <w:r>
              <w:rPr>
                <w:rFonts w:ascii="Arial" w:hAnsi="Arial" w:cs="Arial"/>
                <w:b/>
                <w:bCs/>
                <w:lang w:eastAsia="en-IN"/>
              </w:rPr>
              <w:t xml:space="preserve"> EN</w:t>
            </w:r>
          </w:p>
        </w:tc>
        <w:tc>
          <w:tcPr>
            <w:tcW w:w="7126" w:type="dxa"/>
            <w:shd w:val="clear" w:color="auto" w:fill="auto"/>
          </w:tcPr>
          <w:p w14:paraId="7689709C" w14:textId="77777777" w:rsidR="00726109" w:rsidRDefault="00726109" w:rsidP="006801B2">
            <w:r>
              <w:t>European Norm</w:t>
            </w:r>
          </w:p>
        </w:tc>
      </w:tr>
      <w:tr w:rsidR="00726109" w14:paraId="36B67E9E" w14:textId="77777777" w:rsidTr="006801B2">
        <w:tc>
          <w:tcPr>
            <w:tcW w:w="1913" w:type="dxa"/>
            <w:shd w:val="clear" w:color="auto" w:fill="auto"/>
          </w:tcPr>
          <w:p w14:paraId="761060C6" w14:textId="77777777" w:rsidR="00726109" w:rsidRDefault="00726109" w:rsidP="006801B2">
            <w:pPr>
              <w:jc w:val="both"/>
              <w:rPr>
                <w:rFonts w:ascii="Arial" w:hAnsi="Arial" w:cs="Arial"/>
                <w:b/>
                <w:bCs/>
              </w:rPr>
            </w:pPr>
            <w:r>
              <w:rPr>
                <w:rFonts w:ascii="Arial" w:hAnsi="Arial" w:cs="Arial"/>
                <w:b/>
                <w:bCs/>
                <w:lang w:eastAsia="en-IN"/>
              </w:rPr>
              <w:t xml:space="preserve"> ESS </w:t>
            </w:r>
          </w:p>
        </w:tc>
        <w:tc>
          <w:tcPr>
            <w:tcW w:w="7126" w:type="dxa"/>
            <w:shd w:val="clear" w:color="auto" w:fill="auto"/>
          </w:tcPr>
          <w:p w14:paraId="6D5D7DF8" w14:textId="77777777" w:rsidR="00726109" w:rsidRDefault="00726109" w:rsidP="006801B2">
            <w:r>
              <w:t>Electronic Support System</w:t>
            </w:r>
          </w:p>
        </w:tc>
      </w:tr>
      <w:tr w:rsidR="00726109" w14:paraId="62756E03" w14:textId="77777777" w:rsidTr="006801B2">
        <w:tc>
          <w:tcPr>
            <w:tcW w:w="1913" w:type="dxa"/>
            <w:shd w:val="clear" w:color="auto" w:fill="auto"/>
          </w:tcPr>
          <w:p w14:paraId="1224400E" w14:textId="77777777" w:rsidR="00726109" w:rsidRDefault="00726109" w:rsidP="006801B2">
            <w:pPr>
              <w:jc w:val="both"/>
              <w:rPr>
                <w:rFonts w:ascii="Arial" w:hAnsi="Arial" w:cs="Arial"/>
                <w:b/>
                <w:bCs/>
              </w:rPr>
            </w:pPr>
            <w:r>
              <w:rPr>
                <w:rFonts w:ascii="Arial" w:hAnsi="Arial" w:cs="Arial"/>
                <w:b/>
                <w:bCs/>
                <w:lang w:eastAsia="en-IN"/>
              </w:rPr>
              <w:t xml:space="preserve">ESSR </w:t>
            </w:r>
          </w:p>
        </w:tc>
        <w:tc>
          <w:tcPr>
            <w:tcW w:w="7126" w:type="dxa"/>
            <w:shd w:val="clear" w:color="auto" w:fill="auto"/>
          </w:tcPr>
          <w:p w14:paraId="13BA0599" w14:textId="77777777" w:rsidR="00726109" w:rsidRDefault="00726109" w:rsidP="006801B2">
            <w:r>
              <w:t>Electronic Support System Report</w:t>
            </w:r>
          </w:p>
        </w:tc>
      </w:tr>
      <w:tr w:rsidR="00726109" w14:paraId="07D842F3" w14:textId="77777777" w:rsidTr="006801B2">
        <w:tc>
          <w:tcPr>
            <w:tcW w:w="1913" w:type="dxa"/>
            <w:shd w:val="clear" w:color="auto" w:fill="auto"/>
          </w:tcPr>
          <w:p w14:paraId="4E0A421B" w14:textId="77777777" w:rsidR="00726109" w:rsidRDefault="00726109" w:rsidP="006801B2">
            <w:pPr>
              <w:jc w:val="both"/>
              <w:rPr>
                <w:rFonts w:ascii="Arial" w:hAnsi="Arial" w:cs="Arial"/>
                <w:b/>
                <w:bCs/>
              </w:rPr>
            </w:pPr>
            <w:r>
              <w:rPr>
                <w:rFonts w:ascii="Arial" w:hAnsi="Arial" w:cs="Arial"/>
                <w:b/>
                <w:bCs/>
                <w:lang w:eastAsia="en-IN"/>
              </w:rPr>
              <w:t xml:space="preserve">FAT </w:t>
            </w:r>
          </w:p>
        </w:tc>
        <w:tc>
          <w:tcPr>
            <w:tcW w:w="7126" w:type="dxa"/>
            <w:shd w:val="clear" w:color="auto" w:fill="auto"/>
          </w:tcPr>
          <w:p w14:paraId="7A96D78D" w14:textId="77777777" w:rsidR="00726109" w:rsidRDefault="00726109" w:rsidP="006801B2">
            <w:r>
              <w:t>Factory Acceptance Test</w:t>
            </w:r>
          </w:p>
        </w:tc>
      </w:tr>
      <w:tr w:rsidR="00726109" w14:paraId="51EEA726" w14:textId="77777777" w:rsidTr="006801B2">
        <w:tc>
          <w:tcPr>
            <w:tcW w:w="1913" w:type="dxa"/>
            <w:shd w:val="clear" w:color="auto" w:fill="auto"/>
          </w:tcPr>
          <w:p w14:paraId="0E8D082C" w14:textId="77777777" w:rsidR="00726109" w:rsidRDefault="00726109" w:rsidP="006801B2">
            <w:pPr>
              <w:jc w:val="both"/>
              <w:rPr>
                <w:rFonts w:ascii="Arial" w:hAnsi="Arial" w:cs="Arial"/>
                <w:b/>
                <w:bCs/>
              </w:rPr>
            </w:pPr>
            <w:r>
              <w:rPr>
                <w:rFonts w:ascii="Arial" w:hAnsi="Arial" w:cs="Arial"/>
                <w:b/>
                <w:bCs/>
                <w:lang w:eastAsia="en-IN"/>
              </w:rPr>
              <w:t>FMECA</w:t>
            </w:r>
          </w:p>
        </w:tc>
        <w:tc>
          <w:tcPr>
            <w:tcW w:w="7126" w:type="dxa"/>
            <w:shd w:val="clear" w:color="auto" w:fill="auto"/>
          </w:tcPr>
          <w:p w14:paraId="537F33AF" w14:textId="77777777" w:rsidR="00726109" w:rsidRDefault="00726109" w:rsidP="006801B2">
            <w:r>
              <w:t>Failure Modes Effects and Criticality Analysis</w:t>
            </w:r>
          </w:p>
        </w:tc>
      </w:tr>
      <w:tr w:rsidR="00726109" w14:paraId="46845224" w14:textId="77777777" w:rsidTr="006801B2">
        <w:tc>
          <w:tcPr>
            <w:tcW w:w="1913" w:type="dxa"/>
            <w:shd w:val="clear" w:color="auto" w:fill="auto"/>
          </w:tcPr>
          <w:p w14:paraId="4B8F5032" w14:textId="77777777" w:rsidR="00726109" w:rsidRDefault="00726109" w:rsidP="006801B2">
            <w:pPr>
              <w:jc w:val="both"/>
              <w:rPr>
                <w:rFonts w:ascii="Arial" w:hAnsi="Arial" w:cs="Arial"/>
                <w:b/>
                <w:bCs/>
              </w:rPr>
            </w:pPr>
            <w:r>
              <w:rPr>
                <w:rFonts w:ascii="Arial" w:hAnsi="Arial" w:cs="Arial"/>
                <w:b/>
                <w:bCs/>
                <w:lang w:eastAsia="en-IN"/>
              </w:rPr>
              <w:t xml:space="preserve"> FNMUX</w:t>
            </w:r>
          </w:p>
        </w:tc>
        <w:tc>
          <w:tcPr>
            <w:tcW w:w="7126" w:type="dxa"/>
            <w:shd w:val="clear" w:color="auto" w:fill="auto"/>
          </w:tcPr>
          <w:p w14:paraId="54045D83" w14:textId="77777777" w:rsidR="00726109" w:rsidRDefault="00726109" w:rsidP="006801B2">
            <w:pPr>
              <w:rPr>
                <w:bCs/>
                <w:color w:val="7F7F7F"/>
                <w:sz w:val="24"/>
              </w:rPr>
            </w:pPr>
            <w:r>
              <w:rPr>
                <w:rFonts w:cs="Segoe UI"/>
                <w:bCs/>
                <w:color w:val="7F7F7F"/>
                <w:sz w:val="24"/>
              </w:rPr>
              <w:t>Failsafe Network Multiplexer</w:t>
            </w:r>
          </w:p>
        </w:tc>
      </w:tr>
      <w:tr w:rsidR="00726109" w14:paraId="766FD6DA" w14:textId="77777777" w:rsidTr="006801B2">
        <w:tc>
          <w:tcPr>
            <w:tcW w:w="1913" w:type="dxa"/>
            <w:shd w:val="clear" w:color="auto" w:fill="auto"/>
          </w:tcPr>
          <w:p w14:paraId="5D5009F7" w14:textId="77777777" w:rsidR="00726109" w:rsidRDefault="00726109" w:rsidP="006801B2">
            <w:pPr>
              <w:jc w:val="both"/>
              <w:rPr>
                <w:rFonts w:ascii="Arial" w:hAnsi="Arial" w:cs="Arial"/>
                <w:b/>
                <w:bCs/>
              </w:rPr>
            </w:pPr>
            <w:r>
              <w:rPr>
                <w:rFonts w:ascii="Arial" w:hAnsi="Arial" w:cs="Arial"/>
                <w:b/>
                <w:bCs/>
                <w:lang w:eastAsia="en-IN"/>
              </w:rPr>
              <w:t xml:space="preserve"> FRACAS</w:t>
            </w:r>
          </w:p>
        </w:tc>
        <w:tc>
          <w:tcPr>
            <w:tcW w:w="7126" w:type="dxa"/>
            <w:shd w:val="clear" w:color="auto" w:fill="auto"/>
          </w:tcPr>
          <w:p w14:paraId="629B2F3B" w14:textId="77777777" w:rsidR="00726109" w:rsidRDefault="00726109" w:rsidP="006801B2">
            <w:r>
              <w:t>Failure Reports and Corrective Actions</w:t>
            </w:r>
          </w:p>
        </w:tc>
      </w:tr>
      <w:tr w:rsidR="00726109" w14:paraId="375832FF" w14:textId="77777777" w:rsidTr="006801B2">
        <w:tc>
          <w:tcPr>
            <w:tcW w:w="1913" w:type="dxa"/>
            <w:shd w:val="clear" w:color="auto" w:fill="auto"/>
          </w:tcPr>
          <w:p w14:paraId="3B926308" w14:textId="77777777" w:rsidR="00726109" w:rsidRDefault="00726109" w:rsidP="006801B2">
            <w:pPr>
              <w:jc w:val="both"/>
              <w:rPr>
                <w:rFonts w:ascii="Arial" w:hAnsi="Arial" w:cs="Arial"/>
                <w:b/>
                <w:bCs/>
              </w:rPr>
            </w:pPr>
            <w:r>
              <w:rPr>
                <w:rFonts w:ascii="Arial" w:hAnsi="Arial" w:cs="Arial"/>
                <w:b/>
                <w:bCs/>
                <w:lang w:eastAsia="en-IN"/>
              </w:rPr>
              <w:t xml:space="preserve"> FTA </w:t>
            </w:r>
          </w:p>
        </w:tc>
        <w:tc>
          <w:tcPr>
            <w:tcW w:w="7126" w:type="dxa"/>
            <w:shd w:val="clear" w:color="auto" w:fill="auto"/>
          </w:tcPr>
          <w:p w14:paraId="79EDEADE" w14:textId="77777777" w:rsidR="00726109" w:rsidRDefault="00726109" w:rsidP="006801B2">
            <w:r>
              <w:t>Fault Tree Analysis</w:t>
            </w:r>
          </w:p>
        </w:tc>
      </w:tr>
      <w:tr w:rsidR="00726109" w14:paraId="727CBBE7" w14:textId="77777777" w:rsidTr="006801B2">
        <w:tc>
          <w:tcPr>
            <w:tcW w:w="1913" w:type="dxa"/>
            <w:shd w:val="clear" w:color="auto" w:fill="auto"/>
          </w:tcPr>
          <w:p w14:paraId="4DA92D4A" w14:textId="77777777" w:rsidR="00726109" w:rsidRDefault="00726109" w:rsidP="006801B2">
            <w:pPr>
              <w:jc w:val="both"/>
              <w:rPr>
                <w:rFonts w:ascii="Arial" w:hAnsi="Arial" w:cs="Arial"/>
                <w:b/>
                <w:bCs/>
              </w:rPr>
            </w:pPr>
            <w:r>
              <w:rPr>
                <w:rFonts w:ascii="Arial" w:hAnsi="Arial" w:cs="Arial"/>
                <w:b/>
                <w:bCs/>
                <w:lang w:eastAsia="en-IN"/>
              </w:rPr>
              <w:t xml:space="preserve">FTP </w:t>
            </w:r>
          </w:p>
        </w:tc>
        <w:tc>
          <w:tcPr>
            <w:tcW w:w="7126" w:type="dxa"/>
            <w:shd w:val="clear" w:color="auto" w:fill="auto"/>
          </w:tcPr>
          <w:p w14:paraId="6E3B42C0" w14:textId="77777777" w:rsidR="00726109" w:rsidRDefault="00726109" w:rsidP="006801B2">
            <w:r>
              <w:t>Functional Test Procedure</w:t>
            </w:r>
          </w:p>
        </w:tc>
      </w:tr>
      <w:tr w:rsidR="00726109" w14:paraId="6ADFFA2D" w14:textId="77777777" w:rsidTr="006801B2">
        <w:tc>
          <w:tcPr>
            <w:tcW w:w="1913" w:type="dxa"/>
            <w:shd w:val="clear" w:color="auto" w:fill="auto"/>
          </w:tcPr>
          <w:p w14:paraId="36418C5F" w14:textId="77777777" w:rsidR="00726109" w:rsidRDefault="00726109" w:rsidP="006801B2">
            <w:pPr>
              <w:jc w:val="both"/>
              <w:rPr>
                <w:rFonts w:ascii="Arial" w:hAnsi="Arial" w:cs="Arial"/>
                <w:b/>
                <w:bCs/>
              </w:rPr>
            </w:pPr>
            <w:r>
              <w:rPr>
                <w:rFonts w:ascii="Arial" w:hAnsi="Arial" w:cs="Arial"/>
                <w:b/>
                <w:bCs/>
                <w:lang w:eastAsia="en-IN"/>
              </w:rPr>
              <w:t>FTR-SL</w:t>
            </w:r>
          </w:p>
        </w:tc>
        <w:tc>
          <w:tcPr>
            <w:tcW w:w="7126" w:type="dxa"/>
            <w:shd w:val="clear" w:color="auto" w:fill="auto"/>
          </w:tcPr>
          <w:p w14:paraId="0BB2F14E" w14:textId="77777777" w:rsidR="00726109" w:rsidRDefault="00726109" w:rsidP="006801B2">
            <w:r>
              <w:t>Functional Test Reports at System Level</w:t>
            </w:r>
          </w:p>
        </w:tc>
      </w:tr>
      <w:tr w:rsidR="00726109" w14:paraId="386578E1" w14:textId="77777777" w:rsidTr="006801B2">
        <w:tc>
          <w:tcPr>
            <w:tcW w:w="1913" w:type="dxa"/>
            <w:shd w:val="clear" w:color="auto" w:fill="auto"/>
          </w:tcPr>
          <w:p w14:paraId="2D8D7D12" w14:textId="5E82A754" w:rsidR="00726109" w:rsidRDefault="00726109" w:rsidP="006801B2">
            <w:pPr>
              <w:jc w:val="both"/>
              <w:rPr>
                <w:rFonts w:ascii="Arial" w:hAnsi="Arial" w:cs="Arial"/>
                <w:b/>
                <w:bCs/>
              </w:rPr>
            </w:pPr>
            <w:r>
              <w:rPr>
                <w:rFonts w:ascii="Arial" w:hAnsi="Arial" w:cs="Arial"/>
                <w:b/>
                <w:bCs/>
                <w:lang w:eastAsia="en-IN"/>
              </w:rPr>
              <w:lastRenderedPageBreak/>
              <w:t xml:space="preserve">FTR-CL </w:t>
            </w:r>
          </w:p>
        </w:tc>
        <w:tc>
          <w:tcPr>
            <w:tcW w:w="7126" w:type="dxa"/>
            <w:shd w:val="clear" w:color="auto" w:fill="auto"/>
          </w:tcPr>
          <w:p w14:paraId="2803E499" w14:textId="77777777" w:rsidR="00726109" w:rsidRDefault="00726109" w:rsidP="006801B2">
            <w:r>
              <w:t>Functional Test Reports for Card Level</w:t>
            </w:r>
          </w:p>
        </w:tc>
      </w:tr>
      <w:tr w:rsidR="00726109" w14:paraId="0B2D373D" w14:textId="77777777" w:rsidTr="006801B2">
        <w:tc>
          <w:tcPr>
            <w:tcW w:w="1913" w:type="dxa"/>
            <w:shd w:val="clear" w:color="auto" w:fill="auto"/>
          </w:tcPr>
          <w:p w14:paraId="27DB2B87" w14:textId="77777777" w:rsidR="00726109" w:rsidRDefault="00726109" w:rsidP="006801B2">
            <w:pPr>
              <w:jc w:val="both"/>
              <w:rPr>
                <w:rFonts w:ascii="Arial" w:hAnsi="Arial" w:cs="Arial"/>
                <w:b/>
                <w:bCs/>
              </w:rPr>
            </w:pPr>
            <w:r>
              <w:rPr>
                <w:rFonts w:ascii="Arial" w:hAnsi="Arial" w:cs="Arial"/>
                <w:b/>
                <w:bCs/>
                <w:lang w:eastAsia="en-IN"/>
              </w:rPr>
              <w:t>FTS</w:t>
            </w:r>
          </w:p>
        </w:tc>
        <w:tc>
          <w:tcPr>
            <w:tcW w:w="7126" w:type="dxa"/>
            <w:shd w:val="clear" w:color="auto" w:fill="auto"/>
          </w:tcPr>
          <w:p w14:paraId="1E21A114" w14:textId="77777777" w:rsidR="00726109" w:rsidRDefault="00726109" w:rsidP="006801B2">
            <w:r>
              <w:t>Fail Safety Test Specification and Report</w:t>
            </w:r>
          </w:p>
        </w:tc>
      </w:tr>
      <w:tr w:rsidR="00726109" w14:paraId="66C4EE96" w14:textId="77777777" w:rsidTr="006801B2">
        <w:tc>
          <w:tcPr>
            <w:tcW w:w="1913" w:type="dxa"/>
            <w:shd w:val="clear" w:color="auto" w:fill="auto"/>
          </w:tcPr>
          <w:p w14:paraId="60ACD0C3" w14:textId="555A38CD" w:rsidR="00726109" w:rsidRDefault="00726109" w:rsidP="006801B2">
            <w:pPr>
              <w:jc w:val="both"/>
              <w:rPr>
                <w:rFonts w:ascii="Arial" w:hAnsi="Arial" w:cs="Arial"/>
                <w:b/>
                <w:bCs/>
              </w:rPr>
            </w:pPr>
            <w:r>
              <w:rPr>
                <w:rFonts w:ascii="Arial" w:hAnsi="Arial" w:cs="Arial"/>
                <w:b/>
                <w:bCs/>
                <w:lang w:eastAsia="en-IN"/>
              </w:rPr>
              <w:t xml:space="preserve">FU </w:t>
            </w:r>
          </w:p>
        </w:tc>
        <w:tc>
          <w:tcPr>
            <w:tcW w:w="7126" w:type="dxa"/>
            <w:shd w:val="clear" w:color="auto" w:fill="auto"/>
          </w:tcPr>
          <w:p w14:paraId="60D1AC1E" w14:textId="77777777" w:rsidR="00726109" w:rsidRDefault="00726109" w:rsidP="006801B2">
            <w:r>
              <w:t>Field Unit</w:t>
            </w:r>
          </w:p>
        </w:tc>
      </w:tr>
      <w:tr w:rsidR="00726109" w14:paraId="43D8213F" w14:textId="77777777" w:rsidTr="006801B2">
        <w:tc>
          <w:tcPr>
            <w:tcW w:w="1913" w:type="dxa"/>
            <w:shd w:val="clear" w:color="auto" w:fill="auto"/>
          </w:tcPr>
          <w:p w14:paraId="2C01DBB7" w14:textId="77777777" w:rsidR="00726109" w:rsidRDefault="00726109" w:rsidP="006801B2">
            <w:pPr>
              <w:jc w:val="both"/>
              <w:rPr>
                <w:rFonts w:ascii="Arial" w:hAnsi="Arial" w:cs="Arial"/>
                <w:b/>
                <w:bCs/>
              </w:rPr>
            </w:pPr>
            <w:r>
              <w:rPr>
                <w:rFonts w:ascii="Arial" w:hAnsi="Arial" w:cs="Arial"/>
                <w:b/>
                <w:bCs/>
                <w:lang w:eastAsia="en-IN"/>
              </w:rPr>
              <w:t>GASC</w:t>
            </w:r>
          </w:p>
        </w:tc>
        <w:tc>
          <w:tcPr>
            <w:tcW w:w="7126" w:type="dxa"/>
            <w:shd w:val="clear" w:color="auto" w:fill="auto"/>
          </w:tcPr>
          <w:p w14:paraId="5E56D28C" w14:textId="77777777" w:rsidR="00726109" w:rsidRDefault="00726109" w:rsidP="006801B2">
            <w:r>
              <w:t>Generic Application Safety Test</w:t>
            </w:r>
          </w:p>
        </w:tc>
      </w:tr>
      <w:tr w:rsidR="00726109" w14:paraId="230D53FE" w14:textId="77777777" w:rsidTr="006801B2">
        <w:tc>
          <w:tcPr>
            <w:tcW w:w="1913" w:type="dxa"/>
            <w:shd w:val="clear" w:color="auto" w:fill="auto"/>
          </w:tcPr>
          <w:p w14:paraId="5580464D" w14:textId="0141F0E9" w:rsidR="00726109" w:rsidRDefault="00726109" w:rsidP="006801B2">
            <w:pPr>
              <w:jc w:val="both"/>
              <w:rPr>
                <w:rFonts w:ascii="Arial" w:hAnsi="Arial" w:cs="Arial"/>
                <w:b/>
                <w:bCs/>
              </w:rPr>
            </w:pPr>
            <w:r>
              <w:rPr>
                <w:rFonts w:ascii="Arial" w:hAnsi="Arial" w:cs="Arial"/>
                <w:b/>
                <w:bCs/>
                <w:lang w:eastAsia="en-IN"/>
              </w:rPr>
              <w:t xml:space="preserve">HAS </w:t>
            </w:r>
          </w:p>
        </w:tc>
        <w:tc>
          <w:tcPr>
            <w:tcW w:w="7126" w:type="dxa"/>
            <w:shd w:val="clear" w:color="auto" w:fill="auto"/>
          </w:tcPr>
          <w:p w14:paraId="3515DEB3" w14:textId="77777777" w:rsidR="00726109" w:rsidRDefault="00726109" w:rsidP="006801B2">
            <w:r>
              <w:t>Hardware Safety Analysis</w:t>
            </w:r>
          </w:p>
        </w:tc>
      </w:tr>
      <w:tr w:rsidR="00726109" w14:paraId="549FFCFA" w14:textId="77777777" w:rsidTr="006801B2">
        <w:tc>
          <w:tcPr>
            <w:tcW w:w="1913" w:type="dxa"/>
            <w:shd w:val="clear" w:color="auto" w:fill="auto"/>
          </w:tcPr>
          <w:p w14:paraId="515BFE61" w14:textId="77777777" w:rsidR="00726109" w:rsidRDefault="00726109" w:rsidP="006801B2">
            <w:pPr>
              <w:jc w:val="both"/>
              <w:rPr>
                <w:rFonts w:ascii="Arial" w:hAnsi="Arial" w:cs="Arial"/>
                <w:b/>
                <w:bCs/>
              </w:rPr>
            </w:pPr>
            <w:r>
              <w:rPr>
                <w:rFonts w:ascii="Arial" w:hAnsi="Arial" w:cs="Arial"/>
                <w:b/>
                <w:bCs/>
                <w:lang w:eastAsia="en-IN"/>
              </w:rPr>
              <w:t xml:space="preserve">HDD </w:t>
            </w:r>
            <w:r>
              <w:rPr>
                <w:rFonts w:ascii="Arial" w:hAnsi="Arial" w:cs="Arial"/>
                <w:b/>
                <w:bCs/>
                <w:lang w:eastAsia="en-IN"/>
              </w:rPr>
              <w:tab/>
            </w:r>
          </w:p>
        </w:tc>
        <w:tc>
          <w:tcPr>
            <w:tcW w:w="7126" w:type="dxa"/>
            <w:shd w:val="clear" w:color="auto" w:fill="auto"/>
          </w:tcPr>
          <w:p w14:paraId="513AB78A" w14:textId="77777777" w:rsidR="00726109" w:rsidRDefault="00726109" w:rsidP="006801B2">
            <w:r>
              <w:t>Hardware Design Description</w:t>
            </w:r>
          </w:p>
        </w:tc>
      </w:tr>
      <w:tr w:rsidR="00726109" w14:paraId="1701C23F" w14:textId="77777777" w:rsidTr="006801B2">
        <w:tc>
          <w:tcPr>
            <w:tcW w:w="1913" w:type="dxa"/>
            <w:shd w:val="clear" w:color="auto" w:fill="auto"/>
          </w:tcPr>
          <w:p w14:paraId="18B8E67A" w14:textId="77777777" w:rsidR="00726109" w:rsidRDefault="00726109" w:rsidP="006801B2">
            <w:pPr>
              <w:tabs>
                <w:tab w:val="right" w:pos="1706"/>
              </w:tabs>
              <w:jc w:val="both"/>
              <w:rPr>
                <w:rFonts w:ascii="Arial" w:hAnsi="Arial" w:cs="Arial"/>
                <w:b/>
                <w:bCs/>
              </w:rPr>
            </w:pPr>
            <w:r>
              <w:rPr>
                <w:rFonts w:ascii="Arial" w:hAnsi="Arial" w:cs="Arial"/>
                <w:b/>
                <w:bCs/>
                <w:lang w:eastAsia="en-IN"/>
              </w:rPr>
              <w:t xml:space="preserve">HRS </w:t>
            </w:r>
            <w:r>
              <w:rPr>
                <w:rFonts w:ascii="Arial" w:hAnsi="Arial" w:cs="Arial"/>
                <w:b/>
                <w:bCs/>
                <w:lang w:eastAsia="en-IN"/>
              </w:rPr>
              <w:tab/>
            </w:r>
          </w:p>
        </w:tc>
        <w:tc>
          <w:tcPr>
            <w:tcW w:w="7126" w:type="dxa"/>
            <w:shd w:val="clear" w:color="auto" w:fill="auto"/>
          </w:tcPr>
          <w:p w14:paraId="086EA021" w14:textId="77777777" w:rsidR="00726109" w:rsidRDefault="00726109" w:rsidP="006801B2">
            <w:r>
              <w:t>Hardware Requirements Specification</w:t>
            </w:r>
          </w:p>
        </w:tc>
      </w:tr>
      <w:tr w:rsidR="00726109" w14:paraId="72BE9634" w14:textId="77777777" w:rsidTr="006801B2">
        <w:tc>
          <w:tcPr>
            <w:tcW w:w="1913" w:type="dxa"/>
            <w:shd w:val="clear" w:color="auto" w:fill="auto"/>
          </w:tcPr>
          <w:p w14:paraId="39859D77" w14:textId="77777777" w:rsidR="00726109" w:rsidRDefault="00726109" w:rsidP="006801B2">
            <w:pPr>
              <w:jc w:val="both"/>
              <w:rPr>
                <w:rFonts w:ascii="Arial" w:hAnsi="Arial" w:cs="Arial"/>
                <w:b/>
                <w:bCs/>
              </w:rPr>
            </w:pPr>
            <w:r>
              <w:rPr>
                <w:rFonts w:ascii="Arial" w:hAnsi="Arial" w:cs="Arial"/>
                <w:b/>
                <w:bCs/>
                <w:lang w:eastAsia="en-IN"/>
              </w:rPr>
              <w:t>HVR</w:t>
            </w:r>
          </w:p>
        </w:tc>
        <w:tc>
          <w:tcPr>
            <w:tcW w:w="7126" w:type="dxa"/>
            <w:shd w:val="clear" w:color="auto" w:fill="auto"/>
          </w:tcPr>
          <w:p w14:paraId="55F6A902" w14:textId="77777777" w:rsidR="00726109" w:rsidRDefault="00726109" w:rsidP="006801B2">
            <w:r>
              <w:t>Hardware Validation Report</w:t>
            </w:r>
          </w:p>
        </w:tc>
      </w:tr>
      <w:tr w:rsidR="00726109" w14:paraId="19C6BA3A" w14:textId="77777777" w:rsidTr="006801B2">
        <w:tc>
          <w:tcPr>
            <w:tcW w:w="1913" w:type="dxa"/>
            <w:shd w:val="clear" w:color="auto" w:fill="auto"/>
          </w:tcPr>
          <w:p w14:paraId="149538FC" w14:textId="77777777" w:rsidR="00726109" w:rsidRDefault="00726109" w:rsidP="006801B2">
            <w:pPr>
              <w:jc w:val="both"/>
              <w:rPr>
                <w:rFonts w:ascii="Arial" w:hAnsi="Arial" w:cs="Arial"/>
                <w:b/>
                <w:bCs/>
              </w:rPr>
            </w:pPr>
            <w:r>
              <w:rPr>
                <w:rFonts w:ascii="Arial" w:hAnsi="Arial" w:cs="Arial"/>
                <w:b/>
                <w:bCs/>
                <w:lang w:eastAsia="en-IN"/>
              </w:rPr>
              <w:t>HZA</w:t>
            </w:r>
          </w:p>
        </w:tc>
        <w:tc>
          <w:tcPr>
            <w:tcW w:w="7126" w:type="dxa"/>
            <w:shd w:val="clear" w:color="auto" w:fill="auto"/>
          </w:tcPr>
          <w:p w14:paraId="3BB7EB32" w14:textId="77777777" w:rsidR="00726109" w:rsidRDefault="00726109" w:rsidP="006801B2">
            <w:r>
              <w:t>Hazard Analysis</w:t>
            </w:r>
          </w:p>
        </w:tc>
      </w:tr>
      <w:tr w:rsidR="00726109" w14:paraId="05AC0F58" w14:textId="77777777" w:rsidTr="006801B2">
        <w:tc>
          <w:tcPr>
            <w:tcW w:w="1913" w:type="dxa"/>
            <w:shd w:val="clear" w:color="auto" w:fill="auto"/>
          </w:tcPr>
          <w:p w14:paraId="77E30D79" w14:textId="77777777" w:rsidR="00726109" w:rsidRDefault="00726109" w:rsidP="006801B2">
            <w:pPr>
              <w:jc w:val="both"/>
              <w:rPr>
                <w:rFonts w:ascii="Arial" w:hAnsi="Arial" w:cs="Arial"/>
                <w:b/>
                <w:bCs/>
              </w:rPr>
            </w:pPr>
            <w:r>
              <w:rPr>
                <w:rFonts w:ascii="Arial" w:hAnsi="Arial" w:cs="Arial"/>
                <w:b/>
                <w:bCs/>
                <w:lang w:eastAsia="en-IN"/>
              </w:rPr>
              <w:t xml:space="preserve"> HZL</w:t>
            </w:r>
          </w:p>
        </w:tc>
        <w:tc>
          <w:tcPr>
            <w:tcW w:w="7126" w:type="dxa"/>
            <w:shd w:val="clear" w:color="auto" w:fill="auto"/>
          </w:tcPr>
          <w:p w14:paraId="5C88C2F5" w14:textId="77777777" w:rsidR="00726109" w:rsidRDefault="00726109" w:rsidP="006801B2">
            <w:r>
              <w:t>Hazard Log</w:t>
            </w:r>
          </w:p>
        </w:tc>
      </w:tr>
      <w:tr w:rsidR="00726109" w14:paraId="30ECFDFC" w14:textId="77777777" w:rsidTr="006801B2">
        <w:tc>
          <w:tcPr>
            <w:tcW w:w="1913" w:type="dxa"/>
            <w:shd w:val="clear" w:color="auto" w:fill="auto"/>
          </w:tcPr>
          <w:p w14:paraId="34D54A62" w14:textId="77777777" w:rsidR="00726109" w:rsidRDefault="00726109" w:rsidP="006801B2">
            <w:pPr>
              <w:jc w:val="both"/>
              <w:rPr>
                <w:rFonts w:ascii="Arial" w:hAnsi="Arial" w:cs="Arial"/>
                <w:b/>
                <w:bCs/>
              </w:rPr>
            </w:pPr>
            <w:r>
              <w:rPr>
                <w:rFonts w:ascii="Arial" w:hAnsi="Arial" w:cs="Arial"/>
                <w:b/>
                <w:bCs/>
                <w:lang w:eastAsia="en-IN"/>
              </w:rPr>
              <w:t xml:space="preserve"> IM </w:t>
            </w:r>
          </w:p>
        </w:tc>
        <w:tc>
          <w:tcPr>
            <w:tcW w:w="7126" w:type="dxa"/>
            <w:shd w:val="clear" w:color="auto" w:fill="auto"/>
          </w:tcPr>
          <w:p w14:paraId="759359E8" w14:textId="77777777" w:rsidR="00726109" w:rsidRDefault="00726109" w:rsidP="006801B2">
            <w:r>
              <w:t>Installation Manual</w:t>
            </w:r>
          </w:p>
        </w:tc>
      </w:tr>
      <w:tr w:rsidR="00726109" w14:paraId="1D84A09C" w14:textId="77777777" w:rsidTr="006801B2">
        <w:tc>
          <w:tcPr>
            <w:tcW w:w="1913" w:type="dxa"/>
            <w:shd w:val="clear" w:color="auto" w:fill="auto"/>
          </w:tcPr>
          <w:p w14:paraId="0ED88B2F" w14:textId="77777777" w:rsidR="00726109" w:rsidRDefault="00726109" w:rsidP="006801B2">
            <w:pPr>
              <w:jc w:val="both"/>
              <w:rPr>
                <w:rFonts w:ascii="Arial" w:hAnsi="Arial" w:cs="Arial"/>
                <w:b/>
                <w:bCs/>
              </w:rPr>
            </w:pPr>
            <w:r>
              <w:rPr>
                <w:rFonts w:ascii="Arial" w:hAnsi="Arial" w:cs="Arial"/>
                <w:b/>
                <w:bCs/>
                <w:lang w:eastAsia="en-IN"/>
              </w:rPr>
              <w:t xml:space="preserve">ISO </w:t>
            </w:r>
          </w:p>
        </w:tc>
        <w:tc>
          <w:tcPr>
            <w:tcW w:w="7126" w:type="dxa"/>
            <w:shd w:val="clear" w:color="auto" w:fill="auto"/>
          </w:tcPr>
          <w:p w14:paraId="24604D5D" w14:textId="77777777" w:rsidR="00726109" w:rsidRDefault="00726109" w:rsidP="006801B2">
            <w:r>
              <w:t>International Organization for Standardization</w:t>
            </w:r>
          </w:p>
        </w:tc>
      </w:tr>
      <w:tr w:rsidR="00726109" w14:paraId="325BCCAC" w14:textId="77777777" w:rsidTr="006801B2">
        <w:tc>
          <w:tcPr>
            <w:tcW w:w="1913" w:type="dxa"/>
            <w:shd w:val="clear" w:color="auto" w:fill="auto"/>
          </w:tcPr>
          <w:p w14:paraId="04124084" w14:textId="77777777" w:rsidR="00726109" w:rsidRDefault="00726109" w:rsidP="006801B2">
            <w:pPr>
              <w:jc w:val="both"/>
              <w:rPr>
                <w:rFonts w:ascii="Arial" w:hAnsi="Arial" w:cs="Arial"/>
                <w:b/>
                <w:bCs/>
              </w:rPr>
            </w:pPr>
            <w:r>
              <w:rPr>
                <w:rFonts w:ascii="Arial" w:hAnsi="Arial" w:cs="Arial"/>
                <w:b/>
                <w:bCs/>
                <w:lang w:eastAsia="en-IN"/>
              </w:rPr>
              <w:t>MFPR</w:t>
            </w:r>
          </w:p>
        </w:tc>
        <w:tc>
          <w:tcPr>
            <w:tcW w:w="7126" w:type="dxa"/>
            <w:shd w:val="clear" w:color="auto" w:fill="auto"/>
          </w:tcPr>
          <w:p w14:paraId="4B41B223" w14:textId="77777777" w:rsidR="00726109" w:rsidRDefault="00726109" w:rsidP="006801B2">
            <w:r>
              <w:t>Manufacturing Process Record</w:t>
            </w:r>
          </w:p>
        </w:tc>
      </w:tr>
      <w:tr w:rsidR="00726109" w14:paraId="423F43BF" w14:textId="77777777" w:rsidTr="006801B2">
        <w:tc>
          <w:tcPr>
            <w:tcW w:w="1913" w:type="dxa"/>
            <w:shd w:val="clear" w:color="auto" w:fill="auto"/>
          </w:tcPr>
          <w:p w14:paraId="06C7A1CD" w14:textId="77777777" w:rsidR="00726109" w:rsidRDefault="00726109" w:rsidP="006801B2">
            <w:pPr>
              <w:jc w:val="both"/>
              <w:rPr>
                <w:rFonts w:ascii="Arial" w:hAnsi="Arial" w:cs="Arial"/>
                <w:b/>
                <w:bCs/>
              </w:rPr>
            </w:pPr>
            <w:r>
              <w:rPr>
                <w:rFonts w:ascii="Arial" w:hAnsi="Arial" w:cs="Arial"/>
                <w:b/>
                <w:bCs/>
                <w:lang w:eastAsia="en-IN"/>
              </w:rPr>
              <w:t xml:space="preserve"> MIP </w:t>
            </w:r>
          </w:p>
        </w:tc>
        <w:tc>
          <w:tcPr>
            <w:tcW w:w="7126" w:type="dxa"/>
            <w:shd w:val="clear" w:color="auto" w:fill="auto"/>
          </w:tcPr>
          <w:p w14:paraId="3396FB9B" w14:textId="77777777" w:rsidR="00726109" w:rsidRDefault="00726109" w:rsidP="006801B2">
            <w:r>
              <w:t>Manufacturing and Inspection Plan</w:t>
            </w:r>
          </w:p>
        </w:tc>
      </w:tr>
      <w:tr w:rsidR="00726109" w14:paraId="4893BCF7" w14:textId="77777777" w:rsidTr="006801B2">
        <w:tc>
          <w:tcPr>
            <w:tcW w:w="1913" w:type="dxa"/>
            <w:shd w:val="clear" w:color="auto" w:fill="auto"/>
          </w:tcPr>
          <w:p w14:paraId="1016D972" w14:textId="77777777" w:rsidR="00726109" w:rsidRDefault="00726109" w:rsidP="006801B2">
            <w:pPr>
              <w:jc w:val="both"/>
              <w:rPr>
                <w:rFonts w:ascii="Arial" w:hAnsi="Arial" w:cs="Arial"/>
                <w:b/>
                <w:bCs/>
              </w:rPr>
            </w:pPr>
            <w:r>
              <w:rPr>
                <w:rFonts w:ascii="Arial" w:hAnsi="Arial" w:cs="Arial"/>
                <w:b/>
                <w:bCs/>
                <w:lang w:eastAsia="en-IN"/>
              </w:rPr>
              <w:t xml:space="preserve">MM </w:t>
            </w:r>
          </w:p>
        </w:tc>
        <w:tc>
          <w:tcPr>
            <w:tcW w:w="7126" w:type="dxa"/>
            <w:shd w:val="clear" w:color="auto" w:fill="auto"/>
          </w:tcPr>
          <w:p w14:paraId="57A0A2D5" w14:textId="77777777" w:rsidR="00726109" w:rsidRDefault="00726109" w:rsidP="006801B2">
            <w:r>
              <w:t>Maintenance Manual</w:t>
            </w:r>
          </w:p>
        </w:tc>
      </w:tr>
      <w:tr w:rsidR="00726109" w14:paraId="0DF37832" w14:textId="77777777" w:rsidTr="006801B2">
        <w:tc>
          <w:tcPr>
            <w:tcW w:w="1913" w:type="dxa"/>
            <w:shd w:val="clear" w:color="auto" w:fill="auto"/>
          </w:tcPr>
          <w:p w14:paraId="66C525AC" w14:textId="77777777" w:rsidR="00726109" w:rsidRDefault="00726109" w:rsidP="006801B2">
            <w:pPr>
              <w:jc w:val="both"/>
              <w:rPr>
                <w:rFonts w:ascii="Arial" w:hAnsi="Arial" w:cs="Arial"/>
                <w:b/>
                <w:bCs/>
              </w:rPr>
            </w:pPr>
            <w:r>
              <w:rPr>
                <w:rFonts w:ascii="Arial" w:hAnsi="Arial" w:cs="Arial"/>
                <w:b/>
                <w:bCs/>
                <w:lang w:eastAsia="en-IN"/>
              </w:rPr>
              <w:t xml:space="preserve">OSTR </w:t>
            </w:r>
          </w:p>
        </w:tc>
        <w:tc>
          <w:tcPr>
            <w:tcW w:w="7126" w:type="dxa"/>
            <w:shd w:val="clear" w:color="auto" w:fill="auto"/>
          </w:tcPr>
          <w:p w14:paraId="34431E70" w14:textId="77777777" w:rsidR="00726109" w:rsidRDefault="00726109" w:rsidP="006801B2">
            <w:r>
              <w:t>Overall Software Test Report</w:t>
            </w:r>
          </w:p>
        </w:tc>
      </w:tr>
      <w:tr w:rsidR="00726109" w14:paraId="6AE11208" w14:textId="77777777" w:rsidTr="006801B2">
        <w:tc>
          <w:tcPr>
            <w:tcW w:w="1913" w:type="dxa"/>
            <w:shd w:val="clear" w:color="auto" w:fill="auto"/>
          </w:tcPr>
          <w:p w14:paraId="5056D0E8" w14:textId="77777777" w:rsidR="00726109" w:rsidRDefault="00726109" w:rsidP="006801B2">
            <w:pPr>
              <w:jc w:val="both"/>
              <w:rPr>
                <w:rFonts w:ascii="Arial" w:hAnsi="Arial" w:cs="Arial"/>
                <w:b/>
                <w:bCs/>
              </w:rPr>
            </w:pPr>
            <w:r>
              <w:rPr>
                <w:rFonts w:ascii="Arial" w:hAnsi="Arial" w:cs="Arial"/>
                <w:b/>
                <w:bCs/>
                <w:lang w:eastAsia="en-IN"/>
              </w:rPr>
              <w:t xml:space="preserve">OSTS </w:t>
            </w:r>
          </w:p>
        </w:tc>
        <w:tc>
          <w:tcPr>
            <w:tcW w:w="7126" w:type="dxa"/>
            <w:shd w:val="clear" w:color="auto" w:fill="auto"/>
          </w:tcPr>
          <w:p w14:paraId="2D993DB5" w14:textId="77777777" w:rsidR="00726109" w:rsidRDefault="00726109" w:rsidP="006801B2">
            <w:r>
              <w:t>Overall Software Test Specification</w:t>
            </w:r>
          </w:p>
        </w:tc>
      </w:tr>
      <w:tr w:rsidR="00726109" w14:paraId="1A034BA1" w14:textId="77777777" w:rsidTr="006801B2">
        <w:tc>
          <w:tcPr>
            <w:tcW w:w="1913" w:type="dxa"/>
            <w:shd w:val="clear" w:color="auto" w:fill="auto"/>
          </w:tcPr>
          <w:p w14:paraId="577DAF78" w14:textId="77777777" w:rsidR="00726109" w:rsidRDefault="00726109" w:rsidP="006801B2">
            <w:pPr>
              <w:jc w:val="both"/>
              <w:rPr>
                <w:rFonts w:ascii="Arial" w:hAnsi="Arial" w:cs="Arial"/>
                <w:b/>
                <w:bCs/>
              </w:rPr>
            </w:pPr>
            <w:r>
              <w:rPr>
                <w:rFonts w:ascii="Arial" w:hAnsi="Arial" w:cs="Arial"/>
                <w:b/>
                <w:bCs/>
                <w:lang w:eastAsia="en-IN"/>
              </w:rPr>
              <w:t xml:space="preserve">PCCL </w:t>
            </w:r>
          </w:p>
        </w:tc>
        <w:tc>
          <w:tcPr>
            <w:tcW w:w="7126" w:type="dxa"/>
            <w:shd w:val="clear" w:color="auto" w:fill="auto"/>
          </w:tcPr>
          <w:p w14:paraId="0BC18476" w14:textId="77777777" w:rsidR="00726109" w:rsidRDefault="00726109" w:rsidP="006801B2">
            <w:r>
              <w:t>Pre-Commissioning Check List</w:t>
            </w:r>
          </w:p>
        </w:tc>
      </w:tr>
      <w:tr w:rsidR="00726109" w14:paraId="6699DE52" w14:textId="77777777" w:rsidTr="006801B2">
        <w:tc>
          <w:tcPr>
            <w:tcW w:w="1913" w:type="dxa"/>
            <w:shd w:val="clear" w:color="auto" w:fill="auto"/>
          </w:tcPr>
          <w:p w14:paraId="0B793223" w14:textId="77777777" w:rsidR="00726109" w:rsidRDefault="00726109" w:rsidP="006801B2">
            <w:pPr>
              <w:jc w:val="both"/>
              <w:rPr>
                <w:rFonts w:ascii="Arial" w:hAnsi="Arial" w:cs="Arial"/>
                <w:b/>
                <w:bCs/>
              </w:rPr>
            </w:pPr>
            <w:r>
              <w:rPr>
                <w:rFonts w:ascii="Arial" w:hAnsi="Arial" w:cs="Arial"/>
                <w:b/>
                <w:bCs/>
                <w:lang w:eastAsia="en-IN"/>
              </w:rPr>
              <w:t>PHA</w:t>
            </w:r>
          </w:p>
        </w:tc>
        <w:tc>
          <w:tcPr>
            <w:tcW w:w="7126" w:type="dxa"/>
            <w:shd w:val="clear" w:color="auto" w:fill="auto"/>
          </w:tcPr>
          <w:p w14:paraId="4385299A" w14:textId="77777777" w:rsidR="00726109" w:rsidRDefault="00726109" w:rsidP="006801B2">
            <w:r>
              <w:t>Preliminary Hazard Analysis</w:t>
            </w:r>
          </w:p>
        </w:tc>
      </w:tr>
      <w:tr w:rsidR="00726109" w14:paraId="276EA0C1" w14:textId="77777777" w:rsidTr="006801B2">
        <w:tc>
          <w:tcPr>
            <w:tcW w:w="1913" w:type="dxa"/>
            <w:shd w:val="clear" w:color="auto" w:fill="auto"/>
          </w:tcPr>
          <w:p w14:paraId="37F2E6C7" w14:textId="77777777" w:rsidR="00726109" w:rsidRDefault="00726109" w:rsidP="006801B2">
            <w:pPr>
              <w:jc w:val="both"/>
              <w:rPr>
                <w:rFonts w:ascii="Arial" w:hAnsi="Arial" w:cs="Arial"/>
                <w:b/>
                <w:bCs/>
              </w:rPr>
            </w:pPr>
            <w:r>
              <w:rPr>
                <w:rFonts w:ascii="Arial" w:hAnsi="Arial" w:cs="Arial"/>
                <w:b/>
                <w:bCs/>
                <w:lang w:eastAsia="en-IN"/>
              </w:rPr>
              <w:t xml:space="preserve"> PMP</w:t>
            </w:r>
          </w:p>
        </w:tc>
        <w:tc>
          <w:tcPr>
            <w:tcW w:w="7126" w:type="dxa"/>
            <w:shd w:val="clear" w:color="auto" w:fill="auto"/>
          </w:tcPr>
          <w:p w14:paraId="7C8C24D9" w14:textId="77777777" w:rsidR="00726109" w:rsidRDefault="00726109" w:rsidP="006801B2">
            <w:r>
              <w:t>Project Management Plan</w:t>
            </w:r>
          </w:p>
        </w:tc>
      </w:tr>
      <w:tr w:rsidR="00726109" w14:paraId="41915971" w14:textId="77777777" w:rsidTr="006801B2">
        <w:tc>
          <w:tcPr>
            <w:tcW w:w="1913" w:type="dxa"/>
            <w:shd w:val="clear" w:color="auto" w:fill="auto"/>
          </w:tcPr>
          <w:p w14:paraId="5A19D2C5" w14:textId="77777777" w:rsidR="00726109" w:rsidRDefault="00726109" w:rsidP="006801B2">
            <w:pPr>
              <w:jc w:val="both"/>
              <w:rPr>
                <w:rFonts w:ascii="Arial" w:hAnsi="Arial" w:cs="Arial"/>
                <w:b/>
                <w:bCs/>
              </w:rPr>
            </w:pPr>
            <w:r>
              <w:rPr>
                <w:rFonts w:ascii="Arial" w:hAnsi="Arial" w:cs="Arial"/>
                <w:b/>
                <w:bCs/>
                <w:lang w:eastAsia="en-IN"/>
              </w:rPr>
              <w:t xml:space="preserve"> QMS </w:t>
            </w:r>
          </w:p>
        </w:tc>
        <w:tc>
          <w:tcPr>
            <w:tcW w:w="7126" w:type="dxa"/>
            <w:shd w:val="clear" w:color="auto" w:fill="auto"/>
          </w:tcPr>
          <w:p w14:paraId="2BB7B46C" w14:textId="77777777" w:rsidR="00726109" w:rsidRDefault="00726109" w:rsidP="006801B2">
            <w:r>
              <w:t>Quality Management System</w:t>
            </w:r>
          </w:p>
        </w:tc>
      </w:tr>
      <w:tr w:rsidR="00726109" w14:paraId="25CA1FDA" w14:textId="77777777" w:rsidTr="006801B2">
        <w:tc>
          <w:tcPr>
            <w:tcW w:w="1913" w:type="dxa"/>
            <w:shd w:val="clear" w:color="auto" w:fill="auto"/>
          </w:tcPr>
          <w:p w14:paraId="00212576" w14:textId="77777777" w:rsidR="00726109" w:rsidRDefault="00726109" w:rsidP="006801B2">
            <w:pPr>
              <w:jc w:val="both"/>
              <w:rPr>
                <w:rFonts w:ascii="Arial" w:hAnsi="Arial" w:cs="Arial"/>
                <w:b/>
                <w:bCs/>
              </w:rPr>
            </w:pPr>
            <w:r>
              <w:rPr>
                <w:rFonts w:ascii="Arial" w:hAnsi="Arial" w:cs="Arial"/>
                <w:b/>
                <w:bCs/>
                <w:lang w:eastAsia="en-IN"/>
              </w:rPr>
              <w:t>QP</w:t>
            </w:r>
          </w:p>
        </w:tc>
        <w:tc>
          <w:tcPr>
            <w:tcW w:w="7126" w:type="dxa"/>
            <w:shd w:val="clear" w:color="auto" w:fill="auto"/>
          </w:tcPr>
          <w:p w14:paraId="12A6D871" w14:textId="77777777" w:rsidR="00726109" w:rsidRDefault="00726109" w:rsidP="006801B2">
            <w:r>
              <w:t>Quality Plan</w:t>
            </w:r>
          </w:p>
        </w:tc>
      </w:tr>
      <w:tr w:rsidR="00726109" w14:paraId="2C86FF23" w14:textId="77777777" w:rsidTr="006801B2">
        <w:tc>
          <w:tcPr>
            <w:tcW w:w="1913" w:type="dxa"/>
            <w:shd w:val="clear" w:color="auto" w:fill="auto"/>
          </w:tcPr>
          <w:p w14:paraId="5634A3E6" w14:textId="77777777" w:rsidR="00726109" w:rsidRDefault="00726109" w:rsidP="006801B2">
            <w:pPr>
              <w:jc w:val="both"/>
              <w:rPr>
                <w:rFonts w:ascii="Arial" w:hAnsi="Arial" w:cs="Arial"/>
                <w:b/>
                <w:bCs/>
              </w:rPr>
            </w:pPr>
            <w:r>
              <w:rPr>
                <w:rFonts w:ascii="Arial" w:hAnsi="Arial" w:cs="Arial"/>
                <w:b/>
                <w:bCs/>
                <w:lang w:eastAsia="en-IN"/>
              </w:rPr>
              <w:t xml:space="preserve"> RAM</w:t>
            </w:r>
          </w:p>
        </w:tc>
        <w:tc>
          <w:tcPr>
            <w:tcW w:w="7126" w:type="dxa"/>
            <w:shd w:val="clear" w:color="auto" w:fill="auto"/>
          </w:tcPr>
          <w:p w14:paraId="3C809954" w14:textId="77777777" w:rsidR="00726109" w:rsidRDefault="00726109" w:rsidP="006801B2">
            <w:r>
              <w:t>Reliability Availability and Maintainability</w:t>
            </w:r>
          </w:p>
        </w:tc>
      </w:tr>
      <w:tr w:rsidR="00726109" w14:paraId="4D426D8C" w14:textId="77777777" w:rsidTr="006801B2">
        <w:tc>
          <w:tcPr>
            <w:tcW w:w="1913" w:type="dxa"/>
            <w:shd w:val="clear" w:color="auto" w:fill="auto"/>
          </w:tcPr>
          <w:p w14:paraId="51F6B077" w14:textId="77777777" w:rsidR="00726109" w:rsidRDefault="00726109" w:rsidP="006801B2">
            <w:pPr>
              <w:jc w:val="both"/>
              <w:rPr>
                <w:rFonts w:ascii="Arial" w:hAnsi="Arial" w:cs="Arial"/>
                <w:b/>
                <w:bCs/>
              </w:rPr>
            </w:pPr>
            <w:r>
              <w:rPr>
                <w:rFonts w:ascii="Arial" w:hAnsi="Arial" w:cs="Arial"/>
                <w:b/>
                <w:bCs/>
                <w:lang w:eastAsia="en-IN"/>
              </w:rPr>
              <w:t xml:space="preserve"> RAMA</w:t>
            </w:r>
          </w:p>
        </w:tc>
        <w:tc>
          <w:tcPr>
            <w:tcW w:w="7126" w:type="dxa"/>
            <w:shd w:val="clear" w:color="auto" w:fill="auto"/>
          </w:tcPr>
          <w:p w14:paraId="7FDC9B65" w14:textId="77777777" w:rsidR="00726109" w:rsidRDefault="00726109" w:rsidP="006801B2">
            <w:r>
              <w:t>RAM Analysis</w:t>
            </w:r>
          </w:p>
        </w:tc>
      </w:tr>
      <w:tr w:rsidR="00726109" w14:paraId="0C2F9B35" w14:textId="77777777" w:rsidTr="006801B2">
        <w:tc>
          <w:tcPr>
            <w:tcW w:w="1913" w:type="dxa"/>
            <w:shd w:val="clear" w:color="auto" w:fill="auto"/>
          </w:tcPr>
          <w:p w14:paraId="08717771" w14:textId="77777777" w:rsidR="00726109" w:rsidRDefault="00726109" w:rsidP="006801B2">
            <w:pPr>
              <w:jc w:val="both"/>
              <w:rPr>
                <w:rFonts w:ascii="Arial" w:hAnsi="Arial" w:cs="Arial"/>
                <w:b/>
                <w:bCs/>
              </w:rPr>
            </w:pPr>
            <w:r>
              <w:rPr>
                <w:rFonts w:ascii="Arial" w:hAnsi="Arial" w:cs="Arial"/>
                <w:b/>
                <w:bCs/>
                <w:lang w:eastAsia="en-IN"/>
              </w:rPr>
              <w:t xml:space="preserve"> RAMP</w:t>
            </w:r>
          </w:p>
        </w:tc>
        <w:tc>
          <w:tcPr>
            <w:tcW w:w="7126" w:type="dxa"/>
            <w:shd w:val="clear" w:color="auto" w:fill="auto"/>
          </w:tcPr>
          <w:p w14:paraId="03FFECE4" w14:textId="77777777" w:rsidR="00726109" w:rsidRDefault="00726109" w:rsidP="006801B2">
            <w:r>
              <w:t>RAM Plan</w:t>
            </w:r>
          </w:p>
        </w:tc>
      </w:tr>
      <w:tr w:rsidR="00726109" w14:paraId="4185F18F" w14:textId="77777777" w:rsidTr="006801B2">
        <w:tc>
          <w:tcPr>
            <w:tcW w:w="1913" w:type="dxa"/>
            <w:shd w:val="clear" w:color="auto" w:fill="auto"/>
          </w:tcPr>
          <w:p w14:paraId="1961F275" w14:textId="77777777" w:rsidR="00726109" w:rsidRDefault="00726109" w:rsidP="006801B2">
            <w:pPr>
              <w:jc w:val="both"/>
              <w:rPr>
                <w:rFonts w:ascii="Arial" w:hAnsi="Arial" w:cs="Arial"/>
                <w:b/>
                <w:bCs/>
              </w:rPr>
            </w:pPr>
            <w:r>
              <w:rPr>
                <w:rFonts w:ascii="Arial" w:hAnsi="Arial" w:cs="Arial"/>
                <w:b/>
                <w:bCs/>
                <w:lang w:eastAsia="en-IN"/>
              </w:rPr>
              <w:t xml:space="preserve"> RDSO </w:t>
            </w:r>
          </w:p>
        </w:tc>
        <w:tc>
          <w:tcPr>
            <w:tcW w:w="7126" w:type="dxa"/>
            <w:shd w:val="clear" w:color="auto" w:fill="auto"/>
          </w:tcPr>
          <w:p w14:paraId="5D9F40CD" w14:textId="77777777" w:rsidR="00726109" w:rsidRDefault="00726109" w:rsidP="006801B2">
            <w:r>
              <w:t>Research Design and Standards Organization</w:t>
            </w:r>
          </w:p>
        </w:tc>
      </w:tr>
      <w:tr w:rsidR="00726109" w14:paraId="21577BB8" w14:textId="77777777" w:rsidTr="006801B2">
        <w:tc>
          <w:tcPr>
            <w:tcW w:w="1913" w:type="dxa"/>
            <w:shd w:val="clear" w:color="auto" w:fill="auto"/>
          </w:tcPr>
          <w:p w14:paraId="4A90C2CE" w14:textId="77777777" w:rsidR="00726109" w:rsidRDefault="00726109" w:rsidP="006801B2">
            <w:pPr>
              <w:jc w:val="both"/>
              <w:rPr>
                <w:rFonts w:ascii="Arial" w:hAnsi="Arial" w:cs="Arial"/>
                <w:b/>
                <w:bCs/>
              </w:rPr>
            </w:pPr>
            <w:r>
              <w:rPr>
                <w:rFonts w:ascii="Arial" w:hAnsi="Arial" w:cs="Arial"/>
                <w:b/>
                <w:bCs/>
                <w:lang w:eastAsia="en-IN"/>
              </w:rPr>
              <w:t>RNDV</w:t>
            </w:r>
          </w:p>
        </w:tc>
        <w:tc>
          <w:tcPr>
            <w:tcW w:w="7126" w:type="dxa"/>
            <w:shd w:val="clear" w:color="auto" w:fill="auto"/>
          </w:tcPr>
          <w:p w14:paraId="2E8E3A18" w14:textId="77777777" w:rsidR="00726109" w:rsidRDefault="00726109" w:rsidP="006801B2">
            <w:r>
              <w:t>Release Note and Deployment Plan</w:t>
            </w:r>
          </w:p>
        </w:tc>
      </w:tr>
      <w:tr w:rsidR="00726109" w14:paraId="4D229277" w14:textId="77777777" w:rsidTr="006801B2">
        <w:tc>
          <w:tcPr>
            <w:tcW w:w="1913" w:type="dxa"/>
            <w:shd w:val="clear" w:color="auto" w:fill="auto"/>
          </w:tcPr>
          <w:p w14:paraId="343202E2" w14:textId="77777777" w:rsidR="00726109" w:rsidRDefault="00726109" w:rsidP="006801B2">
            <w:pPr>
              <w:jc w:val="both"/>
              <w:rPr>
                <w:rFonts w:ascii="Arial" w:hAnsi="Arial" w:cs="Arial"/>
                <w:b/>
                <w:bCs/>
              </w:rPr>
            </w:pPr>
            <w:r>
              <w:rPr>
                <w:rFonts w:ascii="Arial" w:hAnsi="Arial" w:cs="Arial"/>
                <w:b/>
                <w:bCs/>
                <w:lang w:eastAsia="en-IN"/>
              </w:rPr>
              <w:lastRenderedPageBreak/>
              <w:t xml:space="preserve"> RNVP</w:t>
            </w:r>
          </w:p>
        </w:tc>
        <w:tc>
          <w:tcPr>
            <w:tcW w:w="7126" w:type="dxa"/>
            <w:shd w:val="clear" w:color="auto" w:fill="auto"/>
          </w:tcPr>
          <w:p w14:paraId="7DA5650D" w14:textId="77777777" w:rsidR="00726109" w:rsidRDefault="00726109" w:rsidP="006801B2">
            <w:r>
              <w:t>Release Note and Validation Plan</w:t>
            </w:r>
          </w:p>
        </w:tc>
      </w:tr>
      <w:tr w:rsidR="00726109" w14:paraId="7C5A6BC3" w14:textId="77777777" w:rsidTr="006801B2">
        <w:tc>
          <w:tcPr>
            <w:tcW w:w="1913" w:type="dxa"/>
            <w:shd w:val="clear" w:color="auto" w:fill="auto"/>
          </w:tcPr>
          <w:p w14:paraId="4259CB0D" w14:textId="77777777" w:rsidR="00726109" w:rsidRDefault="00726109" w:rsidP="006801B2">
            <w:pPr>
              <w:jc w:val="both"/>
              <w:rPr>
                <w:rFonts w:ascii="Arial" w:hAnsi="Arial" w:cs="Arial"/>
                <w:b/>
                <w:bCs/>
              </w:rPr>
            </w:pPr>
            <w:r>
              <w:rPr>
                <w:rFonts w:ascii="Arial" w:hAnsi="Arial" w:cs="Arial"/>
                <w:b/>
                <w:bCs/>
                <w:lang w:eastAsia="en-IN"/>
              </w:rPr>
              <w:t xml:space="preserve"> SAD </w:t>
            </w:r>
          </w:p>
        </w:tc>
        <w:tc>
          <w:tcPr>
            <w:tcW w:w="7126" w:type="dxa"/>
            <w:shd w:val="clear" w:color="auto" w:fill="auto"/>
          </w:tcPr>
          <w:p w14:paraId="09CF9A2D" w14:textId="77777777" w:rsidR="00726109" w:rsidRDefault="00726109" w:rsidP="006801B2">
            <w:r>
              <w:t>System Architecture Description</w:t>
            </w:r>
          </w:p>
        </w:tc>
      </w:tr>
      <w:tr w:rsidR="00726109" w14:paraId="6A703C36" w14:textId="77777777" w:rsidTr="006801B2">
        <w:tc>
          <w:tcPr>
            <w:tcW w:w="1913" w:type="dxa"/>
            <w:shd w:val="clear" w:color="auto" w:fill="auto"/>
          </w:tcPr>
          <w:p w14:paraId="33E5199E" w14:textId="77777777" w:rsidR="00726109" w:rsidRDefault="00726109" w:rsidP="006801B2">
            <w:pPr>
              <w:jc w:val="both"/>
              <w:rPr>
                <w:rFonts w:ascii="Arial" w:hAnsi="Arial" w:cs="Arial"/>
                <w:b/>
                <w:bCs/>
              </w:rPr>
            </w:pPr>
            <w:r>
              <w:rPr>
                <w:rFonts w:ascii="Arial" w:hAnsi="Arial" w:cs="Arial"/>
                <w:b/>
                <w:bCs/>
                <w:lang w:eastAsia="en-IN"/>
              </w:rPr>
              <w:t>SADVR</w:t>
            </w:r>
          </w:p>
        </w:tc>
        <w:tc>
          <w:tcPr>
            <w:tcW w:w="7126" w:type="dxa"/>
            <w:shd w:val="clear" w:color="auto" w:fill="auto"/>
          </w:tcPr>
          <w:p w14:paraId="77148CF3" w14:textId="77777777" w:rsidR="00726109" w:rsidRDefault="00726109" w:rsidP="006801B2">
            <w:r>
              <w:t>Software Architecture and Design Verification Report</w:t>
            </w:r>
          </w:p>
        </w:tc>
      </w:tr>
      <w:tr w:rsidR="00726109" w14:paraId="15859C28" w14:textId="77777777" w:rsidTr="006801B2">
        <w:tc>
          <w:tcPr>
            <w:tcW w:w="1913" w:type="dxa"/>
            <w:shd w:val="clear" w:color="auto" w:fill="auto"/>
          </w:tcPr>
          <w:p w14:paraId="6EC2E038" w14:textId="77777777" w:rsidR="00726109" w:rsidRDefault="00726109" w:rsidP="006801B2">
            <w:pPr>
              <w:jc w:val="both"/>
              <w:rPr>
                <w:rFonts w:ascii="Arial" w:hAnsi="Arial" w:cs="Arial"/>
                <w:b/>
                <w:bCs/>
              </w:rPr>
            </w:pPr>
            <w:r>
              <w:rPr>
                <w:rFonts w:ascii="Arial" w:hAnsi="Arial" w:cs="Arial"/>
                <w:b/>
                <w:bCs/>
                <w:lang w:eastAsia="en-IN"/>
              </w:rPr>
              <w:t>SCAD</w:t>
            </w:r>
          </w:p>
        </w:tc>
        <w:tc>
          <w:tcPr>
            <w:tcW w:w="7126" w:type="dxa"/>
            <w:shd w:val="clear" w:color="auto" w:fill="auto"/>
          </w:tcPr>
          <w:p w14:paraId="4520C72B" w14:textId="77777777" w:rsidR="00726109" w:rsidRDefault="00726109" w:rsidP="006801B2">
            <w:r>
              <w:t>Source Code of Application Date</w:t>
            </w:r>
          </w:p>
        </w:tc>
      </w:tr>
      <w:tr w:rsidR="00726109" w14:paraId="253F2B51" w14:textId="77777777" w:rsidTr="006801B2">
        <w:tc>
          <w:tcPr>
            <w:tcW w:w="1913" w:type="dxa"/>
            <w:shd w:val="clear" w:color="auto" w:fill="auto"/>
          </w:tcPr>
          <w:p w14:paraId="41C474B6" w14:textId="77777777" w:rsidR="00726109" w:rsidRDefault="00726109" w:rsidP="006801B2">
            <w:pPr>
              <w:jc w:val="both"/>
              <w:rPr>
                <w:rFonts w:ascii="Arial" w:hAnsi="Arial" w:cs="Arial"/>
                <w:b/>
                <w:bCs/>
              </w:rPr>
            </w:pPr>
            <w:r>
              <w:rPr>
                <w:rFonts w:ascii="Arial" w:hAnsi="Arial" w:cs="Arial"/>
                <w:b/>
                <w:bCs/>
                <w:lang w:eastAsia="en-IN"/>
              </w:rPr>
              <w:t>SCMP</w:t>
            </w:r>
          </w:p>
        </w:tc>
        <w:tc>
          <w:tcPr>
            <w:tcW w:w="7126" w:type="dxa"/>
            <w:shd w:val="clear" w:color="auto" w:fill="auto"/>
          </w:tcPr>
          <w:p w14:paraId="28BE3D37" w14:textId="77777777" w:rsidR="00726109" w:rsidRDefault="00726109" w:rsidP="006801B2">
            <w:r>
              <w:t>Software Configuration Management Plan</w:t>
            </w:r>
          </w:p>
        </w:tc>
      </w:tr>
      <w:tr w:rsidR="00726109" w14:paraId="0D95A583" w14:textId="77777777" w:rsidTr="006801B2">
        <w:tc>
          <w:tcPr>
            <w:tcW w:w="1913" w:type="dxa"/>
            <w:shd w:val="clear" w:color="auto" w:fill="auto"/>
          </w:tcPr>
          <w:p w14:paraId="036D8F15" w14:textId="77777777" w:rsidR="00726109" w:rsidRDefault="00726109" w:rsidP="006801B2">
            <w:pPr>
              <w:jc w:val="both"/>
              <w:rPr>
                <w:rFonts w:ascii="Arial" w:hAnsi="Arial" w:cs="Arial"/>
                <w:b/>
                <w:bCs/>
              </w:rPr>
            </w:pPr>
            <w:r>
              <w:rPr>
                <w:rFonts w:ascii="Arial" w:hAnsi="Arial" w:cs="Arial"/>
                <w:b/>
                <w:bCs/>
                <w:lang w:eastAsia="en-IN"/>
              </w:rPr>
              <w:t xml:space="preserve"> SCR </w:t>
            </w:r>
          </w:p>
        </w:tc>
        <w:tc>
          <w:tcPr>
            <w:tcW w:w="7126" w:type="dxa"/>
            <w:shd w:val="clear" w:color="auto" w:fill="auto"/>
          </w:tcPr>
          <w:p w14:paraId="1D16C524" w14:textId="77777777" w:rsidR="00726109" w:rsidRDefault="00726109" w:rsidP="006801B2">
            <w:r>
              <w:t>Software Change Record</w:t>
            </w:r>
          </w:p>
        </w:tc>
      </w:tr>
      <w:tr w:rsidR="00726109" w14:paraId="3C81906D" w14:textId="77777777" w:rsidTr="006801B2">
        <w:tc>
          <w:tcPr>
            <w:tcW w:w="1913" w:type="dxa"/>
            <w:shd w:val="clear" w:color="auto" w:fill="auto"/>
          </w:tcPr>
          <w:p w14:paraId="40FB453E" w14:textId="77777777" w:rsidR="00726109" w:rsidRDefault="00726109" w:rsidP="006801B2">
            <w:pPr>
              <w:jc w:val="both"/>
              <w:rPr>
                <w:rFonts w:ascii="Arial" w:hAnsi="Arial" w:cs="Arial"/>
                <w:b/>
                <w:bCs/>
              </w:rPr>
            </w:pPr>
            <w:r>
              <w:rPr>
                <w:rFonts w:ascii="Arial" w:hAnsi="Arial" w:cs="Arial"/>
                <w:b/>
                <w:bCs/>
                <w:lang w:eastAsia="en-IN"/>
              </w:rPr>
              <w:t>SCTR</w:t>
            </w:r>
          </w:p>
        </w:tc>
        <w:tc>
          <w:tcPr>
            <w:tcW w:w="7126" w:type="dxa"/>
            <w:shd w:val="clear" w:color="auto" w:fill="auto"/>
          </w:tcPr>
          <w:p w14:paraId="029C2D46" w14:textId="77777777" w:rsidR="00726109" w:rsidRDefault="00726109" w:rsidP="006801B2">
            <w:r>
              <w:t>Software Component Test Report</w:t>
            </w:r>
          </w:p>
        </w:tc>
      </w:tr>
      <w:tr w:rsidR="00726109" w14:paraId="650BE711" w14:textId="77777777" w:rsidTr="006801B2">
        <w:tc>
          <w:tcPr>
            <w:tcW w:w="1913" w:type="dxa"/>
            <w:shd w:val="clear" w:color="auto" w:fill="auto"/>
          </w:tcPr>
          <w:p w14:paraId="518E6FB4" w14:textId="77777777" w:rsidR="00726109" w:rsidRDefault="00726109" w:rsidP="006801B2">
            <w:pPr>
              <w:jc w:val="both"/>
              <w:rPr>
                <w:rFonts w:ascii="Arial" w:hAnsi="Arial" w:cs="Arial"/>
                <w:b/>
                <w:bCs/>
              </w:rPr>
            </w:pPr>
            <w:r>
              <w:rPr>
                <w:rFonts w:ascii="Arial" w:hAnsi="Arial" w:cs="Arial"/>
                <w:b/>
                <w:bCs/>
                <w:lang w:eastAsia="en-IN"/>
              </w:rPr>
              <w:t xml:space="preserve"> SDM</w:t>
            </w:r>
          </w:p>
        </w:tc>
        <w:tc>
          <w:tcPr>
            <w:tcW w:w="7126" w:type="dxa"/>
            <w:shd w:val="clear" w:color="auto" w:fill="auto"/>
          </w:tcPr>
          <w:p w14:paraId="60602F85" w14:textId="77777777" w:rsidR="00726109" w:rsidRDefault="00726109" w:rsidP="006801B2">
            <w:r>
              <w:t>Software Deployment Manual</w:t>
            </w:r>
          </w:p>
        </w:tc>
      </w:tr>
      <w:tr w:rsidR="00726109" w14:paraId="20FD93A0" w14:textId="77777777" w:rsidTr="006801B2">
        <w:tc>
          <w:tcPr>
            <w:tcW w:w="1913" w:type="dxa"/>
            <w:shd w:val="clear" w:color="auto" w:fill="auto"/>
          </w:tcPr>
          <w:p w14:paraId="14AC6AA5" w14:textId="77777777" w:rsidR="00726109" w:rsidRDefault="00726109" w:rsidP="006801B2">
            <w:pPr>
              <w:jc w:val="both"/>
              <w:rPr>
                <w:rFonts w:ascii="Arial" w:hAnsi="Arial" w:cs="Arial"/>
                <w:b/>
                <w:bCs/>
              </w:rPr>
            </w:pPr>
            <w:r>
              <w:rPr>
                <w:rFonts w:ascii="Arial" w:hAnsi="Arial" w:cs="Arial"/>
                <w:b/>
                <w:bCs/>
                <w:lang w:eastAsia="en-IN"/>
              </w:rPr>
              <w:t xml:space="preserve"> SDP</w:t>
            </w:r>
          </w:p>
        </w:tc>
        <w:tc>
          <w:tcPr>
            <w:tcW w:w="7126" w:type="dxa"/>
            <w:shd w:val="clear" w:color="auto" w:fill="auto"/>
          </w:tcPr>
          <w:p w14:paraId="3583EBE5" w14:textId="77777777" w:rsidR="00726109" w:rsidRDefault="00726109" w:rsidP="006801B2">
            <w:r>
              <w:t>Supplies Development Plan</w:t>
            </w:r>
          </w:p>
        </w:tc>
      </w:tr>
      <w:tr w:rsidR="00726109" w14:paraId="59B747B6" w14:textId="77777777" w:rsidTr="006801B2">
        <w:tc>
          <w:tcPr>
            <w:tcW w:w="1913" w:type="dxa"/>
            <w:shd w:val="clear" w:color="auto" w:fill="auto"/>
          </w:tcPr>
          <w:p w14:paraId="3B151606" w14:textId="77777777" w:rsidR="00726109" w:rsidRDefault="00726109" w:rsidP="006801B2">
            <w:pPr>
              <w:jc w:val="both"/>
              <w:rPr>
                <w:rFonts w:ascii="Arial" w:hAnsi="Arial" w:cs="Arial"/>
                <w:b/>
                <w:bCs/>
              </w:rPr>
            </w:pPr>
            <w:r>
              <w:rPr>
                <w:rFonts w:ascii="Arial" w:hAnsi="Arial" w:cs="Arial"/>
                <w:b/>
                <w:bCs/>
                <w:lang w:eastAsia="en-IN"/>
              </w:rPr>
              <w:t xml:space="preserve"> SDR</w:t>
            </w:r>
          </w:p>
        </w:tc>
        <w:tc>
          <w:tcPr>
            <w:tcW w:w="7126" w:type="dxa"/>
            <w:shd w:val="clear" w:color="auto" w:fill="auto"/>
          </w:tcPr>
          <w:p w14:paraId="32FAC729" w14:textId="77777777" w:rsidR="00726109" w:rsidRDefault="00726109" w:rsidP="006801B2">
            <w:r>
              <w:t>Software Deployment Records</w:t>
            </w:r>
          </w:p>
        </w:tc>
      </w:tr>
      <w:tr w:rsidR="00726109" w14:paraId="054416CD" w14:textId="77777777" w:rsidTr="006801B2">
        <w:tc>
          <w:tcPr>
            <w:tcW w:w="1913" w:type="dxa"/>
            <w:shd w:val="clear" w:color="auto" w:fill="auto"/>
          </w:tcPr>
          <w:p w14:paraId="6746E675" w14:textId="77777777" w:rsidR="00726109" w:rsidRDefault="00726109" w:rsidP="006801B2">
            <w:pPr>
              <w:jc w:val="both"/>
              <w:rPr>
                <w:rFonts w:ascii="Arial" w:hAnsi="Arial" w:cs="Arial"/>
                <w:b/>
                <w:bCs/>
              </w:rPr>
            </w:pPr>
            <w:r>
              <w:rPr>
                <w:rFonts w:ascii="Arial" w:hAnsi="Arial" w:cs="Arial"/>
                <w:b/>
                <w:bCs/>
                <w:lang w:eastAsia="en-IN"/>
              </w:rPr>
              <w:t xml:space="preserve"> SDVR</w:t>
            </w:r>
          </w:p>
        </w:tc>
        <w:tc>
          <w:tcPr>
            <w:tcW w:w="7126" w:type="dxa"/>
            <w:shd w:val="clear" w:color="auto" w:fill="auto"/>
          </w:tcPr>
          <w:p w14:paraId="26041270" w14:textId="77777777" w:rsidR="00726109" w:rsidRDefault="00726109" w:rsidP="006801B2">
            <w:r>
              <w:t>Software Deployment Verification Report</w:t>
            </w:r>
          </w:p>
        </w:tc>
      </w:tr>
      <w:tr w:rsidR="00726109" w14:paraId="7E1DB76E" w14:textId="77777777" w:rsidTr="006801B2">
        <w:tc>
          <w:tcPr>
            <w:tcW w:w="1913" w:type="dxa"/>
            <w:shd w:val="clear" w:color="auto" w:fill="auto"/>
          </w:tcPr>
          <w:p w14:paraId="202B6E39" w14:textId="77777777" w:rsidR="00726109" w:rsidRDefault="00726109" w:rsidP="006801B2">
            <w:pPr>
              <w:jc w:val="both"/>
              <w:rPr>
                <w:rFonts w:ascii="Arial" w:hAnsi="Arial" w:cs="Arial"/>
                <w:b/>
                <w:bCs/>
              </w:rPr>
            </w:pPr>
            <w:r>
              <w:rPr>
                <w:rFonts w:ascii="Arial" w:hAnsi="Arial" w:cs="Arial"/>
                <w:b/>
                <w:bCs/>
                <w:lang w:eastAsia="en-IN"/>
              </w:rPr>
              <w:t>SHITR</w:t>
            </w:r>
          </w:p>
        </w:tc>
        <w:tc>
          <w:tcPr>
            <w:tcW w:w="7126" w:type="dxa"/>
            <w:shd w:val="clear" w:color="auto" w:fill="auto"/>
          </w:tcPr>
          <w:p w14:paraId="3D303994" w14:textId="77777777" w:rsidR="00726109" w:rsidRDefault="00726109" w:rsidP="006801B2">
            <w:r>
              <w:t>Software/Hardware Integration Test Report</w:t>
            </w:r>
          </w:p>
        </w:tc>
      </w:tr>
      <w:tr w:rsidR="00726109" w14:paraId="5C4D4482" w14:textId="77777777" w:rsidTr="006801B2">
        <w:trPr>
          <w:trHeight w:val="54"/>
        </w:trPr>
        <w:tc>
          <w:tcPr>
            <w:tcW w:w="1913" w:type="dxa"/>
            <w:shd w:val="clear" w:color="auto" w:fill="auto"/>
          </w:tcPr>
          <w:p w14:paraId="551300E7" w14:textId="77777777" w:rsidR="00726109" w:rsidRDefault="00726109" w:rsidP="006801B2">
            <w:pPr>
              <w:jc w:val="both"/>
              <w:rPr>
                <w:rFonts w:ascii="Arial" w:hAnsi="Arial" w:cs="Arial"/>
                <w:b/>
                <w:bCs/>
              </w:rPr>
            </w:pPr>
            <w:r>
              <w:rPr>
                <w:rFonts w:ascii="Arial" w:hAnsi="Arial" w:cs="Arial"/>
                <w:b/>
                <w:bCs/>
                <w:lang w:eastAsia="en-IN"/>
              </w:rPr>
              <w:t xml:space="preserve">SHITS </w:t>
            </w:r>
          </w:p>
        </w:tc>
        <w:tc>
          <w:tcPr>
            <w:tcW w:w="7126" w:type="dxa"/>
            <w:shd w:val="clear" w:color="auto" w:fill="auto"/>
          </w:tcPr>
          <w:p w14:paraId="55168731" w14:textId="77777777" w:rsidR="00726109" w:rsidRDefault="00726109" w:rsidP="006801B2">
            <w:r>
              <w:t>Software/Hardware Integration Test Specification</w:t>
            </w:r>
          </w:p>
        </w:tc>
      </w:tr>
      <w:tr w:rsidR="00726109" w14:paraId="00887019" w14:textId="77777777" w:rsidTr="006801B2">
        <w:tc>
          <w:tcPr>
            <w:tcW w:w="1913" w:type="dxa"/>
            <w:shd w:val="clear" w:color="auto" w:fill="auto"/>
          </w:tcPr>
          <w:p w14:paraId="1B4A03AC" w14:textId="77777777" w:rsidR="00726109" w:rsidRDefault="00726109" w:rsidP="006801B2">
            <w:pPr>
              <w:jc w:val="both"/>
              <w:rPr>
                <w:rFonts w:ascii="Arial" w:hAnsi="Arial" w:cs="Arial"/>
                <w:b/>
                <w:bCs/>
              </w:rPr>
            </w:pPr>
            <w:r>
              <w:rPr>
                <w:rFonts w:ascii="Arial" w:hAnsi="Arial" w:cs="Arial"/>
                <w:b/>
                <w:bCs/>
                <w:lang w:eastAsia="en-IN"/>
              </w:rPr>
              <w:t>SIL</w:t>
            </w:r>
          </w:p>
        </w:tc>
        <w:tc>
          <w:tcPr>
            <w:tcW w:w="7126" w:type="dxa"/>
            <w:shd w:val="clear" w:color="auto" w:fill="auto"/>
          </w:tcPr>
          <w:p w14:paraId="017BAC2A" w14:textId="77777777" w:rsidR="00726109" w:rsidRDefault="00726109" w:rsidP="006801B2">
            <w:r>
              <w:t>Safety integrity level</w:t>
            </w:r>
          </w:p>
        </w:tc>
      </w:tr>
      <w:tr w:rsidR="00726109" w14:paraId="1F1329A3" w14:textId="77777777" w:rsidTr="006801B2">
        <w:tc>
          <w:tcPr>
            <w:tcW w:w="1913" w:type="dxa"/>
            <w:shd w:val="clear" w:color="auto" w:fill="auto"/>
          </w:tcPr>
          <w:p w14:paraId="0D412256" w14:textId="77777777" w:rsidR="00726109" w:rsidRDefault="00726109" w:rsidP="006801B2">
            <w:pPr>
              <w:jc w:val="both"/>
              <w:rPr>
                <w:rFonts w:ascii="Arial" w:hAnsi="Arial" w:cs="Arial"/>
                <w:b/>
                <w:bCs/>
              </w:rPr>
            </w:pPr>
            <w:r>
              <w:rPr>
                <w:rFonts w:ascii="Arial" w:hAnsi="Arial" w:cs="Arial"/>
                <w:b/>
                <w:bCs/>
                <w:lang w:eastAsia="en-IN"/>
              </w:rPr>
              <w:t xml:space="preserve">SIS </w:t>
            </w:r>
          </w:p>
        </w:tc>
        <w:tc>
          <w:tcPr>
            <w:tcW w:w="7126" w:type="dxa"/>
            <w:shd w:val="clear" w:color="auto" w:fill="auto"/>
          </w:tcPr>
          <w:p w14:paraId="16CF0583" w14:textId="77777777" w:rsidR="00726109" w:rsidRDefault="00726109" w:rsidP="006801B2">
            <w:r>
              <w:t>Software Interface Specification</w:t>
            </w:r>
          </w:p>
        </w:tc>
      </w:tr>
      <w:tr w:rsidR="00726109" w14:paraId="3296E05B" w14:textId="77777777" w:rsidTr="006801B2">
        <w:tc>
          <w:tcPr>
            <w:tcW w:w="1913" w:type="dxa"/>
            <w:shd w:val="clear" w:color="auto" w:fill="auto"/>
          </w:tcPr>
          <w:p w14:paraId="3D3111AE" w14:textId="77777777" w:rsidR="00726109" w:rsidRDefault="00726109" w:rsidP="006801B2">
            <w:pPr>
              <w:jc w:val="both"/>
              <w:rPr>
                <w:rFonts w:ascii="Arial" w:hAnsi="Arial" w:cs="Arial"/>
                <w:b/>
                <w:bCs/>
              </w:rPr>
            </w:pPr>
            <w:r>
              <w:rPr>
                <w:rFonts w:ascii="Arial" w:hAnsi="Arial" w:cs="Arial"/>
                <w:b/>
                <w:bCs/>
                <w:lang w:eastAsia="en-IN"/>
              </w:rPr>
              <w:t>SITR</w:t>
            </w:r>
          </w:p>
        </w:tc>
        <w:tc>
          <w:tcPr>
            <w:tcW w:w="7126" w:type="dxa"/>
            <w:shd w:val="clear" w:color="auto" w:fill="auto"/>
          </w:tcPr>
          <w:p w14:paraId="1E801448" w14:textId="77777777" w:rsidR="00726109" w:rsidRDefault="00726109" w:rsidP="006801B2">
            <w:r>
              <w:t>Software Integration Test Report</w:t>
            </w:r>
          </w:p>
        </w:tc>
      </w:tr>
      <w:tr w:rsidR="00726109" w14:paraId="132406E7" w14:textId="77777777" w:rsidTr="006801B2">
        <w:tc>
          <w:tcPr>
            <w:tcW w:w="1913" w:type="dxa"/>
            <w:shd w:val="clear" w:color="auto" w:fill="auto"/>
          </w:tcPr>
          <w:p w14:paraId="6129C080" w14:textId="77777777" w:rsidR="00726109" w:rsidRDefault="00726109" w:rsidP="006801B2">
            <w:pPr>
              <w:jc w:val="both"/>
              <w:rPr>
                <w:rFonts w:ascii="Arial" w:hAnsi="Arial" w:cs="Arial"/>
                <w:b/>
                <w:bCs/>
              </w:rPr>
            </w:pPr>
            <w:r>
              <w:rPr>
                <w:rFonts w:ascii="Arial" w:hAnsi="Arial" w:cs="Arial"/>
                <w:b/>
                <w:bCs/>
                <w:lang w:eastAsia="en-IN"/>
              </w:rPr>
              <w:t>SITS</w:t>
            </w:r>
          </w:p>
        </w:tc>
        <w:tc>
          <w:tcPr>
            <w:tcW w:w="7126" w:type="dxa"/>
            <w:shd w:val="clear" w:color="auto" w:fill="auto"/>
          </w:tcPr>
          <w:p w14:paraId="19CAC63E" w14:textId="77777777" w:rsidR="00726109" w:rsidRDefault="00726109" w:rsidP="006801B2">
            <w:r>
              <w:t>Software Integration Test Specification</w:t>
            </w:r>
          </w:p>
        </w:tc>
      </w:tr>
      <w:tr w:rsidR="00726109" w14:paraId="6A455064" w14:textId="77777777" w:rsidTr="006801B2">
        <w:tc>
          <w:tcPr>
            <w:tcW w:w="1913" w:type="dxa"/>
            <w:shd w:val="clear" w:color="auto" w:fill="auto"/>
          </w:tcPr>
          <w:p w14:paraId="68297F3E" w14:textId="77777777" w:rsidR="00726109" w:rsidRDefault="00726109" w:rsidP="006801B2">
            <w:pPr>
              <w:jc w:val="both"/>
              <w:rPr>
                <w:rFonts w:ascii="Arial" w:hAnsi="Arial" w:cs="Arial"/>
                <w:b/>
                <w:bCs/>
              </w:rPr>
            </w:pPr>
            <w:r>
              <w:rPr>
                <w:rFonts w:ascii="Arial" w:hAnsi="Arial" w:cs="Arial"/>
                <w:b/>
                <w:bCs/>
                <w:lang w:eastAsia="en-IN"/>
              </w:rPr>
              <w:t>SIVR</w:t>
            </w:r>
          </w:p>
        </w:tc>
        <w:tc>
          <w:tcPr>
            <w:tcW w:w="7126" w:type="dxa"/>
            <w:shd w:val="clear" w:color="auto" w:fill="auto"/>
          </w:tcPr>
          <w:p w14:paraId="1B0357A0" w14:textId="77777777" w:rsidR="00726109" w:rsidRDefault="00726109" w:rsidP="006801B2">
            <w:r>
              <w:t>Software Integration Verification Report</w:t>
            </w:r>
          </w:p>
        </w:tc>
      </w:tr>
      <w:tr w:rsidR="00726109" w14:paraId="702E8BB2" w14:textId="77777777" w:rsidTr="006801B2">
        <w:tc>
          <w:tcPr>
            <w:tcW w:w="1913" w:type="dxa"/>
            <w:shd w:val="clear" w:color="auto" w:fill="auto"/>
          </w:tcPr>
          <w:p w14:paraId="002A002C" w14:textId="77777777" w:rsidR="00726109" w:rsidRDefault="00726109" w:rsidP="006801B2">
            <w:pPr>
              <w:jc w:val="both"/>
              <w:rPr>
                <w:rFonts w:ascii="Arial" w:hAnsi="Arial" w:cs="Arial"/>
                <w:b/>
                <w:bCs/>
              </w:rPr>
            </w:pPr>
            <w:r>
              <w:rPr>
                <w:rFonts w:ascii="Arial" w:hAnsi="Arial" w:cs="Arial"/>
                <w:b/>
                <w:bCs/>
                <w:lang w:eastAsia="en-IN"/>
              </w:rPr>
              <w:t>SMP</w:t>
            </w:r>
          </w:p>
        </w:tc>
        <w:tc>
          <w:tcPr>
            <w:tcW w:w="7126" w:type="dxa"/>
            <w:shd w:val="clear" w:color="auto" w:fill="auto"/>
          </w:tcPr>
          <w:p w14:paraId="6655446A" w14:textId="77777777" w:rsidR="00726109" w:rsidRDefault="00726109" w:rsidP="006801B2">
            <w:r>
              <w:t>Software Maintenance Plan</w:t>
            </w:r>
          </w:p>
        </w:tc>
      </w:tr>
      <w:tr w:rsidR="00726109" w14:paraId="7CD69A39" w14:textId="77777777" w:rsidTr="006801B2">
        <w:tc>
          <w:tcPr>
            <w:tcW w:w="1913" w:type="dxa"/>
            <w:shd w:val="clear" w:color="auto" w:fill="auto"/>
          </w:tcPr>
          <w:p w14:paraId="44B21730" w14:textId="77777777" w:rsidR="00726109" w:rsidRDefault="00726109" w:rsidP="006801B2">
            <w:pPr>
              <w:jc w:val="both"/>
              <w:rPr>
                <w:rFonts w:ascii="Arial" w:hAnsi="Arial" w:cs="Arial"/>
                <w:b/>
                <w:bCs/>
              </w:rPr>
            </w:pPr>
            <w:r>
              <w:rPr>
                <w:rFonts w:ascii="Arial" w:hAnsi="Arial" w:cs="Arial"/>
                <w:b/>
                <w:bCs/>
                <w:lang w:eastAsia="en-IN"/>
              </w:rPr>
              <w:t xml:space="preserve">SMR </w:t>
            </w:r>
          </w:p>
        </w:tc>
        <w:tc>
          <w:tcPr>
            <w:tcW w:w="7126" w:type="dxa"/>
            <w:shd w:val="clear" w:color="auto" w:fill="auto"/>
          </w:tcPr>
          <w:p w14:paraId="7F305916" w14:textId="77777777" w:rsidR="00726109" w:rsidRDefault="00726109" w:rsidP="006801B2">
            <w:r>
              <w:t>Software Maintenance Records</w:t>
            </w:r>
          </w:p>
        </w:tc>
      </w:tr>
      <w:tr w:rsidR="00726109" w14:paraId="525A025F" w14:textId="77777777" w:rsidTr="006801B2">
        <w:tc>
          <w:tcPr>
            <w:tcW w:w="1913" w:type="dxa"/>
            <w:shd w:val="clear" w:color="auto" w:fill="auto"/>
          </w:tcPr>
          <w:p w14:paraId="4FE77903" w14:textId="77777777" w:rsidR="00726109" w:rsidRDefault="00726109" w:rsidP="006801B2">
            <w:pPr>
              <w:jc w:val="both"/>
              <w:rPr>
                <w:rFonts w:ascii="Arial" w:hAnsi="Arial" w:cs="Arial"/>
                <w:b/>
                <w:bCs/>
              </w:rPr>
            </w:pPr>
            <w:r>
              <w:rPr>
                <w:rFonts w:ascii="Arial" w:hAnsi="Arial" w:cs="Arial"/>
                <w:b/>
                <w:bCs/>
                <w:lang w:eastAsia="en-IN"/>
              </w:rPr>
              <w:t xml:space="preserve">SMVR </w:t>
            </w:r>
          </w:p>
        </w:tc>
        <w:tc>
          <w:tcPr>
            <w:tcW w:w="7126" w:type="dxa"/>
            <w:shd w:val="clear" w:color="auto" w:fill="auto"/>
          </w:tcPr>
          <w:p w14:paraId="7E1A4F1D" w14:textId="77777777" w:rsidR="00726109" w:rsidRDefault="00726109" w:rsidP="006801B2">
            <w:r>
              <w:t>Software Maintenance Verification Report</w:t>
            </w:r>
          </w:p>
        </w:tc>
      </w:tr>
      <w:tr w:rsidR="00726109" w14:paraId="142BC8BB" w14:textId="77777777" w:rsidTr="006801B2">
        <w:tc>
          <w:tcPr>
            <w:tcW w:w="1913" w:type="dxa"/>
            <w:shd w:val="clear" w:color="auto" w:fill="auto"/>
          </w:tcPr>
          <w:p w14:paraId="6219D3A5" w14:textId="77777777" w:rsidR="00726109" w:rsidRDefault="00726109" w:rsidP="006801B2">
            <w:pPr>
              <w:jc w:val="both"/>
              <w:rPr>
                <w:rFonts w:ascii="Arial" w:hAnsi="Arial" w:cs="Arial"/>
                <w:b/>
                <w:bCs/>
              </w:rPr>
            </w:pPr>
            <w:r>
              <w:rPr>
                <w:rFonts w:ascii="Arial" w:hAnsi="Arial" w:cs="Arial"/>
                <w:b/>
                <w:bCs/>
                <w:lang w:eastAsia="en-IN"/>
              </w:rPr>
              <w:t>SPI</w:t>
            </w:r>
          </w:p>
        </w:tc>
        <w:tc>
          <w:tcPr>
            <w:tcW w:w="7126" w:type="dxa"/>
            <w:shd w:val="clear" w:color="auto" w:fill="auto"/>
          </w:tcPr>
          <w:p w14:paraId="13D958AE" w14:textId="77777777" w:rsidR="00726109" w:rsidRDefault="00726109" w:rsidP="006801B2">
            <w:r>
              <w:t>Serial Peripheral Interface</w:t>
            </w:r>
          </w:p>
        </w:tc>
      </w:tr>
      <w:tr w:rsidR="00726109" w14:paraId="0D037049" w14:textId="77777777" w:rsidTr="006801B2">
        <w:tc>
          <w:tcPr>
            <w:tcW w:w="1913" w:type="dxa"/>
            <w:shd w:val="clear" w:color="auto" w:fill="auto"/>
          </w:tcPr>
          <w:p w14:paraId="6EC06647" w14:textId="77777777" w:rsidR="00726109" w:rsidRDefault="00726109" w:rsidP="006801B2">
            <w:pPr>
              <w:jc w:val="both"/>
              <w:rPr>
                <w:rFonts w:ascii="Arial" w:hAnsi="Arial" w:cs="Arial"/>
                <w:b/>
                <w:bCs/>
              </w:rPr>
            </w:pPr>
            <w:r>
              <w:rPr>
                <w:rFonts w:ascii="Arial" w:hAnsi="Arial" w:cs="Arial"/>
                <w:b/>
                <w:bCs/>
                <w:lang w:eastAsia="en-IN"/>
              </w:rPr>
              <w:t xml:space="preserve">SPN </w:t>
            </w:r>
          </w:p>
        </w:tc>
        <w:tc>
          <w:tcPr>
            <w:tcW w:w="7126" w:type="dxa"/>
            <w:shd w:val="clear" w:color="auto" w:fill="auto"/>
          </w:tcPr>
          <w:p w14:paraId="6620A268" w14:textId="77777777" w:rsidR="00726109" w:rsidRDefault="00726109" w:rsidP="006801B2">
            <w:r>
              <w:t>Specification Number</w:t>
            </w:r>
          </w:p>
        </w:tc>
      </w:tr>
      <w:tr w:rsidR="00726109" w14:paraId="70A08C55" w14:textId="77777777" w:rsidTr="006801B2">
        <w:tc>
          <w:tcPr>
            <w:tcW w:w="1913" w:type="dxa"/>
            <w:shd w:val="clear" w:color="auto" w:fill="auto"/>
          </w:tcPr>
          <w:p w14:paraId="57F767B3" w14:textId="77777777" w:rsidR="00726109" w:rsidRDefault="00726109" w:rsidP="006801B2">
            <w:pPr>
              <w:jc w:val="both"/>
              <w:rPr>
                <w:rFonts w:ascii="Arial" w:hAnsi="Arial" w:cs="Arial"/>
                <w:b/>
                <w:bCs/>
              </w:rPr>
            </w:pPr>
            <w:r>
              <w:rPr>
                <w:rFonts w:ascii="Arial" w:hAnsi="Arial" w:cs="Arial"/>
                <w:b/>
                <w:bCs/>
                <w:lang w:eastAsia="en-IN"/>
              </w:rPr>
              <w:t>SQAP</w:t>
            </w:r>
          </w:p>
        </w:tc>
        <w:tc>
          <w:tcPr>
            <w:tcW w:w="7126" w:type="dxa"/>
            <w:shd w:val="clear" w:color="auto" w:fill="auto"/>
          </w:tcPr>
          <w:p w14:paraId="49522D4C" w14:textId="77777777" w:rsidR="00726109" w:rsidRDefault="00726109" w:rsidP="006801B2">
            <w:pPr>
              <w:tabs>
                <w:tab w:val="left" w:pos="1207"/>
              </w:tabs>
              <w:jc w:val="both"/>
            </w:pPr>
            <w:r>
              <w:rPr>
                <w:rFonts w:ascii="Calibri" w:hAnsi="Calibri"/>
                <w:color w:val="000000"/>
              </w:rPr>
              <w:t>Software Quality Assurance Plan</w:t>
            </w:r>
          </w:p>
        </w:tc>
      </w:tr>
      <w:tr w:rsidR="00726109" w14:paraId="26679858" w14:textId="77777777" w:rsidTr="006801B2">
        <w:tc>
          <w:tcPr>
            <w:tcW w:w="1913" w:type="dxa"/>
            <w:shd w:val="clear" w:color="auto" w:fill="auto"/>
          </w:tcPr>
          <w:p w14:paraId="5A347CE8" w14:textId="77777777" w:rsidR="00726109" w:rsidRDefault="00726109" w:rsidP="006801B2">
            <w:pPr>
              <w:jc w:val="both"/>
              <w:rPr>
                <w:rFonts w:ascii="Arial" w:hAnsi="Arial" w:cs="Arial"/>
                <w:b/>
                <w:bCs/>
              </w:rPr>
            </w:pPr>
            <w:r>
              <w:rPr>
                <w:rFonts w:ascii="Arial" w:hAnsi="Arial" w:cs="Arial"/>
                <w:b/>
                <w:bCs/>
                <w:lang w:eastAsia="en-IN"/>
              </w:rPr>
              <w:t>SQAPVR</w:t>
            </w:r>
          </w:p>
        </w:tc>
        <w:tc>
          <w:tcPr>
            <w:tcW w:w="7126" w:type="dxa"/>
            <w:shd w:val="clear" w:color="auto" w:fill="auto"/>
            <w:vAlign w:val="center"/>
          </w:tcPr>
          <w:p w14:paraId="2AA8BD01" w14:textId="77777777" w:rsidR="00726109" w:rsidRDefault="00726109" w:rsidP="006801B2">
            <w:pPr>
              <w:tabs>
                <w:tab w:val="left" w:pos="1185"/>
              </w:tabs>
            </w:pPr>
            <w:r>
              <w:rPr>
                <w:rFonts w:ascii="Calibri" w:hAnsi="Calibri"/>
                <w:color w:val="000000"/>
              </w:rPr>
              <w:t>Software Quality Assurance Plan Verification Report</w:t>
            </w:r>
          </w:p>
        </w:tc>
      </w:tr>
      <w:tr w:rsidR="00726109" w14:paraId="122DABFF" w14:textId="77777777" w:rsidTr="006801B2">
        <w:tc>
          <w:tcPr>
            <w:tcW w:w="1913" w:type="dxa"/>
            <w:shd w:val="clear" w:color="auto" w:fill="auto"/>
          </w:tcPr>
          <w:p w14:paraId="6F4C3EA9" w14:textId="77777777" w:rsidR="00726109" w:rsidRDefault="00726109" w:rsidP="006801B2">
            <w:pPr>
              <w:jc w:val="both"/>
              <w:rPr>
                <w:rFonts w:ascii="Arial" w:hAnsi="Arial" w:cs="Arial"/>
                <w:b/>
                <w:bCs/>
              </w:rPr>
            </w:pPr>
            <w:r>
              <w:rPr>
                <w:rFonts w:ascii="Arial" w:hAnsi="Arial" w:cs="Arial"/>
                <w:b/>
                <w:bCs/>
                <w:lang w:eastAsia="en-IN"/>
              </w:rPr>
              <w:t xml:space="preserve"> SRS </w:t>
            </w:r>
          </w:p>
        </w:tc>
        <w:tc>
          <w:tcPr>
            <w:tcW w:w="7126" w:type="dxa"/>
            <w:shd w:val="clear" w:color="auto" w:fill="auto"/>
          </w:tcPr>
          <w:p w14:paraId="5B0CB94D" w14:textId="77777777" w:rsidR="00726109" w:rsidRDefault="00726109" w:rsidP="006801B2">
            <w:r>
              <w:t>System Requirement’s Specification</w:t>
            </w:r>
          </w:p>
        </w:tc>
      </w:tr>
      <w:tr w:rsidR="00726109" w14:paraId="5033EBA5" w14:textId="77777777" w:rsidTr="006801B2">
        <w:tc>
          <w:tcPr>
            <w:tcW w:w="1913" w:type="dxa"/>
            <w:shd w:val="clear" w:color="auto" w:fill="auto"/>
          </w:tcPr>
          <w:p w14:paraId="7D2C1420" w14:textId="77777777" w:rsidR="00726109" w:rsidRDefault="00726109" w:rsidP="006801B2">
            <w:pPr>
              <w:jc w:val="both"/>
              <w:rPr>
                <w:rFonts w:ascii="Arial" w:hAnsi="Arial" w:cs="Arial"/>
                <w:b/>
                <w:bCs/>
              </w:rPr>
            </w:pPr>
            <w:r>
              <w:rPr>
                <w:rFonts w:ascii="Arial" w:hAnsi="Arial" w:cs="Arial"/>
                <w:b/>
                <w:bCs/>
                <w:lang w:eastAsia="en-IN"/>
              </w:rPr>
              <w:t>SRSVR</w:t>
            </w:r>
          </w:p>
        </w:tc>
        <w:tc>
          <w:tcPr>
            <w:tcW w:w="7126" w:type="dxa"/>
            <w:shd w:val="clear" w:color="auto" w:fill="auto"/>
          </w:tcPr>
          <w:p w14:paraId="1F0CFC33" w14:textId="77777777" w:rsidR="00726109" w:rsidRDefault="00726109" w:rsidP="006801B2">
            <w:r>
              <w:t>System Requirement’s verification Report</w:t>
            </w:r>
          </w:p>
        </w:tc>
      </w:tr>
      <w:tr w:rsidR="00726109" w14:paraId="3A8C6C61" w14:textId="77777777" w:rsidTr="006801B2">
        <w:tc>
          <w:tcPr>
            <w:tcW w:w="1913" w:type="dxa"/>
            <w:shd w:val="clear" w:color="auto" w:fill="auto"/>
          </w:tcPr>
          <w:p w14:paraId="72E3FED7" w14:textId="77777777" w:rsidR="00726109" w:rsidRDefault="00726109" w:rsidP="006801B2">
            <w:pPr>
              <w:jc w:val="both"/>
              <w:rPr>
                <w:rFonts w:ascii="Arial" w:hAnsi="Arial" w:cs="Arial"/>
                <w:b/>
                <w:bCs/>
              </w:rPr>
            </w:pPr>
            <w:r>
              <w:rPr>
                <w:rFonts w:ascii="Arial" w:hAnsi="Arial" w:cs="Arial"/>
                <w:b/>
                <w:bCs/>
                <w:lang w:eastAsia="en-IN"/>
              </w:rPr>
              <w:lastRenderedPageBreak/>
              <w:t xml:space="preserve"> SSCD </w:t>
            </w:r>
          </w:p>
        </w:tc>
        <w:tc>
          <w:tcPr>
            <w:tcW w:w="7126" w:type="dxa"/>
            <w:shd w:val="clear" w:color="auto" w:fill="auto"/>
          </w:tcPr>
          <w:p w14:paraId="2FB47F82" w14:textId="77777777" w:rsidR="00726109" w:rsidRDefault="00726109" w:rsidP="006801B2">
            <w:r>
              <w:t>Software Source Code and Supporting Documentation</w:t>
            </w:r>
          </w:p>
        </w:tc>
      </w:tr>
      <w:tr w:rsidR="00726109" w14:paraId="783AFC4C" w14:textId="77777777" w:rsidTr="006801B2">
        <w:tc>
          <w:tcPr>
            <w:tcW w:w="1913" w:type="dxa"/>
            <w:shd w:val="clear" w:color="auto" w:fill="auto"/>
          </w:tcPr>
          <w:p w14:paraId="38268A06" w14:textId="77777777" w:rsidR="00726109" w:rsidRDefault="00726109" w:rsidP="006801B2">
            <w:pPr>
              <w:jc w:val="both"/>
              <w:rPr>
                <w:rFonts w:ascii="Arial" w:hAnsi="Arial" w:cs="Arial"/>
                <w:b/>
                <w:bCs/>
              </w:rPr>
            </w:pPr>
            <w:r>
              <w:rPr>
                <w:rFonts w:ascii="Arial" w:hAnsi="Arial" w:cs="Arial"/>
                <w:b/>
                <w:bCs/>
                <w:lang w:eastAsia="en-IN"/>
              </w:rPr>
              <w:t>SSCVR</w:t>
            </w:r>
          </w:p>
        </w:tc>
        <w:tc>
          <w:tcPr>
            <w:tcW w:w="7126" w:type="dxa"/>
            <w:shd w:val="clear" w:color="auto" w:fill="auto"/>
          </w:tcPr>
          <w:p w14:paraId="3989D847" w14:textId="77777777" w:rsidR="00726109" w:rsidRDefault="00726109" w:rsidP="006801B2">
            <w:r>
              <w:t>Software Source Code Verification Report</w:t>
            </w:r>
          </w:p>
        </w:tc>
      </w:tr>
      <w:tr w:rsidR="00726109" w14:paraId="714B59AE" w14:textId="77777777" w:rsidTr="006801B2">
        <w:tc>
          <w:tcPr>
            <w:tcW w:w="1913" w:type="dxa"/>
            <w:shd w:val="clear" w:color="auto" w:fill="auto"/>
          </w:tcPr>
          <w:p w14:paraId="09EDEE04" w14:textId="77777777" w:rsidR="00726109" w:rsidRDefault="00726109" w:rsidP="006801B2">
            <w:pPr>
              <w:jc w:val="both"/>
              <w:rPr>
                <w:rFonts w:ascii="Arial" w:hAnsi="Arial" w:cs="Arial"/>
                <w:b/>
                <w:bCs/>
              </w:rPr>
            </w:pPr>
            <w:r>
              <w:rPr>
                <w:rFonts w:ascii="Arial" w:hAnsi="Arial" w:cs="Arial"/>
                <w:b/>
                <w:bCs/>
                <w:lang w:eastAsia="en-IN"/>
              </w:rPr>
              <w:t xml:space="preserve"> SSP </w:t>
            </w:r>
          </w:p>
        </w:tc>
        <w:tc>
          <w:tcPr>
            <w:tcW w:w="7126" w:type="dxa"/>
            <w:shd w:val="clear" w:color="auto" w:fill="auto"/>
          </w:tcPr>
          <w:p w14:paraId="07D0D36B" w14:textId="77777777" w:rsidR="00726109" w:rsidRDefault="00726109" w:rsidP="006801B2">
            <w:r>
              <w:t>System Safety Plan</w:t>
            </w:r>
          </w:p>
        </w:tc>
      </w:tr>
      <w:tr w:rsidR="00726109" w14:paraId="572D2A20" w14:textId="77777777" w:rsidTr="006801B2">
        <w:tc>
          <w:tcPr>
            <w:tcW w:w="1913" w:type="dxa"/>
            <w:shd w:val="clear" w:color="auto" w:fill="auto"/>
          </w:tcPr>
          <w:p w14:paraId="72BC4FAF" w14:textId="77777777" w:rsidR="00726109" w:rsidRDefault="00726109" w:rsidP="006801B2">
            <w:pPr>
              <w:jc w:val="both"/>
              <w:rPr>
                <w:rFonts w:ascii="Arial" w:hAnsi="Arial" w:cs="Arial"/>
                <w:b/>
                <w:bCs/>
              </w:rPr>
            </w:pPr>
            <w:r>
              <w:rPr>
                <w:rFonts w:ascii="Arial" w:hAnsi="Arial" w:cs="Arial"/>
                <w:b/>
                <w:bCs/>
                <w:lang w:eastAsia="en-IN"/>
              </w:rPr>
              <w:t>SSVR</w:t>
            </w:r>
          </w:p>
        </w:tc>
        <w:tc>
          <w:tcPr>
            <w:tcW w:w="7126" w:type="dxa"/>
            <w:shd w:val="clear" w:color="auto" w:fill="auto"/>
          </w:tcPr>
          <w:p w14:paraId="3D49E6EF" w14:textId="77777777" w:rsidR="00726109" w:rsidRDefault="00726109" w:rsidP="006801B2">
            <w:r>
              <w:t>System Requirement’s Specification</w:t>
            </w:r>
          </w:p>
        </w:tc>
      </w:tr>
      <w:tr w:rsidR="00726109" w14:paraId="0A9D5FAA" w14:textId="77777777" w:rsidTr="006801B2">
        <w:tc>
          <w:tcPr>
            <w:tcW w:w="1913" w:type="dxa"/>
            <w:shd w:val="clear" w:color="auto" w:fill="auto"/>
          </w:tcPr>
          <w:p w14:paraId="7AB5FC84" w14:textId="77777777" w:rsidR="00726109" w:rsidRDefault="00726109" w:rsidP="006801B2">
            <w:pPr>
              <w:jc w:val="both"/>
              <w:rPr>
                <w:rFonts w:ascii="Arial" w:hAnsi="Arial" w:cs="Arial"/>
                <w:b/>
                <w:bCs/>
              </w:rPr>
            </w:pPr>
            <w:r>
              <w:rPr>
                <w:rFonts w:ascii="Arial" w:hAnsi="Arial" w:cs="Arial"/>
                <w:b/>
                <w:bCs/>
                <w:lang w:eastAsia="en-IN"/>
              </w:rPr>
              <w:t xml:space="preserve"> STS </w:t>
            </w:r>
          </w:p>
        </w:tc>
        <w:tc>
          <w:tcPr>
            <w:tcW w:w="7126" w:type="dxa"/>
            <w:shd w:val="clear" w:color="auto" w:fill="auto"/>
          </w:tcPr>
          <w:p w14:paraId="32A54D90" w14:textId="77777777" w:rsidR="00726109" w:rsidRDefault="00726109" w:rsidP="006801B2">
            <w:r>
              <w:rPr>
                <w:rFonts w:ascii="Calibri" w:hAnsi="Calibri"/>
                <w:color w:val="000000"/>
              </w:rPr>
              <w:t>System Test Specification</w:t>
            </w:r>
          </w:p>
        </w:tc>
      </w:tr>
      <w:tr w:rsidR="00726109" w14:paraId="132C6317" w14:textId="77777777" w:rsidTr="006801B2">
        <w:tc>
          <w:tcPr>
            <w:tcW w:w="1913" w:type="dxa"/>
            <w:shd w:val="clear" w:color="auto" w:fill="auto"/>
          </w:tcPr>
          <w:p w14:paraId="526BA1C6" w14:textId="77777777" w:rsidR="00726109" w:rsidRDefault="00726109" w:rsidP="006801B2">
            <w:pPr>
              <w:jc w:val="both"/>
              <w:rPr>
                <w:rFonts w:ascii="Arial" w:hAnsi="Arial" w:cs="Arial"/>
                <w:b/>
                <w:bCs/>
              </w:rPr>
            </w:pPr>
            <w:r>
              <w:rPr>
                <w:rFonts w:ascii="Arial" w:hAnsi="Arial" w:cs="Arial"/>
                <w:b/>
                <w:bCs/>
                <w:lang w:eastAsia="en-IN"/>
              </w:rPr>
              <w:t>STVR</w:t>
            </w:r>
          </w:p>
        </w:tc>
        <w:tc>
          <w:tcPr>
            <w:tcW w:w="7126" w:type="dxa"/>
            <w:shd w:val="clear" w:color="auto" w:fill="auto"/>
          </w:tcPr>
          <w:p w14:paraId="0629F86F" w14:textId="77777777" w:rsidR="00726109" w:rsidRDefault="00726109" w:rsidP="006801B2">
            <w:r>
              <w:t xml:space="preserve">Software Tools </w:t>
            </w:r>
            <w:r>
              <w:rPr>
                <w:rFonts w:ascii="Calibri" w:hAnsi="Calibri"/>
                <w:color w:val="000000"/>
              </w:rPr>
              <w:t>Validation Report</w:t>
            </w:r>
            <w:r>
              <w:t xml:space="preserve"> </w:t>
            </w:r>
          </w:p>
        </w:tc>
      </w:tr>
      <w:tr w:rsidR="00726109" w14:paraId="3029BB9C" w14:textId="77777777" w:rsidTr="006801B2">
        <w:tc>
          <w:tcPr>
            <w:tcW w:w="1913" w:type="dxa"/>
            <w:shd w:val="clear" w:color="auto" w:fill="auto"/>
          </w:tcPr>
          <w:p w14:paraId="28E215A4" w14:textId="77777777" w:rsidR="00726109" w:rsidRDefault="00726109" w:rsidP="006801B2">
            <w:pPr>
              <w:jc w:val="both"/>
              <w:rPr>
                <w:rFonts w:ascii="Arial" w:hAnsi="Arial" w:cs="Arial"/>
                <w:b/>
                <w:bCs/>
              </w:rPr>
            </w:pPr>
            <w:r>
              <w:rPr>
                <w:rFonts w:ascii="Arial" w:hAnsi="Arial" w:cs="Arial"/>
                <w:b/>
                <w:bCs/>
                <w:lang w:eastAsia="en-IN"/>
              </w:rPr>
              <w:t xml:space="preserve"> SVR</w:t>
            </w:r>
          </w:p>
        </w:tc>
        <w:tc>
          <w:tcPr>
            <w:tcW w:w="7126" w:type="dxa"/>
            <w:shd w:val="clear" w:color="auto" w:fill="auto"/>
            <w:vAlign w:val="center"/>
          </w:tcPr>
          <w:p w14:paraId="0464F578" w14:textId="77777777" w:rsidR="00726109" w:rsidRDefault="00726109" w:rsidP="006801B2">
            <w:r>
              <w:rPr>
                <w:rFonts w:ascii="Calibri" w:hAnsi="Calibri"/>
                <w:color w:val="000000"/>
              </w:rPr>
              <w:t>Software Validation Report</w:t>
            </w:r>
          </w:p>
        </w:tc>
      </w:tr>
      <w:tr w:rsidR="00726109" w14:paraId="4B49FB2D" w14:textId="77777777" w:rsidTr="006801B2">
        <w:tc>
          <w:tcPr>
            <w:tcW w:w="1913" w:type="dxa"/>
            <w:shd w:val="clear" w:color="auto" w:fill="auto"/>
          </w:tcPr>
          <w:p w14:paraId="4C0F204B" w14:textId="77777777" w:rsidR="00726109" w:rsidRDefault="00726109" w:rsidP="006801B2">
            <w:pPr>
              <w:jc w:val="both"/>
              <w:rPr>
                <w:rFonts w:ascii="Arial" w:hAnsi="Arial" w:cs="Arial"/>
                <w:b/>
                <w:bCs/>
              </w:rPr>
            </w:pPr>
            <w:r>
              <w:rPr>
                <w:rFonts w:ascii="Arial" w:hAnsi="Arial" w:cs="Arial"/>
                <w:b/>
                <w:bCs/>
                <w:lang w:eastAsia="en-IN"/>
              </w:rPr>
              <w:t xml:space="preserve"> TTL</w:t>
            </w:r>
          </w:p>
        </w:tc>
        <w:tc>
          <w:tcPr>
            <w:tcW w:w="7126" w:type="dxa"/>
            <w:shd w:val="clear" w:color="auto" w:fill="auto"/>
          </w:tcPr>
          <w:p w14:paraId="7B56C82A" w14:textId="77777777" w:rsidR="00726109" w:rsidRDefault="00726109" w:rsidP="006801B2">
            <w:r>
              <w:t xml:space="preserve">Traceability Table </w:t>
            </w:r>
          </w:p>
        </w:tc>
      </w:tr>
      <w:tr w:rsidR="00726109" w14:paraId="775645B8" w14:textId="77777777" w:rsidTr="006801B2">
        <w:tc>
          <w:tcPr>
            <w:tcW w:w="1913" w:type="dxa"/>
            <w:shd w:val="clear" w:color="auto" w:fill="auto"/>
          </w:tcPr>
          <w:p w14:paraId="7035DA5E" w14:textId="77777777" w:rsidR="00726109" w:rsidRDefault="00726109" w:rsidP="006801B2">
            <w:pPr>
              <w:jc w:val="both"/>
              <w:rPr>
                <w:rFonts w:ascii="Arial" w:hAnsi="Arial" w:cs="Arial"/>
                <w:b/>
                <w:bCs/>
              </w:rPr>
            </w:pPr>
            <w:r>
              <w:rPr>
                <w:rFonts w:ascii="Arial" w:hAnsi="Arial" w:cs="Arial"/>
                <w:b/>
                <w:bCs/>
                <w:lang w:eastAsia="en-IN"/>
              </w:rPr>
              <w:t xml:space="preserve"> UM</w:t>
            </w:r>
          </w:p>
        </w:tc>
        <w:tc>
          <w:tcPr>
            <w:tcW w:w="7126" w:type="dxa"/>
            <w:shd w:val="clear" w:color="auto" w:fill="auto"/>
          </w:tcPr>
          <w:p w14:paraId="5D072D00" w14:textId="77777777" w:rsidR="00726109" w:rsidRDefault="00726109" w:rsidP="006801B2">
            <w:r>
              <w:t>User Manual</w:t>
            </w:r>
          </w:p>
        </w:tc>
      </w:tr>
      <w:tr w:rsidR="00726109" w14:paraId="3CEDE4A3" w14:textId="77777777" w:rsidTr="006801B2">
        <w:tc>
          <w:tcPr>
            <w:tcW w:w="1913" w:type="dxa"/>
            <w:shd w:val="clear" w:color="auto" w:fill="auto"/>
          </w:tcPr>
          <w:p w14:paraId="43BD9330" w14:textId="77777777" w:rsidR="00726109" w:rsidRDefault="00726109" w:rsidP="006801B2">
            <w:pPr>
              <w:jc w:val="both"/>
              <w:rPr>
                <w:rFonts w:ascii="Arial" w:hAnsi="Arial" w:cs="Arial"/>
                <w:b/>
                <w:bCs/>
              </w:rPr>
            </w:pPr>
            <w:r>
              <w:rPr>
                <w:rFonts w:ascii="Arial" w:hAnsi="Arial" w:cs="Arial"/>
                <w:b/>
                <w:bCs/>
                <w:lang w:eastAsia="en-IN"/>
              </w:rPr>
              <w:t xml:space="preserve"> VAP</w:t>
            </w:r>
          </w:p>
        </w:tc>
        <w:tc>
          <w:tcPr>
            <w:tcW w:w="7126" w:type="dxa"/>
            <w:shd w:val="clear" w:color="auto" w:fill="auto"/>
          </w:tcPr>
          <w:p w14:paraId="5AC46F47" w14:textId="77777777" w:rsidR="00726109" w:rsidRDefault="00726109" w:rsidP="006801B2">
            <w:r>
              <w:t>Validation Plan</w:t>
            </w:r>
          </w:p>
        </w:tc>
      </w:tr>
      <w:tr w:rsidR="00726109" w14:paraId="4FEE84E7" w14:textId="77777777" w:rsidTr="006801B2">
        <w:tc>
          <w:tcPr>
            <w:tcW w:w="1913" w:type="dxa"/>
            <w:shd w:val="clear" w:color="auto" w:fill="auto"/>
          </w:tcPr>
          <w:p w14:paraId="0D6925FF" w14:textId="77777777" w:rsidR="00726109" w:rsidRDefault="00726109" w:rsidP="006801B2">
            <w:pPr>
              <w:jc w:val="both"/>
              <w:rPr>
                <w:rFonts w:ascii="Arial" w:hAnsi="Arial" w:cs="Arial"/>
                <w:b/>
                <w:bCs/>
              </w:rPr>
            </w:pPr>
            <w:r>
              <w:rPr>
                <w:rFonts w:ascii="Arial" w:hAnsi="Arial" w:cs="Arial"/>
                <w:b/>
                <w:bCs/>
                <w:lang w:eastAsia="en-IN"/>
              </w:rPr>
              <w:t xml:space="preserve"> VP</w:t>
            </w:r>
          </w:p>
        </w:tc>
        <w:tc>
          <w:tcPr>
            <w:tcW w:w="7126" w:type="dxa"/>
            <w:shd w:val="clear" w:color="auto" w:fill="auto"/>
          </w:tcPr>
          <w:p w14:paraId="15E366E1" w14:textId="77777777" w:rsidR="00726109" w:rsidRDefault="00726109" w:rsidP="006801B2">
            <w:pPr>
              <w:keepNext/>
            </w:pPr>
            <w:bookmarkStart w:id="22" w:name="_heading=h.3znysh7" w:colFirst="0" w:colLast="0"/>
            <w:bookmarkEnd w:id="22"/>
            <w:r>
              <w:t>Verification Plan</w:t>
            </w:r>
          </w:p>
        </w:tc>
      </w:tr>
    </w:tbl>
    <w:p w14:paraId="708A0DC2" w14:textId="27D7D2AC" w:rsidR="00C354F6" w:rsidRDefault="00C354F6" w:rsidP="00726109">
      <w:pPr>
        <w:pStyle w:val="StyleCaptionCalibri11ptBoldUnderline"/>
      </w:pPr>
      <w:bookmarkStart w:id="23" w:name="_Toc373230803"/>
      <w:bookmarkStart w:id="24" w:name="_Toc163131213"/>
      <w:r w:rsidRPr="00AD5E6E">
        <w:t xml:space="preserve">Table </w:t>
      </w:r>
      <w:r w:rsidRPr="00AD5E6E">
        <w:fldChar w:fldCharType="begin"/>
      </w:r>
      <w:r w:rsidRPr="00AD5E6E">
        <w:instrText xml:space="preserve"> SEQ Table \* ARABIC </w:instrText>
      </w:r>
      <w:r w:rsidRPr="00AD5E6E">
        <w:fldChar w:fldCharType="separate"/>
      </w:r>
      <w:r>
        <w:t>2</w:t>
      </w:r>
      <w:r w:rsidRPr="00AD5E6E">
        <w:fldChar w:fldCharType="end"/>
      </w:r>
      <w:r w:rsidRPr="00BD1DF3">
        <w:t>: Acronyms and Abbreviations</w:t>
      </w:r>
      <w:bookmarkEnd w:id="23"/>
      <w:bookmarkEnd w:id="24"/>
    </w:p>
    <w:p w14:paraId="2BDF5506" w14:textId="77777777" w:rsidR="00C354F6" w:rsidRPr="0075436C" w:rsidRDefault="00C354F6" w:rsidP="00C354F6">
      <w:pPr>
        <w:pStyle w:val="Heading2"/>
      </w:pPr>
      <w:bookmarkStart w:id="25" w:name="_Toc372641389"/>
      <w:bookmarkStart w:id="26" w:name="_Toc374603478"/>
      <w:bookmarkStart w:id="27" w:name="_Toc465358325"/>
      <w:bookmarkStart w:id="28" w:name="_Toc162890375"/>
      <w:r w:rsidRPr="0075436C">
        <w:t>References</w:t>
      </w:r>
      <w:bookmarkEnd w:id="25"/>
      <w:bookmarkEnd w:id="26"/>
      <w:bookmarkEnd w:id="27"/>
      <w:bookmarkEnd w:id="28"/>
    </w:p>
    <w:p w14:paraId="31CD8F90" w14:textId="77777777" w:rsidR="00C354F6" w:rsidRPr="002F2923" w:rsidRDefault="00C354F6" w:rsidP="00A91DF4">
      <w:pPr>
        <w:pStyle w:val="TBODYSTYLE"/>
        <w:jc w:val="left"/>
        <w:rPr>
          <w:rFonts w:ascii="Arial" w:hAnsi="Arial" w:cs="Arial"/>
          <w:b w:val="0"/>
          <w:bCs/>
        </w:rPr>
      </w:pPr>
      <w:r w:rsidRPr="002F2923">
        <w:rPr>
          <w:rFonts w:ascii="Arial" w:hAnsi="Arial" w:cs="Arial"/>
          <w:b w:val="0"/>
          <w:bCs/>
        </w:rPr>
        <w:t>The following are the reference documents referred during the preparation of System Requirement Specifications.</w:t>
      </w:r>
    </w:p>
    <w:tbl>
      <w:tblPr>
        <w:tblW w:w="9072" w:type="dxa"/>
        <w:tblInd w:w="4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212"/>
        <w:gridCol w:w="3182"/>
        <w:gridCol w:w="4678"/>
      </w:tblGrid>
      <w:tr w:rsidR="009B7C17" w:rsidRPr="00AD5E6E" w14:paraId="17B9C1CF" w14:textId="10065BC0" w:rsidTr="006801B2">
        <w:trPr>
          <w:trHeight w:val="453"/>
        </w:trPr>
        <w:tc>
          <w:tcPr>
            <w:tcW w:w="1212"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Mar>
              <w:top w:w="72" w:type="dxa"/>
              <w:left w:w="115" w:type="dxa"/>
              <w:bottom w:w="72" w:type="dxa"/>
              <w:right w:w="115" w:type="dxa"/>
            </w:tcMar>
          </w:tcPr>
          <w:p w14:paraId="1DCD4A47" w14:textId="4FAD03AF" w:rsidR="009B7C17" w:rsidRPr="00A6554C" w:rsidRDefault="009B7C17" w:rsidP="00A6554C">
            <w:pPr>
              <w:pStyle w:val="TableContents"/>
            </w:pPr>
            <w:r w:rsidRPr="00A6554C">
              <w:t>Reference no.</w:t>
            </w:r>
          </w:p>
        </w:tc>
        <w:tc>
          <w:tcPr>
            <w:tcW w:w="3182"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Mar>
              <w:top w:w="72" w:type="dxa"/>
              <w:left w:w="115" w:type="dxa"/>
              <w:bottom w:w="72" w:type="dxa"/>
              <w:right w:w="115" w:type="dxa"/>
            </w:tcMar>
            <w:vAlign w:val="center"/>
          </w:tcPr>
          <w:p w14:paraId="4B2AEC9D" w14:textId="77777777" w:rsidR="00A6554C" w:rsidRDefault="00A6554C" w:rsidP="00A6554C">
            <w:pPr>
              <w:pStyle w:val="TableContents"/>
            </w:pPr>
          </w:p>
          <w:p w14:paraId="67A74973" w14:textId="31EF7A13" w:rsidR="009B7C17" w:rsidRPr="00A6554C" w:rsidRDefault="009B7C17" w:rsidP="00A6554C">
            <w:pPr>
              <w:pStyle w:val="TableContents"/>
            </w:pPr>
            <w:r w:rsidRPr="00A6554C">
              <w:t>Document Title</w:t>
            </w:r>
          </w:p>
        </w:tc>
        <w:tc>
          <w:tcPr>
            <w:tcW w:w="4678" w:type="dxa"/>
            <w:shd w:val="clear" w:color="auto" w:fill="D9E2F3" w:themeFill="accent1" w:themeFillTint="33"/>
          </w:tcPr>
          <w:p w14:paraId="6EE3BDA6" w14:textId="77777777" w:rsidR="00A6554C" w:rsidRDefault="00A6554C" w:rsidP="00A6554C">
            <w:pPr>
              <w:pStyle w:val="TableContents"/>
            </w:pPr>
            <w:r>
              <w:t xml:space="preserve">  </w:t>
            </w:r>
          </w:p>
          <w:p w14:paraId="55303D02" w14:textId="163E4B84" w:rsidR="009B7C17" w:rsidRPr="00A6554C" w:rsidRDefault="009B7C17" w:rsidP="00A6554C">
            <w:pPr>
              <w:pStyle w:val="TableContents"/>
            </w:pPr>
            <w:r w:rsidRPr="00A6554C">
              <w:t>Document Description</w:t>
            </w:r>
          </w:p>
        </w:tc>
      </w:tr>
      <w:tr w:rsidR="00A6554C" w:rsidRPr="00AD5E6E" w14:paraId="62BA8ABB" w14:textId="36A14EBE" w:rsidTr="006801B2">
        <w:tc>
          <w:tcPr>
            <w:tcW w:w="1212" w:type="dxa"/>
            <w:shd w:val="clear" w:color="auto" w:fill="FFFFFF"/>
            <w:tcMar>
              <w:top w:w="72" w:type="dxa"/>
              <w:left w:w="115" w:type="dxa"/>
              <w:bottom w:w="72" w:type="dxa"/>
              <w:right w:w="115" w:type="dxa"/>
            </w:tcMar>
          </w:tcPr>
          <w:p w14:paraId="4C4CCD6F" w14:textId="1F92ED49" w:rsidR="00A6554C" w:rsidRPr="00A6554C" w:rsidRDefault="00A6554C" w:rsidP="00A6554C">
            <w:pPr>
              <w:pStyle w:val="TableContents"/>
              <w:rPr>
                <w:b w:val="0"/>
                <w:bCs/>
              </w:rPr>
            </w:pPr>
            <w:r w:rsidRPr="00A6554C">
              <w:rPr>
                <w:b w:val="0"/>
                <w:bCs/>
              </w:rPr>
              <w:t>1.</w:t>
            </w:r>
          </w:p>
        </w:tc>
        <w:tc>
          <w:tcPr>
            <w:tcW w:w="3182" w:type="dxa"/>
            <w:shd w:val="clear" w:color="auto" w:fill="FFFFFF"/>
            <w:tcMar>
              <w:top w:w="72" w:type="dxa"/>
              <w:left w:w="115" w:type="dxa"/>
              <w:bottom w:w="72" w:type="dxa"/>
              <w:right w:w="115" w:type="dxa"/>
            </w:tcMar>
            <w:vAlign w:val="center"/>
          </w:tcPr>
          <w:p w14:paraId="2232F157" w14:textId="77777777" w:rsidR="00A6554C" w:rsidRPr="00A6554C" w:rsidRDefault="00A6554C" w:rsidP="00A6554C">
            <w:pPr>
              <w:pStyle w:val="TableContents"/>
              <w:rPr>
                <w:b w:val="0"/>
                <w:bCs/>
              </w:rPr>
            </w:pPr>
            <w:r w:rsidRPr="00A6554C">
              <w:rPr>
                <w:b w:val="0"/>
                <w:bCs/>
              </w:rPr>
              <w:t>RDSO /SPN /211/2022,</w:t>
            </w:r>
          </w:p>
          <w:p w14:paraId="3971EDBF" w14:textId="17615E04" w:rsidR="00A6554C" w:rsidRPr="00A6554C" w:rsidRDefault="00A6554C" w:rsidP="00A6554C">
            <w:pPr>
              <w:pStyle w:val="TableContents"/>
              <w:rPr>
                <w:b w:val="0"/>
                <w:bCs/>
              </w:rPr>
            </w:pPr>
            <w:r w:rsidRPr="00A6554C">
              <w:rPr>
                <w:b w:val="0"/>
                <w:bCs/>
              </w:rPr>
              <w:t>Date Effective:24.11.2022</w:t>
            </w:r>
          </w:p>
        </w:tc>
        <w:tc>
          <w:tcPr>
            <w:tcW w:w="4678" w:type="dxa"/>
            <w:shd w:val="clear" w:color="auto" w:fill="FFFFFF"/>
            <w:vAlign w:val="center"/>
          </w:tcPr>
          <w:p w14:paraId="6556A0C5" w14:textId="463CDA3A" w:rsidR="00A6554C" w:rsidRPr="00A6554C" w:rsidRDefault="00A6554C" w:rsidP="00A6554C">
            <w:pPr>
              <w:pStyle w:val="TableContents"/>
              <w:rPr>
                <w:b w:val="0"/>
                <w:bCs/>
              </w:rPr>
            </w:pPr>
            <w:r w:rsidRPr="00A6554C">
              <w:rPr>
                <w:b w:val="0"/>
                <w:bCs/>
              </w:rPr>
              <w:t>Specification for Failsafe Network Multiplexer (FN</w:t>
            </w:r>
            <w:r w:rsidRPr="00A6554C">
              <w:rPr>
                <w:b w:val="0"/>
                <w:bCs/>
              </w:rPr>
              <w:t>M</w:t>
            </w:r>
            <w:r w:rsidRPr="00A6554C">
              <w:rPr>
                <w:b w:val="0"/>
                <w:bCs/>
              </w:rPr>
              <w:t>ux).</w:t>
            </w:r>
          </w:p>
        </w:tc>
      </w:tr>
      <w:tr w:rsidR="00A6554C" w:rsidRPr="00AD5E6E" w14:paraId="22E9894C" w14:textId="476285ED" w:rsidTr="006801B2">
        <w:tc>
          <w:tcPr>
            <w:tcW w:w="1212" w:type="dxa"/>
            <w:shd w:val="clear" w:color="auto" w:fill="FFFFFF"/>
            <w:tcMar>
              <w:top w:w="72" w:type="dxa"/>
              <w:left w:w="115" w:type="dxa"/>
              <w:bottom w:w="72" w:type="dxa"/>
              <w:right w:w="115" w:type="dxa"/>
            </w:tcMar>
          </w:tcPr>
          <w:p w14:paraId="58336CF5" w14:textId="0EBFECBD" w:rsidR="00A6554C" w:rsidRPr="00A6554C" w:rsidRDefault="00A6554C" w:rsidP="00A6554C">
            <w:pPr>
              <w:pStyle w:val="TableContents"/>
              <w:rPr>
                <w:b w:val="0"/>
                <w:bCs/>
              </w:rPr>
            </w:pPr>
            <w:r w:rsidRPr="00A6554C">
              <w:rPr>
                <w:b w:val="0"/>
                <w:bCs/>
              </w:rPr>
              <w:t>2.</w:t>
            </w:r>
          </w:p>
        </w:tc>
        <w:tc>
          <w:tcPr>
            <w:tcW w:w="3182" w:type="dxa"/>
            <w:shd w:val="clear" w:color="auto" w:fill="FFFFFF"/>
            <w:tcMar>
              <w:top w:w="72" w:type="dxa"/>
              <w:left w:w="115" w:type="dxa"/>
              <w:bottom w:w="72" w:type="dxa"/>
              <w:right w:w="115" w:type="dxa"/>
            </w:tcMar>
            <w:vAlign w:val="center"/>
          </w:tcPr>
          <w:p w14:paraId="48BE3F47" w14:textId="77777777" w:rsidR="00A6554C" w:rsidRPr="00A6554C" w:rsidRDefault="00A6554C" w:rsidP="00A6554C">
            <w:pPr>
              <w:pStyle w:val="TableContents"/>
              <w:rPr>
                <w:b w:val="0"/>
                <w:bCs/>
              </w:rPr>
            </w:pPr>
            <w:r w:rsidRPr="00A6554C">
              <w:rPr>
                <w:b w:val="0"/>
                <w:bCs/>
              </w:rPr>
              <w:t>EN 50126-1:2017</w:t>
            </w:r>
          </w:p>
          <w:p w14:paraId="47E7CE7E" w14:textId="458E6BF2" w:rsidR="00A6554C" w:rsidRPr="00A6554C" w:rsidRDefault="00A6554C" w:rsidP="00A6554C">
            <w:pPr>
              <w:pStyle w:val="TableContents"/>
              <w:rPr>
                <w:b w:val="0"/>
                <w:bCs/>
              </w:rPr>
            </w:pPr>
            <w:r w:rsidRPr="00A6554C">
              <w:rPr>
                <w:b w:val="0"/>
                <w:bCs/>
              </w:rPr>
              <w:t>EN 50126-2:2017</w:t>
            </w:r>
          </w:p>
        </w:tc>
        <w:tc>
          <w:tcPr>
            <w:tcW w:w="4678" w:type="dxa"/>
            <w:shd w:val="clear" w:color="auto" w:fill="FFFFFF"/>
            <w:vAlign w:val="center"/>
          </w:tcPr>
          <w:p w14:paraId="29B89F34" w14:textId="03D00500" w:rsidR="00A6554C" w:rsidRPr="00A6554C" w:rsidRDefault="00A6554C" w:rsidP="00A6554C">
            <w:pPr>
              <w:pStyle w:val="TableContents"/>
              <w:rPr>
                <w:b w:val="0"/>
                <w:bCs/>
              </w:rPr>
            </w:pPr>
            <w:r w:rsidRPr="00A6554C">
              <w:rPr>
                <w:b w:val="0"/>
                <w:bCs/>
              </w:rPr>
              <w:t>Railway Applications- Specifications and demonstration    of Reliability, Availability, Maintainability &amp; Safety.</w:t>
            </w:r>
          </w:p>
        </w:tc>
      </w:tr>
      <w:tr w:rsidR="00A6554C" w:rsidRPr="00AD5E6E" w14:paraId="0472E0AC" w14:textId="2AC05A05" w:rsidTr="006801B2">
        <w:tc>
          <w:tcPr>
            <w:tcW w:w="1212" w:type="dxa"/>
            <w:shd w:val="clear" w:color="auto" w:fill="FFFFFF"/>
            <w:tcMar>
              <w:top w:w="72" w:type="dxa"/>
              <w:left w:w="115" w:type="dxa"/>
              <w:bottom w:w="72" w:type="dxa"/>
              <w:right w:w="115" w:type="dxa"/>
            </w:tcMar>
          </w:tcPr>
          <w:p w14:paraId="70CFF54F" w14:textId="6A7602A0" w:rsidR="00A6554C" w:rsidRPr="00A6554C" w:rsidRDefault="00A6554C" w:rsidP="00A6554C">
            <w:pPr>
              <w:pStyle w:val="TableContents"/>
              <w:rPr>
                <w:b w:val="0"/>
                <w:bCs/>
              </w:rPr>
            </w:pPr>
            <w:r w:rsidRPr="00A6554C">
              <w:rPr>
                <w:b w:val="0"/>
                <w:bCs/>
              </w:rPr>
              <w:t>3.</w:t>
            </w:r>
          </w:p>
        </w:tc>
        <w:tc>
          <w:tcPr>
            <w:tcW w:w="3182" w:type="dxa"/>
            <w:shd w:val="clear" w:color="auto" w:fill="FFFFFF"/>
            <w:tcMar>
              <w:top w:w="72" w:type="dxa"/>
              <w:left w:w="115" w:type="dxa"/>
              <w:bottom w:w="72" w:type="dxa"/>
              <w:right w:w="115" w:type="dxa"/>
            </w:tcMar>
            <w:vAlign w:val="center"/>
          </w:tcPr>
          <w:p w14:paraId="7502B8A7" w14:textId="5E5C7B8F" w:rsidR="00A6554C" w:rsidRPr="00A6554C" w:rsidRDefault="00A6554C" w:rsidP="00A6554C">
            <w:pPr>
              <w:pStyle w:val="TableContents"/>
              <w:rPr>
                <w:b w:val="0"/>
                <w:bCs/>
              </w:rPr>
            </w:pPr>
            <w:r w:rsidRPr="00A6554C">
              <w:rPr>
                <w:b w:val="0"/>
                <w:bCs/>
              </w:rPr>
              <w:t>50128-2011+A1:2020</w:t>
            </w:r>
          </w:p>
        </w:tc>
        <w:tc>
          <w:tcPr>
            <w:tcW w:w="4678" w:type="dxa"/>
            <w:shd w:val="clear" w:color="auto" w:fill="FFFFFF"/>
            <w:vAlign w:val="center"/>
          </w:tcPr>
          <w:p w14:paraId="304A3A46" w14:textId="1CFCFD62" w:rsidR="00A6554C" w:rsidRPr="00A6554C" w:rsidRDefault="00A6554C" w:rsidP="00A6554C">
            <w:pPr>
              <w:pStyle w:val="TableContents"/>
              <w:rPr>
                <w:b w:val="0"/>
                <w:bCs/>
              </w:rPr>
            </w:pPr>
            <w:r w:rsidRPr="00A6554C">
              <w:rPr>
                <w:b w:val="0"/>
                <w:bCs/>
              </w:rPr>
              <w:t>Railway Applications-Communications, Signalling and processing systems-Software for Railway Control and Protection Systems.</w:t>
            </w:r>
          </w:p>
        </w:tc>
      </w:tr>
      <w:tr w:rsidR="00A6554C" w:rsidRPr="00AD5E6E" w14:paraId="66312B96" w14:textId="2AAA5BB5" w:rsidTr="006801B2">
        <w:tc>
          <w:tcPr>
            <w:tcW w:w="1212" w:type="dxa"/>
            <w:shd w:val="clear" w:color="auto" w:fill="FFFFFF"/>
            <w:tcMar>
              <w:top w:w="72" w:type="dxa"/>
              <w:left w:w="115" w:type="dxa"/>
              <w:bottom w:w="72" w:type="dxa"/>
              <w:right w:w="115" w:type="dxa"/>
            </w:tcMar>
          </w:tcPr>
          <w:p w14:paraId="5FE65923" w14:textId="262AEA31" w:rsidR="00A6554C" w:rsidRPr="00A6554C" w:rsidRDefault="00A6554C" w:rsidP="00A6554C">
            <w:pPr>
              <w:pStyle w:val="TableContents"/>
              <w:rPr>
                <w:b w:val="0"/>
                <w:bCs/>
              </w:rPr>
            </w:pPr>
            <w:r w:rsidRPr="00A6554C">
              <w:rPr>
                <w:b w:val="0"/>
                <w:bCs/>
              </w:rPr>
              <w:t>4.</w:t>
            </w:r>
          </w:p>
        </w:tc>
        <w:tc>
          <w:tcPr>
            <w:tcW w:w="3182" w:type="dxa"/>
            <w:shd w:val="clear" w:color="auto" w:fill="FFFFFF"/>
            <w:tcMar>
              <w:top w:w="72" w:type="dxa"/>
              <w:left w:w="115" w:type="dxa"/>
              <w:bottom w:w="72" w:type="dxa"/>
              <w:right w:w="115" w:type="dxa"/>
            </w:tcMar>
            <w:vAlign w:val="center"/>
          </w:tcPr>
          <w:p w14:paraId="22F683F6" w14:textId="309169AD" w:rsidR="00A6554C" w:rsidRPr="00A6554C" w:rsidRDefault="00A6554C" w:rsidP="00A6554C">
            <w:pPr>
              <w:pStyle w:val="TableContents"/>
              <w:rPr>
                <w:b w:val="0"/>
                <w:bCs/>
              </w:rPr>
            </w:pPr>
            <w:r w:rsidRPr="00A6554C">
              <w:rPr>
                <w:b w:val="0"/>
                <w:bCs/>
              </w:rPr>
              <w:t>EN 50129:2018</w:t>
            </w:r>
          </w:p>
        </w:tc>
        <w:tc>
          <w:tcPr>
            <w:tcW w:w="4678" w:type="dxa"/>
            <w:shd w:val="clear" w:color="auto" w:fill="FFFFFF"/>
            <w:vAlign w:val="center"/>
          </w:tcPr>
          <w:p w14:paraId="648D0525" w14:textId="558FD9DA" w:rsidR="00A6554C" w:rsidRPr="00A6554C" w:rsidRDefault="00A6554C" w:rsidP="00A6554C">
            <w:pPr>
              <w:pStyle w:val="TableContents"/>
              <w:rPr>
                <w:b w:val="0"/>
                <w:bCs/>
              </w:rPr>
            </w:pPr>
            <w:r w:rsidRPr="00A6554C">
              <w:rPr>
                <w:b w:val="0"/>
                <w:bCs/>
              </w:rPr>
              <w:t>Railway Applications-Communications, Signalling and   processing   systems-   Safety   Related Electronics Systems for Signalling.</w:t>
            </w:r>
          </w:p>
        </w:tc>
      </w:tr>
      <w:tr w:rsidR="00A6554C" w:rsidRPr="00AD5E6E" w14:paraId="7A0E1274" w14:textId="110B46D8" w:rsidTr="006801B2">
        <w:tc>
          <w:tcPr>
            <w:tcW w:w="1212" w:type="dxa"/>
            <w:shd w:val="clear" w:color="auto" w:fill="FFFFFF"/>
            <w:tcMar>
              <w:top w:w="72" w:type="dxa"/>
              <w:left w:w="115" w:type="dxa"/>
              <w:bottom w:w="72" w:type="dxa"/>
              <w:right w:w="115" w:type="dxa"/>
            </w:tcMar>
          </w:tcPr>
          <w:p w14:paraId="296919AD" w14:textId="2CB0B233" w:rsidR="00A6554C" w:rsidRPr="00A6554C" w:rsidRDefault="00A6554C" w:rsidP="00A6554C">
            <w:pPr>
              <w:pStyle w:val="TableContents"/>
              <w:rPr>
                <w:b w:val="0"/>
                <w:bCs/>
              </w:rPr>
            </w:pPr>
            <w:r w:rsidRPr="00A6554C">
              <w:rPr>
                <w:b w:val="0"/>
                <w:bCs/>
              </w:rPr>
              <w:lastRenderedPageBreak/>
              <w:t>5.</w:t>
            </w:r>
          </w:p>
        </w:tc>
        <w:tc>
          <w:tcPr>
            <w:tcW w:w="3182" w:type="dxa"/>
            <w:shd w:val="clear" w:color="auto" w:fill="FFFFFF"/>
            <w:tcMar>
              <w:top w:w="72" w:type="dxa"/>
              <w:left w:w="115" w:type="dxa"/>
              <w:bottom w:w="72" w:type="dxa"/>
              <w:right w:w="115" w:type="dxa"/>
            </w:tcMar>
            <w:vAlign w:val="center"/>
          </w:tcPr>
          <w:p w14:paraId="400AD159" w14:textId="0AA56F64" w:rsidR="00A6554C" w:rsidRPr="00A6554C" w:rsidRDefault="00A6554C" w:rsidP="00A6554C">
            <w:pPr>
              <w:pStyle w:val="TableContents"/>
              <w:rPr>
                <w:b w:val="0"/>
                <w:bCs/>
              </w:rPr>
            </w:pPr>
            <w:r w:rsidRPr="00A6554C">
              <w:rPr>
                <w:b w:val="0"/>
                <w:bCs/>
              </w:rPr>
              <w:t>EN50159:2010+A1:2020</w:t>
            </w:r>
          </w:p>
        </w:tc>
        <w:tc>
          <w:tcPr>
            <w:tcW w:w="4678" w:type="dxa"/>
            <w:shd w:val="clear" w:color="auto" w:fill="FFFFFF"/>
            <w:vAlign w:val="center"/>
          </w:tcPr>
          <w:p w14:paraId="78A97D3E" w14:textId="07AF1816" w:rsidR="00A6554C" w:rsidRPr="00A6554C" w:rsidRDefault="00A6554C" w:rsidP="00A6554C">
            <w:pPr>
              <w:pStyle w:val="TableContents"/>
              <w:rPr>
                <w:b w:val="0"/>
                <w:bCs/>
              </w:rPr>
            </w:pPr>
            <w:r w:rsidRPr="00A6554C">
              <w:rPr>
                <w:b w:val="0"/>
                <w:bCs/>
              </w:rPr>
              <w:t>Railway Applications-Communications, Signalling and processing systems - Safety related communication in closed transmission systems.</w:t>
            </w:r>
          </w:p>
        </w:tc>
      </w:tr>
      <w:tr w:rsidR="00A6554C" w:rsidRPr="00AD5E6E" w14:paraId="02E44057" w14:textId="1936BD3F" w:rsidTr="006801B2">
        <w:tc>
          <w:tcPr>
            <w:tcW w:w="1212" w:type="dxa"/>
            <w:shd w:val="clear" w:color="auto" w:fill="FFFFFF"/>
            <w:tcMar>
              <w:top w:w="72" w:type="dxa"/>
              <w:left w:w="115" w:type="dxa"/>
              <w:bottom w:w="72" w:type="dxa"/>
              <w:right w:w="115" w:type="dxa"/>
            </w:tcMar>
          </w:tcPr>
          <w:p w14:paraId="08E6E527" w14:textId="53FEF47A" w:rsidR="00A6554C" w:rsidRPr="00A6554C" w:rsidRDefault="00A6554C" w:rsidP="00A6554C">
            <w:pPr>
              <w:pStyle w:val="TableContents"/>
              <w:rPr>
                <w:b w:val="0"/>
                <w:bCs/>
              </w:rPr>
            </w:pPr>
            <w:r w:rsidRPr="00A6554C">
              <w:rPr>
                <w:b w:val="0"/>
                <w:bCs/>
              </w:rPr>
              <w:t>6.</w:t>
            </w:r>
          </w:p>
        </w:tc>
        <w:tc>
          <w:tcPr>
            <w:tcW w:w="3182" w:type="dxa"/>
            <w:shd w:val="clear" w:color="auto" w:fill="FFFFFF"/>
            <w:tcMar>
              <w:top w:w="72" w:type="dxa"/>
              <w:left w:w="115" w:type="dxa"/>
              <w:bottom w:w="72" w:type="dxa"/>
              <w:right w:w="115" w:type="dxa"/>
            </w:tcMar>
            <w:vAlign w:val="center"/>
          </w:tcPr>
          <w:p w14:paraId="1CF1CA22" w14:textId="633BC5C7" w:rsidR="00A6554C" w:rsidRPr="00A6554C" w:rsidRDefault="00A6554C" w:rsidP="00A6554C">
            <w:pPr>
              <w:pStyle w:val="TableContents"/>
              <w:rPr>
                <w:b w:val="0"/>
                <w:bCs/>
              </w:rPr>
            </w:pPr>
            <w:r w:rsidRPr="00A6554C">
              <w:rPr>
                <w:b w:val="0"/>
                <w:bCs/>
              </w:rPr>
              <w:t>RDSO/SPN/144/2012</w:t>
            </w:r>
          </w:p>
        </w:tc>
        <w:tc>
          <w:tcPr>
            <w:tcW w:w="4678" w:type="dxa"/>
            <w:shd w:val="clear" w:color="auto" w:fill="FFFFFF"/>
            <w:vAlign w:val="center"/>
          </w:tcPr>
          <w:p w14:paraId="6406C7F7" w14:textId="071F4F91" w:rsidR="00A6554C" w:rsidRPr="00A6554C" w:rsidRDefault="00A6554C" w:rsidP="00A6554C">
            <w:pPr>
              <w:pStyle w:val="TableContents"/>
              <w:rPr>
                <w:b w:val="0"/>
                <w:bCs/>
              </w:rPr>
            </w:pPr>
            <w:r w:rsidRPr="00A6554C">
              <w:rPr>
                <w:b w:val="0"/>
                <w:bCs/>
              </w:rPr>
              <w:t>Safety and reliability requirement of electronic signalling equipment.</w:t>
            </w:r>
          </w:p>
        </w:tc>
      </w:tr>
      <w:tr w:rsidR="00A6554C" w:rsidRPr="00AD5E6E" w14:paraId="0CCD39D2" w14:textId="733243C4" w:rsidTr="006801B2">
        <w:tc>
          <w:tcPr>
            <w:tcW w:w="1212" w:type="dxa"/>
            <w:shd w:val="clear" w:color="auto" w:fill="FFFFFF"/>
            <w:tcMar>
              <w:top w:w="72" w:type="dxa"/>
              <w:left w:w="115" w:type="dxa"/>
              <w:bottom w:w="72" w:type="dxa"/>
              <w:right w:w="115" w:type="dxa"/>
            </w:tcMar>
          </w:tcPr>
          <w:p w14:paraId="0984EFBF" w14:textId="4CEB2E23" w:rsidR="00A6554C" w:rsidRPr="00A6554C" w:rsidRDefault="00A6554C" w:rsidP="00A6554C">
            <w:pPr>
              <w:pStyle w:val="TableContents"/>
              <w:rPr>
                <w:b w:val="0"/>
                <w:bCs/>
              </w:rPr>
            </w:pPr>
            <w:r w:rsidRPr="00A6554C">
              <w:rPr>
                <w:b w:val="0"/>
                <w:bCs/>
              </w:rPr>
              <w:t>7.</w:t>
            </w:r>
          </w:p>
        </w:tc>
        <w:tc>
          <w:tcPr>
            <w:tcW w:w="3182" w:type="dxa"/>
            <w:shd w:val="clear" w:color="auto" w:fill="FFFFFF"/>
            <w:tcMar>
              <w:top w:w="72" w:type="dxa"/>
              <w:left w:w="115" w:type="dxa"/>
              <w:bottom w:w="72" w:type="dxa"/>
              <w:right w:w="115" w:type="dxa"/>
            </w:tcMar>
            <w:vAlign w:val="center"/>
          </w:tcPr>
          <w:p w14:paraId="4BEE3753" w14:textId="573C3335" w:rsidR="00A6554C" w:rsidRPr="00A6554C" w:rsidRDefault="00A6554C" w:rsidP="00A6554C">
            <w:pPr>
              <w:pStyle w:val="TableContents"/>
              <w:rPr>
                <w:b w:val="0"/>
                <w:bCs/>
              </w:rPr>
            </w:pPr>
            <w:r w:rsidRPr="00A6554C">
              <w:rPr>
                <w:b w:val="0"/>
                <w:bCs/>
              </w:rPr>
              <w:t>ISO 9001:2015</w:t>
            </w:r>
          </w:p>
        </w:tc>
        <w:tc>
          <w:tcPr>
            <w:tcW w:w="4678" w:type="dxa"/>
            <w:shd w:val="clear" w:color="auto" w:fill="FFFFFF"/>
            <w:vAlign w:val="center"/>
          </w:tcPr>
          <w:p w14:paraId="6A5EABC3" w14:textId="3B8567AC" w:rsidR="00A6554C" w:rsidRPr="00A6554C" w:rsidRDefault="00A6554C" w:rsidP="00A6554C">
            <w:pPr>
              <w:pStyle w:val="TableContents"/>
              <w:rPr>
                <w:b w:val="0"/>
                <w:bCs/>
              </w:rPr>
            </w:pPr>
            <w:r w:rsidRPr="00A6554C">
              <w:rPr>
                <w:b w:val="0"/>
                <w:bCs/>
              </w:rPr>
              <w:t>Quality Management Systems – Requirements</w:t>
            </w:r>
          </w:p>
        </w:tc>
      </w:tr>
    </w:tbl>
    <w:p w14:paraId="09411D06" w14:textId="77777777" w:rsidR="00C354F6" w:rsidRPr="004418D7" w:rsidRDefault="00C354F6" w:rsidP="00C354F6">
      <w:pPr>
        <w:pStyle w:val="StyleCaptionCalibri11ptBoldUnderline"/>
      </w:pPr>
      <w:bookmarkStart w:id="29" w:name="_Toc373230804"/>
      <w:bookmarkStart w:id="30" w:name="_Toc163131214"/>
      <w:r w:rsidRPr="00AD5E6E">
        <w:t xml:space="preserve">Table </w:t>
      </w:r>
      <w:r w:rsidRPr="00AD5E6E">
        <w:fldChar w:fldCharType="begin"/>
      </w:r>
      <w:r w:rsidRPr="00AD5E6E">
        <w:instrText xml:space="preserve"> SEQ Table \* ARABIC </w:instrText>
      </w:r>
      <w:r w:rsidRPr="00AD5E6E">
        <w:fldChar w:fldCharType="separate"/>
      </w:r>
      <w:r>
        <w:t>3</w:t>
      </w:r>
      <w:r w:rsidRPr="00AD5E6E">
        <w:fldChar w:fldCharType="end"/>
      </w:r>
      <w:r w:rsidRPr="00AD5E6E">
        <w:t>: References</w:t>
      </w:r>
      <w:bookmarkEnd w:id="29"/>
      <w:bookmarkEnd w:id="30"/>
    </w:p>
    <w:p w14:paraId="3AC6FD4B" w14:textId="77777777" w:rsidR="00C354F6" w:rsidRDefault="00C354F6" w:rsidP="00C354F6">
      <w:pPr>
        <w:pStyle w:val="Heading1"/>
      </w:pPr>
      <w:bookmarkStart w:id="31" w:name="_Toc162890376"/>
      <w:r>
        <w:lastRenderedPageBreak/>
        <w:t>Safety Policy and Strategy</w:t>
      </w:r>
      <w:bookmarkEnd w:id="31"/>
    </w:p>
    <w:p w14:paraId="5715421E" w14:textId="77777777" w:rsidR="00C354F6" w:rsidRDefault="00C354F6" w:rsidP="00C354F6">
      <w:pPr>
        <w:pStyle w:val="Heading2"/>
      </w:pPr>
      <w:bookmarkStart w:id="32" w:name="_Toc73470753"/>
      <w:bookmarkStart w:id="33" w:name="_Toc81681651"/>
      <w:bookmarkStart w:id="34" w:name="_Toc162890377"/>
      <w:r w:rsidRPr="000A51D7">
        <w:t>Safety Policy</w:t>
      </w:r>
      <w:bookmarkEnd w:id="32"/>
      <w:bookmarkEnd w:id="33"/>
      <w:bookmarkEnd w:id="34"/>
    </w:p>
    <w:p w14:paraId="5283B33F" w14:textId="77777777" w:rsidR="00C354F6" w:rsidRPr="002F2923" w:rsidRDefault="00C354F6" w:rsidP="005830A6">
      <w:pPr>
        <w:pStyle w:val="TBODYSTYLE"/>
        <w:spacing w:line="276" w:lineRule="auto"/>
        <w:ind w:left="720"/>
        <w:jc w:val="left"/>
        <w:rPr>
          <w:rFonts w:ascii="Arial" w:hAnsi="Arial" w:cs="Arial"/>
          <w:b w:val="0"/>
          <w:bCs/>
        </w:rPr>
      </w:pPr>
      <w:r w:rsidRPr="002F2923">
        <w:rPr>
          <w:rFonts w:ascii="Arial" w:hAnsi="Arial" w:cs="Arial"/>
          <w:b w:val="0"/>
          <w:bCs/>
        </w:rPr>
        <w:t>To design and develop world-class solutions meeting required safety integrity levels by adopting:</w:t>
      </w:r>
    </w:p>
    <w:p w14:paraId="53339996" w14:textId="173CA09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Effective safety management and inculcating safety culture throughout the organization</w:t>
      </w:r>
      <w:r w:rsidR="000212B7">
        <w:rPr>
          <w:rFonts w:ascii="Arial" w:hAnsi="Arial" w:cs="Arial"/>
          <w:b w:val="0"/>
          <w:bCs/>
        </w:rPr>
        <w:t>.</w:t>
      </w:r>
    </w:p>
    <w:p w14:paraId="7D97EDF9" w14:textId="0BE973BC"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Safety first policy (above functionality, performance &amp; cost) in our decision-making process</w:t>
      </w:r>
      <w:r w:rsidR="000212B7">
        <w:rPr>
          <w:rFonts w:ascii="Arial" w:hAnsi="Arial" w:cs="Arial"/>
          <w:b w:val="0"/>
          <w:bCs/>
        </w:rPr>
        <w:t>.</w:t>
      </w:r>
    </w:p>
    <w:p w14:paraId="48916B88"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Proactive safety hazards and incident reporting strive to promote our commitment to safety consistently.</w:t>
      </w:r>
    </w:p>
    <w:p w14:paraId="0DD726D6" w14:textId="1609B397" w:rsidR="00C354F6" w:rsidRDefault="00C354F6">
      <w:pPr>
        <w:pStyle w:val="TBODYSTYLE"/>
        <w:numPr>
          <w:ilvl w:val="0"/>
          <w:numId w:val="45"/>
        </w:numPr>
        <w:spacing w:line="276" w:lineRule="auto"/>
        <w:jc w:val="left"/>
      </w:pPr>
      <w:r w:rsidRPr="002F2923">
        <w:rPr>
          <w:rFonts w:ascii="Arial" w:hAnsi="Arial" w:cs="Arial"/>
          <w:b w:val="0"/>
          <w:bCs/>
        </w:rPr>
        <w:t>Conformance to relevant safety standards</w:t>
      </w:r>
      <w:r w:rsidR="000212B7">
        <w:rPr>
          <w:rFonts w:ascii="Arial" w:hAnsi="Arial" w:cs="Arial"/>
          <w:b w:val="0"/>
          <w:bCs/>
        </w:rPr>
        <w:t>.</w:t>
      </w:r>
    </w:p>
    <w:p w14:paraId="11F99ED6" w14:textId="77777777" w:rsidR="00C354F6" w:rsidRDefault="00C354F6" w:rsidP="00C354F6">
      <w:pPr>
        <w:pStyle w:val="Heading2"/>
      </w:pPr>
      <w:bookmarkStart w:id="35" w:name="_Toc81681652"/>
      <w:bookmarkStart w:id="36" w:name="_Toc162890378"/>
      <w:r w:rsidRPr="0027681B">
        <w:t>Safety Management Principles</w:t>
      </w:r>
      <w:bookmarkEnd w:id="35"/>
      <w:bookmarkEnd w:id="36"/>
    </w:p>
    <w:p w14:paraId="67E398E5"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Establish and observe a written corporate safety policy.</w:t>
      </w:r>
    </w:p>
    <w:p w14:paraId="216D6B20"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Establish an independent safety review process.</w:t>
      </w:r>
    </w:p>
    <w:p w14:paraId="7DB36D9C"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Establish an independent Safety Management Process group.</w:t>
      </w:r>
    </w:p>
    <w:p w14:paraId="6780E258"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Identify and evaluate the severity and foreseeability of product hazards.</w:t>
      </w:r>
    </w:p>
    <w:p w14:paraId="567840BB"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Conduct a design review assessing the risk of injury by considering the hazards, the environment, and potential use.</w:t>
      </w:r>
    </w:p>
    <w:p w14:paraId="5E581BF3"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Reduce the risk associated with the hazard to ALARP (As Low as Reasonably Possible).</w:t>
      </w:r>
    </w:p>
    <w:p w14:paraId="75352732"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 xml:space="preserve">Warn the product users, operators, and maintainers, about the Safety Related </w:t>
      </w:r>
    </w:p>
    <w:p w14:paraId="132D94EA"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Application Conditions (SRACs) and educate them on accident or hazard prevention.</w:t>
      </w:r>
    </w:p>
    <w:p w14:paraId="56B69046"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Promote, through constant user interaction, training and education, the safe use of a product.</w:t>
      </w:r>
    </w:p>
    <w:p w14:paraId="34C9C145"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Maintain safety-related records during the useful shelf life of the product.</w:t>
      </w:r>
    </w:p>
    <w:p w14:paraId="3B0846DD"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Continuously monitor the safety performance of the product whilst the system is in use.</w:t>
      </w:r>
    </w:p>
    <w:p w14:paraId="47935B1C"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Promptly notify product users and institute recall procedures where necessary to substantially reduce or eliminate accidents.</w:t>
      </w:r>
    </w:p>
    <w:p w14:paraId="7B1B1E4E"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Conduct safety training and seminars at regular intervals to bring a safety culture to the product design and development organization.</w:t>
      </w:r>
    </w:p>
    <w:p w14:paraId="5A668E12"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Monitor and continuously improve the safety management process.</w:t>
      </w:r>
    </w:p>
    <w:p w14:paraId="7787541A" w14:textId="77777777" w:rsidR="00C354F6" w:rsidRDefault="00C354F6" w:rsidP="00C354F6">
      <w:pPr>
        <w:pStyle w:val="Heading1"/>
      </w:pPr>
      <w:bookmarkStart w:id="37" w:name="_Toc81681653"/>
      <w:bookmarkStart w:id="38" w:name="_Toc162890379"/>
      <w:r w:rsidRPr="000A51D7">
        <w:lastRenderedPageBreak/>
        <w:t xml:space="preserve">Safety </w:t>
      </w:r>
      <w:r w:rsidRPr="00D76E2A">
        <w:t>Organization</w:t>
      </w:r>
      <w:bookmarkEnd w:id="37"/>
      <w:bookmarkEnd w:id="38"/>
    </w:p>
    <w:p w14:paraId="6171CCB4" w14:textId="1E9EC1DC" w:rsidR="00C354F6" w:rsidRPr="008D71B1" w:rsidRDefault="00C354F6" w:rsidP="00C354F6">
      <w:pPr>
        <w:pStyle w:val="Heading2"/>
      </w:pPr>
      <w:bookmarkStart w:id="39" w:name="_Toc81681654"/>
      <w:bookmarkStart w:id="40" w:name="_Toc162890380"/>
      <w:r w:rsidRPr="000A51D7">
        <w:t xml:space="preserve">Safety </w:t>
      </w:r>
      <w:r w:rsidRPr="00D76E2A">
        <w:t>Organization</w:t>
      </w:r>
      <w:r>
        <w:t xml:space="preserve"> St</w:t>
      </w:r>
      <w:r w:rsidR="00726109">
        <w:t>r</w:t>
      </w:r>
      <w:r>
        <w:t>ucture</w:t>
      </w:r>
      <w:bookmarkEnd w:id="39"/>
      <w:bookmarkEnd w:id="40"/>
    </w:p>
    <w:p w14:paraId="1F2475F5" w14:textId="77777777" w:rsidR="00C354F6" w:rsidRPr="00284D3C" w:rsidRDefault="00C354F6" w:rsidP="005830A6">
      <w:pPr>
        <w:ind w:left="576"/>
        <w:rPr>
          <w:rFonts w:ascii="Calibri" w:hAnsi="Calibri"/>
          <w:sz w:val="24"/>
          <w:lang w:val="en-US"/>
        </w:rPr>
      </w:pPr>
      <w:r w:rsidRPr="002F2923">
        <w:rPr>
          <w:rFonts w:ascii="Arial" w:eastAsia="Times New Roman" w:hAnsi="Arial" w:cs="Arial"/>
          <w:bCs/>
          <w:sz w:val="24"/>
          <w:szCs w:val="24"/>
          <w:lang w:val="en-GB"/>
        </w:rPr>
        <w:t>The Safety Organization fulfils the CENELEC standards in compliance with reference</w:t>
      </w:r>
      <w:r w:rsidRPr="002F2923">
        <w:rPr>
          <w:rFonts w:ascii="Arial" w:eastAsia="Times New Roman" w:hAnsi="Arial" w:cs="Arial"/>
          <w:bCs/>
          <w:sz w:val="24"/>
          <w:szCs w:val="24"/>
          <w:lang w:val="en-GB"/>
        </w:rPr>
        <w:fldChar w:fldCharType="begin"/>
      </w:r>
      <w:r w:rsidRPr="002F2923">
        <w:rPr>
          <w:rFonts w:ascii="Arial" w:eastAsia="Times New Roman" w:hAnsi="Arial" w:cs="Arial"/>
          <w:bCs/>
          <w:sz w:val="24"/>
          <w:szCs w:val="24"/>
          <w:lang w:val="en-GB"/>
        </w:rPr>
        <w:instrText xml:space="preserve"> REF _Ref65079925 \r \h  \* MERGEFORMAT </w:instrText>
      </w:r>
      <w:r w:rsidRPr="002F2923">
        <w:rPr>
          <w:rFonts w:ascii="Arial" w:eastAsia="Times New Roman" w:hAnsi="Arial" w:cs="Arial"/>
          <w:bCs/>
          <w:sz w:val="24"/>
          <w:szCs w:val="24"/>
          <w:lang w:val="en-GB"/>
        </w:rPr>
      </w:r>
      <w:r w:rsidRPr="002F2923">
        <w:rPr>
          <w:rFonts w:ascii="Arial" w:eastAsia="Times New Roman" w:hAnsi="Arial" w:cs="Arial"/>
          <w:bCs/>
          <w:sz w:val="24"/>
          <w:szCs w:val="24"/>
          <w:lang w:val="en-GB"/>
        </w:rPr>
        <w:fldChar w:fldCharType="end"/>
      </w:r>
      <w:r w:rsidRPr="002F2923">
        <w:rPr>
          <w:rFonts w:ascii="Arial" w:eastAsia="Times New Roman" w:hAnsi="Arial" w:cs="Arial"/>
          <w:bCs/>
          <w:sz w:val="24"/>
          <w:szCs w:val="24"/>
          <w:lang w:val="en-GB"/>
        </w:rPr>
        <w:t xml:space="preserve"> to achieve the required safety integrity level. The Safety Organization is structured as follows. Additionally, an external Independent Safety Assessor (ISA) shall certify the system's corresponding safety level</w:t>
      </w:r>
      <w:r w:rsidRPr="00284D3C">
        <w:rPr>
          <w:rFonts w:ascii="Calibri" w:hAnsi="Calibri"/>
          <w:sz w:val="24"/>
          <w:lang w:val="en-US"/>
        </w:rPr>
        <w:t>.</w:t>
      </w:r>
    </w:p>
    <w:p w14:paraId="54CDF6F1" w14:textId="77777777" w:rsidR="00C354F6" w:rsidRPr="00926F2E" w:rsidRDefault="00C354F6" w:rsidP="002F2923">
      <w:pPr>
        <w:pStyle w:val="TBullet-2"/>
        <w:numPr>
          <w:ilvl w:val="0"/>
          <w:numId w:val="0"/>
        </w:numPr>
        <w:spacing w:before="0" w:after="0"/>
        <w:ind w:left="1080"/>
      </w:pPr>
    </w:p>
    <w:p w14:paraId="7C876B91" w14:textId="49EC3B7A" w:rsidR="00C354F6" w:rsidRPr="00624173" w:rsidRDefault="00C354F6" w:rsidP="00C354F6">
      <w:pPr>
        <w:pStyle w:val="StyleCaptionCalibri11ptBoldUnderline"/>
      </w:pPr>
      <w:bookmarkStart w:id="41" w:name="_Ref102489867"/>
      <w:bookmarkStart w:id="42" w:name="_Toc163124704"/>
      <w:r w:rsidRPr="00617198">
        <w:rPr>
          <w:highlight w:val="green"/>
        </w:rPr>
        <w:t xml:space="preserve">Figure </w:t>
      </w:r>
      <w:r w:rsidRPr="00617198">
        <w:rPr>
          <w:highlight w:val="green"/>
        </w:rPr>
        <w:fldChar w:fldCharType="begin"/>
      </w:r>
      <w:r w:rsidRPr="00617198">
        <w:rPr>
          <w:highlight w:val="green"/>
        </w:rPr>
        <w:instrText xml:space="preserve"> SEQ Figure \* ARABIC </w:instrText>
      </w:r>
      <w:r w:rsidRPr="00617198">
        <w:rPr>
          <w:highlight w:val="green"/>
        </w:rPr>
        <w:fldChar w:fldCharType="separate"/>
      </w:r>
      <w:r w:rsidR="005830A6">
        <w:rPr>
          <w:noProof/>
          <w:highlight w:val="green"/>
        </w:rPr>
        <w:t>2</w:t>
      </w:r>
      <w:r w:rsidRPr="00617198">
        <w:rPr>
          <w:highlight w:val="green"/>
        </w:rPr>
        <w:fldChar w:fldCharType="end"/>
      </w:r>
      <w:bookmarkEnd w:id="41"/>
      <w:r w:rsidRPr="00617198">
        <w:rPr>
          <w:highlight w:val="green"/>
        </w:rPr>
        <w:t>: Safety organization structure</w:t>
      </w:r>
      <w:bookmarkEnd w:id="42"/>
    </w:p>
    <w:p w14:paraId="723688B7" w14:textId="77777777" w:rsidR="00C354F6" w:rsidRDefault="00C354F6" w:rsidP="00C354F6">
      <w:pPr>
        <w:pStyle w:val="TBODYSTYLE"/>
      </w:pPr>
    </w:p>
    <w:p w14:paraId="3127DC2D" w14:textId="77777777" w:rsidR="00C354F6" w:rsidRPr="00C2774F" w:rsidRDefault="00C354F6" w:rsidP="00C354F6">
      <w:pPr>
        <w:pStyle w:val="Heading2"/>
      </w:pPr>
      <w:bookmarkStart w:id="43" w:name="_Toc81681655"/>
      <w:bookmarkStart w:id="44" w:name="_Toc162890381"/>
      <w:r w:rsidRPr="00C2774F">
        <w:t xml:space="preserve">Roles and </w:t>
      </w:r>
      <w:bookmarkEnd w:id="43"/>
      <w:r w:rsidRPr="00C2774F">
        <w:t>Responsibilities</w:t>
      </w:r>
      <w:bookmarkEnd w:id="44"/>
    </w:p>
    <w:p w14:paraId="0334FA38" w14:textId="77777777" w:rsidR="00C354F6" w:rsidRDefault="00C354F6" w:rsidP="00C354F6">
      <w:pPr>
        <w:pStyle w:val="Heading3"/>
      </w:pPr>
      <w:bookmarkStart w:id="45" w:name="_Toc81681656"/>
      <w:r w:rsidRPr="00312C94">
        <w:t>Safety Manager</w:t>
      </w:r>
      <w:bookmarkEnd w:id="45"/>
    </w:p>
    <w:tbl>
      <w:tblPr>
        <w:tblStyle w:val="TableGrid"/>
        <w:tblW w:w="0" w:type="auto"/>
        <w:tblLook w:val="04A0" w:firstRow="1" w:lastRow="0" w:firstColumn="1" w:lastColumn="0" w:noHBand="0" w:noVBand="1"/>
      </w:tblPr>
      <w:tblGrid>
        <w:gridCol w:w="988"/>
        <w:gridCol w:w="1842"/>
        <w:gridCol w:w="7240"/>
      </w:tblGrid>
      <w:tr w:rsidR="00C354F6" w14:paraId="2863C7FC" w14:textId="77777777" w:rsidTr="0097207A">
        <w:trPr>
          <w:tblHeader/>
        </w:trPr>
        <w:tc>
          <w:tcPr>
            <w:tcW w:w="988" w:type="dxa"/>
            <w:shd w:val="clear" w:color="auto" w:fill="D9E2F3" w:themeFill="accent1" w:themeFillTint="33"/>
          </w:tcPr>
          <w:p w14:paraId="226FD930" w14:textId="77777777" w:rsidR="00C354F6" w:rsidRPr="007B664E" w:rsidRDefault="00C354F6" w:rsidP="0097207A">
            <w:pPr>
              <w:pStyle w:val="TOCHeading"/>
            </w:pPr>
            <w:r w:rsidRPr="007B664E">
              <w:t>S</w:t>
            </w:r>
            <w:r>
              <w:t>I</w:t>
            </w:r>
          </w:p>
        </w:tc>
        <w:tc>
          <w:tcPr>
            <w:tcW w:w="1842" w:type="dxa"/>
            <w:shd w:val="clear" w:color="auto" w:fill="D9E2F3" w:themeFill="accent1" w:themeFillTint="33"/>
          </w:tcPr>
          <w:p w14:paraId="37EBCBAD" w14:textId="77777777" w:rsidR="00C354F6" w:rsidRPr="007B664E" w:rsidRDefault="00C354F6" w:rsidP="0097207A">
            <w:pPr>
              <w:pStyle w:val="TOCHeading"/>
            </w:pPr>
            <w:r w:rsidRPr="007B664E">
              <w:rPr>
                <w:rFonts w:asciiTheme="minorHAnsi" w:hAnsiTheme="minorHAnsi" w:cstheme="minorHAnsi"/>
              </w:rPr>
              <w:t>Role</w:t>
            </w:r>
          </w:p>
        </w:tc>
        <w:tc>
          <w:tcPr>
            <w:tcW w:w="7240" w:type="dxa"/>
            <w:shd w:val="clear" w:color="auto" w:fill="D9E2F3" w:themeFill="accent1" w:themeFillTint="33"/>
          </w:tcPr>
          <w:p w14:paraId="6BF17008" w14:textId="77777777" w:rsidR="00C354F6" w:rsidRPr="007B664E" w:rsidRDefault="00C354F6" w:rsidP="0097207A">
            <w:pPr>
              <w:pStyle w:val="TOCHeading"/>
            </w:pPr>
            <w:r w:rsidRPr="007B664E">
              <w:rPr>
                <w:rFonts w:asciiTheme="minorHAnsi" w:hAnsiTheme="minorHAnsi" w:cstheme="minorHAnsi"/>
              </w:rPr>
              <w:t>Safety Management</w:t>
            </w:r>
          </w:p>
        </w:tc>
      </w:tr>
      <w:tr w:rsidR="00C354F6" w14:paraId="653DC43D" w14:textId="77777777" w:rsidTr="0097207A">
        <w:tc>
          <w:tcPr>
            <w:tcW w:w="988" w:type="dxa"/>
          </w:tcPr>
          <w:p w14:paraId="16FBE9BD" w14:textId="77777777" w:rsidR="00C354F6" w:rsidRDefault="00C354F6">
            <w:pPr>
              <w:pStyle w:val="TableContents"/>
              <w:widowControl/>
              <w:numPr>
                <w:ilvl w:val="0"/>
                <w:numId w:val="25"/>
              </w:numPr>
              <w:suppressLineNumbers w:val="0"/>
              <w:tabs>
                <w:tab w:val="clear" w:pos="400"/>
                <w:tab w:val="clear" w:pos="10070"/>
              </w:tabs>
              <w:suppressAutoHyphens w:val="0"/>
              <w:spacing w:before="120" w:after="120" w:line="240" w:lineRule="auto"/>
            </w:pPr>
          </w:p>
        </w:tc>
        <w:tc>
          <w:tcPr>
            <w:tcW w:w="1842" w:type="dxa"/>
          </w:tcPr>
          <w:p w14:paraId="5942AD4F" w14:textId="77777777" w:rsidR="00C354F6" w:rsidRPr="009B7C17" w:rsidRDefault="00C354F6" w:rsidP="0097207A">
            <w:pPr>
              <w:pStyle w:val="TableContents"/>
              <w:rPr>
                <w:b w:val="0"/>
                <w:bCs/>
                <w:sz w:val="22"/>
                <w:szCs w:val="22"/>
              </w:rPr>
            </w:pPr>
            <w:r w:rsidRPr="009B7C17">
              <w:rPr>
                <w:b w:val="0"/>
                <w:bCs/>
                <w:sz w:val="22"/>
                <w:szCs w:val="22"/>
              </w:rPr>
              <w:t>Responsibilities</w:t>
            </w:r>
          </w:p>
        </w:tc>
        <w:tc>
          <w:tcPr>
            <w:tcW w:w="7240" w:type="dxa"/>
          </w:tcPr>
          <w:p w14:paraId="6DFF8BA2"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defining the safety plan and implementation of the plan throughout the project life cycle.</w:t>
            </w:r>
          </w:p>
          <w:p w14:paraId="7F9CC12E"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the assurance of the system which fulfils the RDSO requirements completely without any anomaly.</w:t>
            </w:r>
          </w:p>
          <w:p w14:paraId="3BAC0150"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reviewing the safety plan at appropriate stages in the project life cycle.</w:t>
            </w:r>
          </w:p>
          <w:p w14:paraId="50BB40CA"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identifying the necessary safety activities to be conducted for the project life cycle.</w:t>
            </w:r>
          </w:p>
          <w:p w14:paraId="3AB16059"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 xml:space="preserve">Responsible for addressing the safety review meetings and audits conducted by client. </w:t>
            </w:r>
          </w:p>
          <w:p w14:paraId="41C9FD70"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the safety verification and validation activities throughout the life cycle.</w:t>
            </w:r>
          </w:p>
          <w:p w14:paraId="7D0C99FC"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delivering safety verification and validation reports.</w:t>
            </w:r>
          </w:p>
          <w:p w14:paraId="677C52C1"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providing training related to system and safety standards for the personnel who are involved in safety activities.</w:t>
            </w:r>
          </w:p>
          <w:p w14:paraId="277F99D8"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to work closely with the Independent Safety Assessor during system acceptance phase.</w:t>
            </w:r>
          </w:p>
        </w:tc>
      </w:tr>
      <w:tr w:rsidR="00C354F6" w14:paraId="5CB56B9C" w14:textId="77777777" w:rsidTr="0097207A">
        <w:tc>
          <w:tcPr>
            <w:tcW w:w="988" w:type="dxa"/>
          </w:tcPr>
          <w:p w14:paraId="0D9E5106" w14:textId="77777777" w:rsidR="00C354F6" w:rsidRDefault="00C354F6">
            <w:pPr>
              <w:pStyle w:val="TableContents"/>
              <w:widowControl/>
              <w:numPr>
                <w:ilvl w:val="0"/>
                <w:numId w:val="25"/>
              </w:numPr>
              <w:suppressLineNumbers w:val="0"/>
              <w:tabs>
                <w:tab w:val="clear" w:pos="400"/>
                <w:tab w:val="clear" w:pos="10070"/>
              </w:tabs>
              <w:suppressAutoHyphens w:val="0"/>
              <w:spacing w:before="120" w:after="120" w:line="240" w:lineRule="auto"/>
            </w:pPr>
          </w:p>
        </w:tc>
        <w:tc>
          <w:tcPr>
            <w:tcW w:w="1842" w:type="dxa"/>
          </w:tcPr>
          <w:p w14:paraId="0D970622" w14:textId="77777777" w:rsidR="00C354F6" w:rsidRDefault="00C354F6" w:rsidP="0097207A">
            <w:pPr>
              <w:pStyle w:val="TableContents"/>
            </w:pPr>
            <w:r w:rsidRPr="009B7C17">
              <w:rPr>
                <w:b w:val="0"/>
                <w:bCs/>
                <w:sz w:val="22"/>
                <w:szCs w:val="22"/>
              </w:rPr>
              <w:t>Key Competencies</w:t>
            </w:r>
          </w:p>
        </w:tc>
        <w:tc>
          <w:tcPr>
            <w:tcW w:w="7240" w:type="dxa"/>
          </w:tcPr>
          <w:p w14:paraId="75D30D9B" w14:textId="1DC94A9C"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 xml:space="preserve">Shall have competence in Railway </w:t>
            </w:r>
            <w:r w:rsidR="004F6EEC" w:rsidRPr="009B7C17">
              <w:rPr>
                <w:b w:val="0"/>
                <w:bCs/>
                <w:sz w:val="22"/>
                <w:szCs w:val="22"/>
              </w:rPr>
              <w:t>Signaling</w:t>
            </w:r>
            <w:r w:rsidRPr="009B7C17">
              <w:rPr>
                <w:b w:val="0"/>
                <w:bCs/>
                <w:sz w:val="22"/>
                <w:szCs w:val="22"/>
              </w:rPr>
              <w:t xml:space="preserve"> domain and exposure to safety principles.</w:t>
            </w:r>
          </w:p>
          <w:p w14:paraId="3CBDE98C" w14:textId="77777777" w:rsidR="00C354F6" w:rsidRPr="007B664E" w:rsidRDefault="00C354F6">
            <w:pPr>
              <w:pStyle w:val="TBullet-2"/>
              <w:numPr>
                <w:ilvl w:val="0"/>
                <w:numId w:val="26"/>
              </w:numPr>
              <w:tabs>
                <w:tab w:val="clear" w:pos="400"/>
                <w:tab w:val="clear" w:pos="10070"/>
              </w:tabs>
              <w:spacing w:before="0" w:after="0" w:line="276" w:lineRule="auto"/>
              <w:rPr>
                <w:rFonts w:cs="Calibri"/>
                <w:szCs w:val="22"/>
              </w:rPr>
            </w:pPr>
            <w:r w:rsidRPr="009B7C17">
              <w:rPr>
                <w:b w:val="0"/>
                <w:bCs/>
                <w:sz w:val="22"/>
                <w:szCs w:val="22"/>
              </w:rPr>
              <w:t>Shall be thorough in EN 50126, EN 50128, EN 50129 &amp; ISO 9001:2015</w:t>
            </w:r>
            <w:r>
              <w:t>.</w:t>
            </w:r>
          </w:p>
        </w:tc>
      </w:tr>
    </w:tbl>
    <w:p w14:paraId="2E277728" w14:textId="46A66588" w:rsidR="007F7D9F" w:rsidRPr="00926F2E" w:rsidRDefault="007F7D9F" w:rsidP="007F7D9F">
      <w:pPr>
        <w:pStyle w:val="StyleCaptionCalibri11ptBoldUnderline"/>
      </w:pPr>
      <w:bookmarkStart w:id="46" w:name="_Toc163131215"/>
      <w:r w:rsidRPr="00AD5E6E">
        <w:t xml:space="preserve">Table </w:t>
      </w:r>
      <w:r w:rsidRPr="00AD5E6E">
        <w:fldChar w:fldCharType="begin"/>
      </w:r>
      <w:r w:rsidRPr="00AD5E6E">
        <w:instrText xml:space="preserve"> SEQ Table \* ARABIC </w:instrText>
      </w:r>
      <w:r w:rsidRPr="00AD5E6E">
        <w:fldChar w:fldCharType="separate"/>
      </w:r>
      <w:r w:rsidR="005830A6">
        <w:rPr>
          <w:noProof/>
        </w:rPr>
        <w:t>4</w:t>
      </w:r>
      <w:r w:rsidRPr="00AD5E6E">
        <w:fldChar w:fldCharType="end"/>
      </w:r>
      <w:r w:rsidRPr="00AD5E6E">
        <w:t xml:space="preserve">: </w:t>
      </w:r>
      <w:r w:rsidRPr="000A51D7">
        <w:t>Safety Manager</w:t>
      </w:r>
      <w:bookmarkEnd w:id="46"/>
    </w:p>
    <w:p w14:paraId="3B130536" w14:textId="77777777" w:rsidR="007F7D9F" w:rsidRDefault="007F7D9F" w:rsidP="007F7D9F">
      <w:pPr>
        <w:pStyle w:val="TBODYSTYLE"/>
      </w:pPr>
    </w:p>
    <w:p w14:paraId="789AF607" w14:textId="77777777" w:rsidR="007F7D9F" w:rsidRDefault="007F7D9F" w:rsidP="007F7D9F">
      <w:pPr>
        <w:pStyle w:val="Heading3"/>
      </w:pPr>
      <w:r w:rsidRPr="00312C94">
        <w:lastRenderedPageBreak/>
        <w:t xml:space="preserve">Safety </w:t>
      </w:r>
      <w:r>
        <w:t>Engine</w:t>
      </w:r>
      <w:r w:rsidRPr="00312C94">
        <w:t>er</w:t>
      </w:r>
    </w:p>
    <w:tbl>
      <w:tblPr>
        <w:tblStyle w:val="TableGrid"/>
        <w:tblW w:w="0" w:type="auto"/>
        <w:tblLook w:val="04A0" w:firstRow="1" w:lastRow="0" w:firstColumn="1" w:lastColumn="0" w:noHBand="0" w:noVBand="1"/>
      </w:tblPr>
      <w:tblGrid>
        <w:gridCol w:w="982"/>
        <w:gridCol w:w="1903"/>
        <w:gridCol w:w="7185"/>
      </w:tblGrid>
      <w:tr w:rsidR="007F7D9F" w:rsidRPr="00C84112" w14:paraId="7506E67B" w14:textId="77777777" w:rsidTr="0097207A">
        <w:trPr>
          <w:tblHeader/>
        </w:trPr>
        <w:tc>
          <w:tcPr>
            <w:tcW w:w="982" w:type="dxa"/>
            <w:shd w:val="clear" w:color="auto" w:fill="D9E2F3" w:themeFill="accent1" w:themeFillTint="33"/>
          </w:tcPr>
          <w:p w14:paraId="6BDD5A42" w14:textId="77777777" w:rsidR="007F7D9F" w:rsidRPr="007B664E" w:rsidRDefault="007F7D9F" w:rsidP="0097207A">
            <w:pPr>
              <w:pStyle w:val="TOCHeading"/>
              <w:rPr>
                <w:rFonts w:cs="Calibri"/>
              </w:rPr>
            </w:pPr>
            <w:r w:rsidRPr="007B664E">
              <w:rPr>
                <w:rFonts w:cs="Calibri"/>
              </w:rPr>
              <w:t>S</w:t>
            </w:r>
            <w:r>
              <w:rPr>
                <w:rFonts w:cs="Calibri"/>
              </w:rPr>
              <w:t>I</w:t>
            </w:r>
          </w:p>
        </w:tc>
        <w:tc>
          <w:tcPr>
            <w:tcW w:w="1903" w:type="dxa"/>
            <w:shd w:val="clear" w:color="auto" w:fill="D9E2F3" w:themeFill="accent1" w:themeFillTint="33"/>
          </w:tcPr>
          <w:p w14:paraId="25DC8F96" w14:textId="77777777" w:rsidR="007F7D9F" w:rsidRPr="007B664E" w:rsidRDefault="007F7D9F" w:rsidP="0097207A">
            <w:pPr>
              <w:pStyle w:val="TOCHeading"/>
              <w:rPr>
                <w:rFonts w:cs="Calibri"/>
              </w:rPr>
            </w:pPr>
            <w:r w:rsidRPr="007B664E">
              <w:rPr>
                <w:rFonts w:cs="Calibri"/>
              </w:rPr>
              <w:t>Role</w:t>
            </w:r>
          </w:p>
        </w:tc>
        <w:tc>
          <w:tcPr>
            <w:tcW w:w="7185" w:type="dxa"/>
            <w:shd w:val="clear" w:color="auto" w:fill="D9E2F3" w:themeFill="accent1" w:themeFillTint="33"/>
          </w:tcPr>
          <w:p w14:paraId="197D3FD7" w14:textId="77777777" w:rsidR="007F7D9F" w:rsidRPr="007B664E" w:rsidRDefault="007F7D9F" w:rsidP="0097207A">
            <w:pPr>
              <w:pStyle w:val="TOCHeading"/>
              <w:rPr>
                <w:rFonts w:cs="Calibri"/>
              </w:rPr>
            </w:pPr>
            <w:r w:rsidRPr="007B664E">
              <w:rPr>
                <w:rFonts w:cs="Calibri"/>
              </w:rPr>
              <w:t>Safety activities execution</w:t>
            </w:r>
          </w:p>
        </w:tc>
      </w:tr>
      <w:tr w:rsidR="007F7D9F" w:rsidRPr="00C84112" w14:paraId="794481CA" w14:textId="77777777" w:rsidTr="0097207A">
        <w:tc>
          <w:tcPr>
            <w:tcW w:w="982" w:type="dxa"/>
          </w:tcPr>
          <w:p w14:paraId="24C4F28C" w14:textId="77777777" w:rsidR="007F7D9F" w:rsidRPr="00C84112" w:rsidRDefault="007F7D9F">
            <w:pPr>
              <w:pStyle w:val="TableContents"/>
              <w:widowControl/>
              <w:numPr>
                <w:ilvl w:val="0"/>
                <w:numId w:val="25"/>
              </w:numPr>
              <w:suppressLineNumbers w:val="0"/>
              <w:tabs>
                <w:tab w:val="clear" w:pos="400"/>
                <w:tab w:val="clear" w:pos="10070"/>
              </w:tabs>
              <w:suppressAutoHyphens w:val="0"/>
              <w:spacing w:before="120" w:after="120" w:line="240" w:lineRule="auto"/>
            </w:pPr>
          </w:p>
        </w:tc>
        <w:tc>
          <w:tcPr>
            <w:tcW w:w="1903" w:type="dxa"/>
          </w:tcPr>
          <w:p w14:paraId="3299B40F" w14:textId="77777777" w:rsidR="007F7D9F" w:rsidRPr="00C84112" w:rsidRDefault="007F7D9F" w:rsidP="0097207A">
            <w:pPr>
              <w:pStyle w:val="TableContents"/>
            </w:pPr>
            <w:r w:rsidRPr="009B7C17">
              <w:rPr>
                <w:b w:val="0"/>
                <w:bCs/>
                <w:sz w:val="22"/>
                <w:szCs w:val="22"/>
              </w:rPr>
              <w:t>Responsibilities</w:t>
            </w:r>
          </w:p>
        </w:tc>
        <w:tc>
          <w:tcPr>
            <w:tcW w:w="7185" w:type="dxa"/>
          </w:tcPr>
          <w:p w14:paraId="4D9D7D10" w14:textId="77777777" w:rsidR="007F7D9F" w:rsidRPr="009B7C17" w:rsidRDefault="007F7D9F">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conducting the safety activities.</w:t>
            </w:r>
          </w:p>
          <w:p w14:paraId="2DD3B1F2" w14:textId="77777777" w:rsidR="007F7D9F" w:rsidRPr="009B7C17" w:rsidRDefault="007F7D9F">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Perform safety hazard analysis during the preliminary and detailed design phases.</w:t>
            </w:r>
          </w:p>
          <w:p w14:paraId="2D5E504E" w14:textId="77777777" w:rsidR="007F7D9F" w:rsidRPr="009B7C17" w:rsidRDefault="007F7D9F">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preparing safety case documents.</w:t>
            </w:r>
          </w:p>
          <w:p w14:paraId="163B8D71" w14:textId="77777777" w:rsidR="007F7D9F" w:rsidRPr="009B7C17" w:rsidRDefault="007F7D9F">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reporting to Safety manager related to safety activities.</w:t>
            </w:r>
          </w:p>
          <w:p w14:paraId="05ADD802" w14:textId="77777777" w:rsidR="007F7D9F" w:rsidRPr="00C84112" w:rsidRDefault="007F7D9F">
            <w:pPr>
              <w:pStyle w:val="TBullet-2"/>
              <w:numPr>
                <w:ilvl w:val="0"/>
                <w:numId w:val="26"/>
              </w:numPr>
              <w:tabs>
                <w:tab w:val="clear" w:pos="400"/>
                <w:tab w:val="clear" w:pos="10070"/>
              </w:tabs>
              <w:spacing w:before="0" w:after="0" w:line="276" w:lineRule="auto"/>
              <w:rPr>
                <w:rFonts w:cs="Calibri"/>
              </w:rPr>
            </w:pPr>
            <w:r w:rsidRPr="009B7C17">
              <w:rPr>
                <w:b w:val="0"/>
                <w:bCs/>
                <w:sz w:val="22"/>
                <w:szCs w:val="22"/>
              </w:rPr>
              <w:t>Responsible to update and maintain the hazard log</w:t>
            </w:r>
          </w:p>
        </w:tc>
      </w:tr>
      <w:tr w:rsidR="007F7D9F" w:rsidRPr="00C84112" w14:paraId="0B1D4152" w14:textId="77777777" w:rsidTr="0097207A">
        <w:tc>
          <w:tcPr>
            <w:tcW w:w="982" w:type="dxa"/>
          </w:tcPr>
          <w:p w14:paraId="54342402" w14:textId="77777777" w:rsidR="007F7D9F" w:rsidRPr="00C84112" w:rsidRDefault="007F7D9F">
            <w:pPr>
              <w:pStyle w:val="TableContents"/>
              <w:widowControl/>
              <w:numPr>
                <w:ilvl w:val="0"/>
                <w:numId w:val="25"/>
              </w:numPr>
              <w:suppressLineNumbers w:val="0"/>
              <w:tabs>
                <w:tab w:val="clear" w:pos="400"/>
                <w:tab w:val="clear" w:pos="10070"/>
              </w:tabs>
              <w:suppressAutoHyphens w:val="0"/>
              <w:spacing w:before="120" w:after="120" w:line="240" w:lineRule="auto"/>
            </w:pPr>
          </w:p>
        </w:tc>
        <w:tc>
          <w:tcPr>
            <w:tcW w:w="1903" w:type="dxa"/>
          </w:tcPr>
          <w:p w14:paraId="6F5643DB" w14:textId="77777777" w:rsidR="007F7D9F" w:rsidRPr="00C84112" w:rsidRDefault="007F7D9F" w:rsidP="0097207A">
            <w:pPr>
              <w:pStyle w:val="TableContents"/>
            </w:pPr>
            <w:r w:rsidRPr="006500BE">
              <w:rPr>
                <w:b w:val="0"/>
                <w:bCs/>
                <w:sz w:val="22"/>
                <w:szCs w:val="22"/>
              </w:rPr>
              <w:t>Key Competencies</w:t>
            </w:r>
          </w:p>
        </w:tc>
        <w:tc>
          <w:tcPr>
            <w:tcW w:w="7185" w:type="dxa"/>
          </w:tcPr>
          <w:p w14:paraId="5B760E4F" w14:textId="42FF0631" w:rsidR="007F7D9F" w:rsidRPr="009B7C17" w:rsidRDefault="007F7D9F">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 xml:space="preserve">Shall have competence in Railway </w:t>
            </w:r>
            <w:r w:rsidR="004F6EEC" w:rsidRPr="009B7C17">
              <w:rPr>
                <w:b w:val="0"/>
                <w:bCs/>
                <w:sz w:val="22"/>
                <w:szCs w:val="22"/>
              </w:rPr>
              <w:t>signalling</w:t>
            </w:r>
            <w:r w:rsidRPr="009B7C17">
              <w:rPr>
                <w:b w:val="0"/>
                <w:bCs/>
                <w:sz w:val="22"/>
                <w:szCs w:val="22"/>
              </w:rPr>
              <w:t xml:space="preserve"> domain and exposure to safety design principles.</w:t>
            </w:r>
          </w:p>
          <w:p w14:paraId="5B0FE050" w14:textId="77777777" w:rsidR="007F7D9F" w:rsidRPr="00C84112" w:rsidRDefault="007F7D9F">
            <w:pPr>
              <w:pStyle w:val="TBullet-2"/>
              <w:numPr>
                <w:ilvl w:val="0"/>
                <w:numId w:val="26"/>
              </w:numPr>
              <w:tabs>
                <w:tab w:val="clear" w:pos="400"/>
                <w:tab w:val="clear" w:pos="10070"/>
              </w:tabs>
              <w:spacing w:before="0" w:after="0" w:line="276" w:lineRule="auto"/>
              <w:rPr>
                <w:rFonts w:cs="Calibri"/>
              </w:rPr>
            </w:pPr>
            <w:r w:rsidRPr="009B7C17">
              <w:rPr>
                <w:b w:val="0"/>
                <w:bCs/>
                <w:sz w:val="22"/>
                <w:szCs w:val="22"/>
              </w:rPr>
              <w:t>Shall be thorough in EN 50126, EN 50128, EN 50129 &amp; ISO 9001:2015.</w:t>
            </w:r>
          </w:p>
        </w:tc>
      </w:tr>
    </w:tbl>
    <w:p w14:paraId="7AE1B20B" w14:textId="08466B85" w:rsidR="007F7D9F" w:rsidRDefault="007F7D9F" w:rsidP="006500BE">
      <w:pPr>
        <w:pStyle w:val="StyleCaptionCalibri11ptBoldUnderline"/>
      </w:pPr>
      <w:bookmarkStart w:id="47" w:name="_Toc163131216"/>
      <w:r w:rsidRPr="00AD5E6E">
        <w:t xml:space="preserve">Table </w:t>
      </w:r>
      <w:r w:rsidRPr="00AD5E6E">
        <w:fldChar w:fldCharType="begin"/>
      </w:r>
      <w:r w:rsidRPr="00AD5E6E">
        <w:instrText xml:space="preserve"> SEQ Table \* ARABIC </w:instrText>
      </w:r>
      <w:r w:rsidRPr="00AD5E6E">
        <w:fldChar w:fldCharType="separate"/>
      </w:r>
      <w:r>
        <w:rPr>
          <w:noProof/>
        </w:rPr>
        <w:t>5</w:t>
      </w:r>
      <w:r w:rsidRPr="00AD5E6E">
        <w:fldChar w:fldCharType="end"/>
      </w:r>
      <w:r w:rsidRPr="00AD5E6E">
        <w:t xml:space="preserve">: </w:t>
      </w:r>
      <w:r w:rsidRPr="000A51D7">
        <w:t xml:space="preserve">Safety </w:t>
      </w:r>
      <w:r>
        <w:t>Engine</w:t>
      </w:r>
      <w:r w:rsidRPr="000A51D7">
        <w:t>er</w:t>
      </w:r>
      <w:bookmarkEnd w:id="47"/>
    </w:p>
    <w:p w14:paraId="05FA02A8" w14:textId="4CB64A1F" w:rsidR="007F7D9F" w:rsidRPr="00C2774F" w:rsidRDefault="007F7D9F" w:rsidP="0061070D">
      <w:pPr>
        <w:pStyle w:val="Heading2"/>
      </w:pPr>
      <w:bookmarkStart w:id="48" w:name="_Toc73470769"/>
      <w:bookmarkStart w:id="49" w:name="_Toc81681658"/>
      <w:bookmarkStart w:id="50" w:name="_Toc162890382"/>
      <w:r w:rsidRPr="00C2774F">
        <w:t>Skill Set</w:t>
      </w:r>
      <w:bookmarkEnd w:id="48"/>
      <w:bookmarkEnd w:id="49"/>
      <w:bookmarkEnd w:id="50"/>
    </w:p>
    <w:tbl>
      <w:tblPr>
        <w:tblStyle w:val="TableGrid"/>
        <w:tblW w:w="0" w:type="auto"/>
        <w:tblLook w:val="04A0" w:firstRow="1" w:lastRow="0" w:firstColumn="1" w:lastColumn="0" w:noHBand="0" w:noVBand="1"/>
      </w:tblPr>
      <w:tblGrid>
        <w:gridCol w:w="675"/>
        <w:gridCol w:w="1424"/>
        <w:gridCol w:w="1440"/>
        <w:gridCol w:w="2410"/>
        <w:gridCol w:w="4121"/>
      </w:tblGrid>
      <w:tr w:rsidR="007F7D9F" w14:paraId="24DD0877" w14:textId="77777777" w:rsidTr="00003763">
        <w:tc>
          <w:tcPr>
            <w:tcW w:w="675" w:type="dxa"/>
            <w:shd w:val="clear" w:color="auto" w:fill="D9E2F3" w:themeFill="accent1" w:themeFillTint="33"/>
          </w:tcPr>
          <w:p w14:paraId="6344A0B9" w14:textId="77777777" w:rsidR="007F7D9F" w:rsidRPr="007B664E" w:rsidRDefault="007F7D9F" w:rsidP="0097207A">
            <w:pPr>
              <w:pStyle w:val="TOCHeading"/>
              <w:rPr>
                <w:rFonts w:cs="Calibri"/>
              </w:rPr>
            </w:pPr>
            <w:r w:rsidRPr="007B664E">
              <w:rPr>
                <w:rFonts w:cs="Calibri"/>
              </w:rPr>
              <w:t>S</w:t>
            </w:r>
            <w:r>
              <w:rPr>
                <w:rFonts w:cs="Calibri"/>
              </w:rPr>
              <w:t>I</w:t>
            </w:r>
          </w:p>
        </w:tc>
        <w:tc>
          <w:tcPr>
            <w:tcW w:w="1424" w:type="dxa"/>
            <w:shd w:val="clear" w:color="auto" w:fill="D9E2F3" w:themeFill="accent1" w:themeFillTint="33"/>
          </w:tcPr>
          <w:p w14:paraId="5AD6D42A" w14:textId="77777777" w:rsidR="007F7D9F" w:rsidRPr="007B664E" w:rsidRDefault="007F7D9F" w:rsidP="0097207A">
            <w:pPr>
              <w:pStyle w:val="TOCHeading"/>
              <w:rPr>
                <w:rFonts w:cs="Calibri"/>
              </w:rPr>
            </w:pPr>
            <w:r w:rsidRPr="007B664E">
              <w:rPr>
                <w:rFonts w:cs="Calibri"/>
              </w:rPr>
              <w:t>Name of the Personnel</w:t>
            </w:r>
          </w:p>
        </w:tc>
        <w:tc>
          <w:tcPr>
            <w:tcW w:w="1440" w:type="dxa"/>
            <w:shd w:val="clear" w:color="auto" w:fill="D9E2F3" w:themeFill="accent1" w:themeFillTint="33"/>
          </w:tcPr>
          <w:p w14:paraId="7E962BDE" w14:textId="77777777" w:rsidR="007F7D9F" w:rsidRPr="007B664E" w:rsidRDefault="007F7D9F" w:rsidP="0097207A">
            <w:pPr>
              <w:pStyle w:val="TOCHeading"/>
              <w:rPr>
                <w:rFonts w:cs="Calibri"/>
              </w:rPr>
            </w:pPr>
            <w:r w:rsidRPr="007B664E">
              <w:rPr>
                <w:rFonts w:cs="Calibri"/>
              </w:rPr>
              <w:t>Role</w:t>
            </w:r>
          </w:p>
        </w:tc>
        <w:tc>
          <w:tcPr>
            <w:tcW w:w="2410" w:type="dxa"/>
            <w:shd w:val="clear" w:color="auto" w:fill="D9E2F3" w:themeFill="accent1" w:themeFillTint="33"/>
          </w:tcPr>
          <w:p w14:paraId="621DD0F8" w14:textId="77777777" w:rsidR="007F7D9F" w:rsidRPr="007B664E" w:rsidRDefault="007F7D9F" w:rsidP="0097207A">
            <w:pPr>
              <w:pStyle w:val="TOCHeading"/>
              <w:rPr>
                <w:rFonts w:cs="Calibri"/>
              </w:rPr>
            </w:pPr>
            <w:r w:rsidRPr="007B664E">
              <w:rPr>
                <w:rFonts w:cs="Calibri"/>
              </w:rPr>
              <w:t>Skill Set</w:t>
            </w:r>
          </w:p>
        </w:tc>
        <w:tc>
          <w:tcPr>
            <w:tcW w:w="4121" w:type="dxa"/>
            <w:shd w:val="clear" w:color="auto" w:fill="D9E2F3" w:themeFill="accent1" w:themeFillTint="33"/>
          </w:tcPr>
          <w:p w14:paraId="2CE69489" w14:textId="77777777" w:rsidR="007F7D9F" w:rsidRPr="007B664E" w:rsidRDefault="007F7D9F" w:rsidP="0097207A">
            <w:pPr>
              <w:pStyle w:val="TOCHeading"/>
              <w:rPr>
                <w:rFonts w:cs="Calibri"/>
              </w:rPr>
            </w:pPr>
            <w:r w:rsidRPr="007B664E">
              <w:rPr>
                <w:rFonts w:cs="Calibri"/>
              </w:rPr>
              <w:t>Responsibility</w:t>
            </w:r>
          </w:p>
        </w:tc>
      </w:tr>
      <w:tr w:rsidR="007F7D9F" w14:paraId="22AFD492" w14:textId="77777777" w:rsidTr="00003763">
        <w:tc>
          <w:tcPr>
            <w:tcW w:w="675" w:type="dxa"/>
          </w:tcPr>
          <w:p w14:paraId="4E9A75A7" w14:textId="77777777" w:rsidR="007F7D9F" w:rsidRDefault="007F7D9F">
            <w:pPr>
              <w:pStyle w:val="TableContents"/>
              <w:widowControl/>
              <w:numPr>
                <w:ilvl w:val="0"/>
                <w:numId w:val="27"/>
              </w:numPr>
              <w:suppressLineNumbers w:val="0"/>
              <w:tabs>
                <w:tab w:val="clear" w:pos="400"/>
                <w:tab w:val="clear" w:pos="10070"/>
              </w:tabs>
              <w:suppressAutoHyphens w:val="0"/>
              <w:spacing w:before="120" w:after="120" w:line="240" w:lineRule="auto"/>
            </w:pPr>
          </w:p>
        </w:tc>
        <w:tc>
          <w:tcPr>
            <w:tcW w:w="1424" w:type="dxa"/>
          </w:tcPr>
          <w:p w14:paraId="16A058E5" w14:textId="77777777" w:rsidR="007F7D9F" w:rsidRPr="00521B8A" w:rsidRDefault="007F7D9F" w:rsidP="0097207A">
            <w:pPr>
              <w:pStyle w:val="TableContents"/>
              <w:rPr>
                <w:highlight w:val="yellow"/>
              </w:rPr>
            </w:pPr>
            <w:r w:rsidRPr="00521B8A">
              <w:rPr>
                <w:highlight w:val="yellow"/>
              </w:rPr>
              <w:t>XXX</w:t>
            </w:r>
          </w:p>
        </w:tc>
        <w:tc>
          <w:tcPr>
            <w:tcW w:w="1440" w:type="dxa"/>
          </w:tcPr>
          <w:p w14:paraId="207EF8C6" w14:textId="77777777" w:rsidR="007F7D9F" w:rsidRDefault="007F7D9F" w:rsidP="0097207A">
            <w:pPr>
              <w:pStyle w:val="TableContents"/>
            </w:pPr>
            <w:r w:rsidRPr="006500BE">
              <w:rPr>
                <w:b w:val="0"/>
                <w:bCs/>
                <w:sz w:val="22"/>
                <w:szCs w:val="22"/>
              </w:rPr>
              <w:t>Safety Manager</w:t>
            </w:r>
          </w:p>
        </w:tc>
        <w:tc>
          <w:tcPr>
            <w:tcW w:w="2410" w:type="dxa"/>
          </w:tcPr>
          <w:p w14:paraId="421A8485" w14:textId="77777777" w:rsidR="007F7D9F" w:rsidRDefault="007F7D9F" w:rsidP="0097207A">
            <w:pPr>
              <w:pStyle w:val="TableContents"/>
            </w:pPr>
          </w:p>
        </w:tc>
        <w:tc>
          <w:tcPr>
            <w:tcW w:w="4121" w:type="dxa"/>
          </w:tcPr>
          <w:p w14:paraId="0E5AABD3" w14:textId="434B7D5D"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defining the safety plan and implementation of the plan throughout the project life cycle.</w:t>
            </w:r>
          </w:p>
          <w:p w14:paraId="477E7865" w14:textId="443AFF2A"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the assurance of the system which fulfils the RDSO requirements completely without any anomaly.</w:t>
            </w:r>
          </w:p>
          <w:p w14:paraId="59DDA41D" w14:textId="2B2F0C36"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to review the safety plan at appropriate stages in the project life cycle.</w:t>
            </w:r>
          </w:p>
          <w:p w14:paraId="26EDDC2E" w14:textId="22D10FC2"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to identify the necessary safety activities to be conducted for the project life cycle.</w:t>
            </w:r>
          </w:p>
          <w:p w14:paraId="0E249CEB" w14:textId="1003EA14"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 xml:space="preserve">Responsible for addressing the safety review meetings and audits conducted by client. </w:t>
            </w:r>
          </w:p>
          <w:p w14:paraId="2DA48C6F" w14:textId="50A7D3FF"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the safety verification and validation activities throughout the life cycle.</w:t>
            </w:r>
          </w:p>
          <w:p w14:paraId="1CAC467C" w14:textId="3AD96676"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delivering safety verification and validation reports.</w:t>
            </w:r>
          </w:p>
          <w:p w14:paraId="1818B374" w14:textId="4D826303"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to provide training related to system and safety standards for the personnel who are involved in safety activities</w:t>
            </w:r>
          </w:p>
          <w:p w14:paraId="06A929A8" w14:textId="61E6A899"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lastRenderedPageBreak/>
              <w:t>Responsible to work closely with the Independent Safety Assessor during system acceptance phase</w:t>
            </w:r>
          </w:p>
        </w:tc>
      </w:tr>
      <w:tr w:rsidR="007F7D9F" w14:paraId="655155B1" w14:textId="77777777" w:rsidTr="00003763">
        <w:tc>
          <w:tcPr>
            <w:tcW w:w="675" w:type="dxa"/>
          </w:tcPr>
          <w:p w14:paraId="232C6468" w14:textId="78B286A5" w:rsidR="007F7D9F" w:rsidRDefault="007F7D9F" w:rsidP="007F7D9F">
            <w:pPr>
              <w:pStyle w:val="TableContents"/>
              <w:widowControl/>
              <w:suppressLineNumbers w:val="0"/>
              <w:tabs>
                <w:tab w:val="clear" w:pos="400"/>
                <w:tab w:val="clear" w:pos="10070"/>
              </w:tabs>
              <w:suppressAutoHyphens w:val="0"/>
              <w:spacing w:before="120" w:after="120" w:line="240" w:lineRule="auto"/>
              <w:ind w:left="360"/>
            </w:pPr>
            <w:r>
              <w:lastRenderedPageBreak/>
              <w:t>2</w:t>
            </w:r>
          </w:p>
        </w:tc>
        <w:tc>
          <w:tcPr>
            <w:tcW w:w="1424" w:type="dxa"/>
          </w:tcPr>
          <w:p w14:paraId="7914B78E" w14:textId="77777777" w:rsidR="007F7D9F" w:rsidRPr="004E2923" w:rsidRDefault="007F7D9F" w:rsidP="0097207A">
            <w:pPr>
              <w:pStyle w:val="TableContents"/>
            </w:pPr>
            <w:r w:rsidRPr="00113441">
              <w:rPr>
                <w:highlight w:val="yellow"/>
              </w:rPr>
              <w:t>XXXX</w:t>
            </w:r>
          </w:p>
        </w:tc>
        <w:tc>
          <w:tcPr>
            <w:tcW w:w="1440" w:type="dxa"/>
          </w:tcPr>
          <w:p w14:paraId="2AD2B142" w14:textId="77777777" w:rsidR="007F7D9F" w:rsidRPr="006500BE" w:rsidRDefault="007F7D9F" w:rsidP="0097207A">
            <w:pPr>
              <w:pStyle w:val="TableContents"/>
              <w:rPr>
                <w:b w:val="0"/>
                <w:bCs/>
                <w:sz w:val="22"/>
                <w:szCs w:val="22"/>
              </w:rPr>
            </w:pPr>
            <w:r w:rsidRPr="006500BE">
              <w:rPr>
                <w:b w:val="0"/>
                <w:bCs/>
                <w:sz w:val="22"/>
                <w:szCs w:val="22"/>
              </w:rPr>
              <w:t>Safety Engineer</w:t>
            </w:r>
          </w:p>
        </w:tc>
        <w:tc>
          <w:tcPr>
            <w:tcW w:w="2410" w:type="dxa"/>
          </w:tcPr>
          <w:p w14:paraId="6FE6EF64" w14:textId="77777777" w:rsidR="007F7D9F" w:rsidRDefault="007F7D9F" w:rsidP="0097207A">
            <w:pPr>
              <w:pStyle w:val="TableContents"/>
            </w:pPr>
          </w:p>
          <w:p w14:paraId="097AB4EF" w14:textId="77777777" w:rsidR="007F7D9F" w:rsidRDefault="007F7D9F" w:rsidP="0097207A">
            <w:pPr>
              <w:pStyle w:val="TableContents"/>
            </w:pPr>
          </w:p>
        </w:tc>
        <w:tc>
          <w:tcPr>
            <w:tcW w:w="4121" w:type="dxa"/>
          </w:tcPr>
          <w:p w14:paraId="437BF3FD" w14:textId="4B7F7D97"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conducting the safety activities.</w:t>
            </w:r>
          </w:p>
          <w:p w14:paraId="054C0F79" w14:textId="63CB3DDF"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Perform safety hazard analysis during the preliminary and detailed design phases.</w:t>
            </w:r>
          </w:p>
          <w:p w14:paraId="51FA5146" w14:textId="432310B2"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preparing safety case documents.</w:t>
            </w:r>
          </w:p>
          <w:p w14:paraId="0B0CCCBD" w14:textId="5DF138F8"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reporting to Safety manager related to safety activities.</w:t>
            </w:r>
          </w:p>
          <w:p w14:paraId="05172E21" w14:textId="09513416"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to update and maintain the hazard log.</w:t>
            </w:r>
          </w:p>
        </w:tc>
      </w:tr>
    </w:tbl>
    <w:p w14:paraId="7C515FDB" w14:textId="77777777" w:rsidR="007F7D9F" w:rsidRPr="00926F2E" w:rsidRDefault="007F7D9F" w:rsidP="007F7D9F">
      <w:pPr>
        <w:pStyle w:val="StyleCaptionCalibri11ptBoldUnderline"/>
      </w:pPr>
      <w:bookmarkStart w:id="51" w:name="_Toc163131217"/>
      <w:r w:rsidRPr="00AD5E6E">
        <w:t xml:space="preserve">Table </w:t>
      </w:r>
      <w:r w:rsidRPr="00AD5E6E">
        <w:fldChar w:fldCharType="begin"/>
      </w:r>
      <w:r w:rsidRPr="00AD5E6E">
        <w:instrText xml:space="preserve"> SEQ Table \* ARABIC </w:instrText>
      </w:r>
      <w:r w:rsidRPr="00AD5E6E">
        <w:fldChar w:fldCharType="separate"/>
      </w:r>
      <w:r>
        <w:rPr>
          <w:noProof/>
        </w:rPr>
        <w:t>6</w:t>
      </w:r>
      <w:r w:rsidRPr="00AD5E6E">
        <w:fldChar w:fldCharType="end"/>
      </w:r>
      <w:r w:rsidRPr="00AD5E6E">
        <w:t xml:space="preserve">: </w:t>
      </w:r>
      <w:r w:rsidRPr="000A51D7">
        <w:t>S</w:t>
      </w:r>
      <w:r>
        <w:t>kill Set</w:t>
      </w:r>
      <w:bookmarkEnd w:id="51"/>
    </w:p>
    <w:p w14:paraId="7D23411A" w14:textId="77777777" w:rsidR="007F7D9F" w:rsidRPr="000A51D7" w:rsidRDefault="007F7D9F" w:rsidP="007F7D9F">
      <w:pPr>
        <w:pStyle w:val="Heading1"/>
      </w:pPr>
      <w:bookmarkStart w:id="52" w:name="_Toc81681659"/>
      <w:bookmarkStart w:id="53" w:name="_Toc162890383"/>
      <w:r w:rsidRPr="000A51D7">
        <w:lastRenderedPageBreak/>
        <w:t xml:space="preserve">Safety </w:t>
      </w:r>
      <w:r>
        <w:t>Programme</w:t>
      </w:r>
      <w:bookmarkEnd w:id="52"/>
      <w:bookmarkEnd w:id="53"/>
    </w:p>
    <w:p w14:paraId="39DDA173" w14:textId="77777777" w:rsidR="007F7D9F" w:rsidRDefault="007F7D9F" w:rsidP="007F7D9F">
      <w:pPr>
        <w:pStyle w:val="Heading2"/>
      </w:pPr>
      <w:bookmarkStart w:id="54" w:name="_Toc162890384"/>
      <w:r>
        <w:t>Safety targets</w:t>
      </w:r>
      <w:bookmarkEnd w:id="54"/>
    </w:p>
    <w:p w14:paraId="0C93A6B1" w14:textId="77777777" w:rsidR="00003763" w:rsidRDefault="007F7D9F" w:rsidP="00003763">
      <w:pPr>
        <w:spacing w:line="240" w:lineRule="auto"/>
        <w:rPr>
          <w:rFonts w:ascii="Arial" w:eastAsia="Times New Roman" w:hAnsi="Arial" w:cs="Arial"/>
          <w:bCs/>
          <w:sz w:val="24"/>
          <w:szCs w:val="24"/>
          <w:lang w:val="en-GB"/>
        </w:rPr>
      </w:pPr>
      <w:r w:rsidRPr="002F2923">
        <w:rPr>
          <w:rFonts w:ascii="Arial" w:eastAsia="Times New Roman" w:hAnsi="Arial" w:cs="Arial"/>
          <w:bCs/>
          <w:sz w:val="24"/>
          <w:szCs w:val="24"/>
          <w:lang w:val="en-GB"/>
        </w:rPr>
        <w:t>The FNMux System shall conform to Safety Integrity Level SIL-4 as per CENELEC or equivalent standards as per RDSO specification RDSO/SPN.</w:t>
      </w:r>
    </w:p>
    <w:p w14:paraId="6B1E1661" w14:textId="3A7A9ADB" w:rsidR="007F7D9F" w:rsidRPr="002F2923" w:rsidRDefault="007F7D9F" w:rsidP="00003763">
      <w:pPr>
        <w:spacing w:line="240" w:lineRule="auto"/>
        <w:rPr>
          <w:rFonts w:ascii="Arial" w:eastAsia="Times New Roman" w:hAnsi="Arial" w:cs="Arial"/>
          <w:bCs/>
          <w:sz w:val="24"/>
          <w:szCs w:val="24"/>
          <w:lang w:val="en-GB"/>
        </w:rPr>
      </w:pPr>
      <w:r w:rsidRPr="002F2923">
        <w:rPr>
          <w:rFonts w:ascii="Arial" w:eastAsia="Times New Roman" w:hAnsi="Arial" w:cs="Arial"/>
          <w:bCs/>
          <w:sz w:val="24"/>
          <w:szCs w:val="24"/>
          <w:lang w:val="en-GB"/>
        </w:rPr>
        <w:t>The SIL target for FNMux system / sub-systems shall be fixed as per the requirements from the RDSO as per the following table.</w:t>
      </w:r>
    </w:p>
    <w:tbl>
      <w:tblPr>
        <w:tblStyle w:val="TableGrid"/>
        <w:tblW w:w="0" w:type="auto"/>
        <w:tblLook w:val="04A0" w:firstRow="1" w:lastRow="0" w:firstColumn="1" w:lastColumn="0" w:noHBand="0" w:noVBand="1"/>
      </w:tblPr>
      <w:tblGrid>
        <w:gridCol w:w="625"/>
        <w:gridCol w:w="2351"/>
        <w:gridCol w:w="1068"/>
        <w:gridCol w:w="1621"/>
        <w:gridCol w:w="1701"/>
        <w:gridCol w:w="2704"/>
      </w:tblGrid>
      <w:tr w:rsidR="007F7D9F" w14:paraId="2E476DE0" w14:textId="77777777" w:rsidTr="0097207A">
        <w:tc>
          <w:tcPr>
            <w:tcW w:w="625" w:type="dxa"/>
            <w:shd w:val="clear" w:color="auto" w:fill="D9E2F3" w:themeFill="accent1" w:themeFillTint="33"/>
            <w:vAlign w:val="center"/>
          </w:tcPr>
          <w:p w14:paraId="7C4D7A06" w14:textId="77777777" w:rsidR="007F7D9F" w:rsidRDefault="007F7D9F" w:rsidP="0097207A">
            <w:pPr>
              <w:pStyle w:val="TOCHeading"/>
            </w:pPr>
            <w:r>
              <w:t>SI</w:t>
            </w:r>
          </w:p>
        </w:tc>
        <w:tc>
          <w:tcPr>
            <w:tcW w:w="2351" w:type="dxa"/>
            <w:shd w:val="clear" w:color="auto" w:fill="D9E2F3" w:themeFill="accent1" w:themeFillTint="33"/>
            <w:vAlign w:val="center"/>
          </w:tcPr>
          <w:p w14:paraId="434F42DF" w14:textId="77777777" w:rsidR="007F7D9F" w:rsidRPr="00D81486" w:rsidRDefault="007F7D9F" w:rsidP="0097207A">
            <w:pPr>
              <w:pStyle w:val="TOCHeading"/>
              <w:rPr>
                <w:rFonts w:asciiTheme="minorHAnsi" w:hAnsiTheme="minorHAnsi" w:cstheme="minorHAnsi"/>
                <w:szCs w:val="22"/>
              </w:rPr>
            </w:pPr>
            <w:r w:rsidRPr="000A1709">
              <w:t>Description</w:t>
            </w:r>
          </w:p>
        </w:tc>
        <w:tc>
          <w:tcPr>
            <w:tcW w:w="1068" w:type="dxa"/>
            <w:shd w:val="clear" w:color="auto" w:fill="D9E2F3" w:themeFill="accent1" w:themeFillTint="33"/>
            <w:vAlign w:val="center"/>
          </w:tcPr>
          <w:p w14:paraId="52C5473E" w14:textId="77777777" w:rsidR="007F7D9F" w:rsidRPr="004E2923" w:rsidRDefault="007F7D9F" w:rsidP="0097207A">
            <w:pPr>
              <w:pStyle w:val="TOCHeading"/>
              <w:rPr>
                <w:rFonts w:asciiTheme="minorHAnsi" w:hAnsiTheme="minorHAnsi" w:cstheme="minorHAnsi"/>
                <w:sz w:val="22"/>
              </w:rPr>
            </w:pPr>
            <w:r w:rsidRPr="000A1709">
              <w:t>Safety Integrity Level</w:t>
            </w:r>
          </w:p>
        </w:tc>
        <w:tc>
          <w:tcPr>
            <w:tcW w:w="1621" w:type="dxa"/>
            <w:shd w:val="clear" w:color="auto" w:fill="D9E2F3" w:themeFill="accent1" w:themeFillTint="33"/>
            <w:vAlign w:val="center"/>
          </w:tcPr>
          <w:p w14:paraId="754AF461" w14:textId="77777777" w:rsidR="007F7D9F" w:rsidRDefault="007F7D9F" w:rsidP="0097207A">
            <w:pPr>
              <w:pStyle w:val="TOCHeading"/>
            </w:pPr>
            <w:r w:rsidRPr="000A1709">
              <w:t>THR</w:t>
            </w:r>
          </w:p>
        </w:tc>
        <w:tc>
          <w:tcPr>
            <w:tcW w:w="1701" w:type="dxa"/>
            <w:shd w:val="clear" w:color="auto" w:fill="D9E2F3" w:themeFill="accent1" w:themeFillTint="33"/>
            <w:vAlign w:val="center"/>
          </w:tcPr>
          <w:p w14:paraId="578E2BCB" w14:textId="77777777" w:rsidR="007F7D9F" w:rsidRPr="004E2923" w:rsidRDefault="007F7D9F" w:rsidP="0097207A">
            <w:pPr>
              <w:pStyle w:val="TOCHeading"/>
              <w:rPr>
                <w:rFonts w:asciiTheme="minorHAnsi" w:hAnsiTheme="minorHAnsi" w:cstheme="minorHAnsi"/>
                <w:sz w:val="22"/>
              </w:rPr>
            </w:pPr>
            <w:r w:rsidRPr="000A1709">
              <w:t>TFFR</w:t>
            </w:r>
          </w:p>
        </w:tc>
        <w:tc>
          <w:tcPr>
            <w:tcW w:w="2704" w:type="dxa"/>
            <w:shd w:val="clear" w:color="auto" w:fill="D9E2F3" w:themeFill="accent1" w:themeFillTint="33"/>
            <w:vAlign w:val="center"/>
          </w:tcPr>
          <w:p w14:paraId="0432DCA6" w14:textId="77777777" w:rsidR="007F7D9F" w:rsidRDefault="007F7D9F" w:rsidP="0097207A">
            <w:pPr>
              <w:pStyle w:val="TOCHeading"/>
            </w:pPr>
            <w:r w:rsidRPr="000A1709">
              <w:t>RDSO specification</w:t>
            </w:r>
          </w:p>
        </w:tc>
      </w:tr>
      <w:tr w:rsidR="007F7D9F" w14:paraId="0E99F032" w14:textId="77777777" w:rsidTr="0097207A">
        <w:tc>
          <w:tcPr>
            <w:tcW w:w="625" w:type="dxa"/>
            <w:vAlign w:val="center"/>
          </w:tcPr>
          <w:p w14:paraId="054EEC3E"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3FC9AD09" w14:textId="77777777" w:rsidR="007F7D9F" w:rsidRPr="00433012" w:rsidRDefault="007F7D9F" w:rsidP="0097207A">
            <w:pPr>
              <w:pStyle w:val="TableContents"/>
            </w:pPr>
          </w:p>
        </w:tc>
        <w:tc>
          <w:tcPr>
            <w:tcW w:w="1068" w:type="dxa"/>
            <w:vAlign w:val="center"/>
          </w:tcPr>
          <w:p w14:paraId="37001A0C" w14:textId="77777777" w:rsidR="007F7D9F" w:rsidRPr="00433012" w:rsidRDefault="007F7D9F" w:rsidP="0097207A">
            <w:pPr>
              <w:pStyle w:val="TableContents"/>
            </w:pPr>
            <w:r w:rsidRPr="00BC4C14">
              <w:t>SIL - 4</w:t>
            </w:r>
          </w:p>
        </w:tc>
        <w:tc>
          <w:tcPr>
            <w:tcW w:w="1621" w:type="dxa"/>
            <w:vAlign w:val="center"/>
          </w:tcPr>
          <w:p w14:paraId="19F407CB" w14:textId="77777777" w:rsidR="007F7D9F" w:rsidRPr="00330515" w:rsidRDefault="007F7D9F" w:rsidP="0097207A">
            <w:pPr>
              <w:pStyle w:val="TableContents"/>
              <w:rPr>
                <w:vertAlign w:val="superscript"/>
              </w:rPr>
            </w:pPr>
            <w:r w:rsidRPr="00BC4C14">
              <w:t>10</w:t>
            </w:r>
            <w:r>
              <w:rPr>
                <w:vertAlign w:val="superscript"/>
              </w:rPr>
              <w:t>-9</w:t>
            </w:r>
            <w:r w:rsidRPr="00BC4C14">
              <w:t xml:space="preserve"> &lt; THR &lt; 10</w:t>
            </w:r>
            <w:r>
              <w:rPr>
                <w:vertAlign w:val="superscript"/>
              </w:rPr>
              <w:t>-8</w:t>
            </w:r>
          </w:p>
        </w:tc>
        <w:tc>
          <w:tcPr>
            <w:tcW w:w="1701" w:type="dxa"/>
            <w:vAlign w:val="center"/>
          </w:tcPr>
          <w:p w14:paraId="41DBAA86" w14:textId="77777777" w:rsidR="007F7D9F"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23299DDD" w14:textId="77777777" w:rsidR="007F7D9F" w:rsidRDefault="007F7D9F" w:rsidP="0097207A">
            <w:pPr>
              <w:pStyle w:val="TableContents"/>
            </w:pPr>
          </w:p>
        </w:tc>
      </w:tr>
      <w:tr w:rsidR="007F7D9F" w14:paraId="6D5AE64C" w14:textId="77777777" w:rsidTr="0097207A">
        <w:tc>
          <w:tcPr>
            <w:tcW w:w="625" w:type="dxa"/>
            <w:vAlign w:val="center"/>
          </w:tcPr>
          <w:p w14:paraId="42A05786"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1C4A93B6" w14:textId="77777777" w:rsidR="007F7D9F" w:rsidRPr="00433012" w:rsidRDefault="007F7D9F" w:rsidP="0097207A">
            <w:pPr>
              <w:pStyle w:val="TableContents"/>
            </w:pPr>
          </w:p>
        </w:tc>
        <w:tc>
          <w:tcPr>
            <w:tcW w:w="1068" w:type="dxa"/>
            <w:vAlign w:val="center"/>
          </w:tcPr>
          <w:p w14:paraId="74117366" w14:textId="77777777" w:rsidR="007F7D9F" w:rsidRPr="00433012" w:rsidRDefault="007F7D9F" w:rsidP="0097207A">
            <w:pPr>
              <w:pStyle w:val="TableContents"/>
            </w:pPr>
            <w:r w:rsidRPr="00BC4C14">
              <w:t>SIL - 4</w:t>
            </w:r>
          </w:p>
        </w:tc>
        <w:tc>
          <w:tcPr>
            <w:tcW w:w="1621" w:type="dxa"/>
            <w:vAlign w:val="center"/>
          </w:tcPr>
          <w:p w14:paraId="5C84F86E" w14:textId="77777777" w:rsidR="007F7D9F"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743B6ED9" w14:textId="77777777" w:rsidR="007F7D9F"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27186156" w14:textId="77777777" w:rsidR="007F7D9F" w:rsidRDefault="007F7D9F" w:rsidP="0097207A">
            <w:pPr>
              <w:pStyle w:val="TableContents"/>
            </w:pPr>
          </w:p>
        </w:tc>
      </w:tr>
      <w:tr w:rsidR="007F7D9F" w14:paraId="75B55E3D" w14:textId="77777777" w:rsidTr="0097207A">
        <w:tc>
          <w:tcPr>
            <w:tcW w:w="625" w:type="dxa"/>
            <w:vAlign w:val="center"/>
          </w:tcPr>
          <w:p w14:paraId="5341EB71"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22F23561" w14:textId="77777777" w:rsidR="007F7D9F" w:rsidRDefault="007F7D9F" w:rsidP="0097207A">
            <w:pPr>
              <w:pStyle w:val="TableContents"/>
            </w:pPr>
          </w:p>
        </w:tc>
        <w:tc>
          <w:tcPr>
            <w:tcW w:w="1068" w:type="dxa"/>
            <w:vAlign w:val="center"/>
          </w:tcPr>
          <w:p w14:paraId="40F69039" w14:textId="77777777" w:rsidR="007F7D9F" w:rsidRPr="00BC4C14" w:rsidRDefault="007F7D9F" w:rsidP="0097207A">
            <w:pPr>
              <w:pStyle w:val="TableContents"/>
            </w:pPr>
            <w:r w:rsidRPr="00BC4C14">
              <w:t>SIL - 4</w:t>
            </w:r>
          </w:p>
        </w:tc>
        <w:tc>
          <w:tcPr>
            <w:tcW w:w="1621" w:type="dxa"/>
            <w:vAlign w:val="center"/>
          </w:tcPr>
          <w:p w14:paraId="4E07A735"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16A6878E"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0DAB0A43" w14:textId="77777777" w:rsidR="007F7D9F" w:rsidRPr="00BC4C14" w:rsidRDefault="007F7D9F" w:rsidP="0097207A">
            <w:pPr>
              <w:pStyle w:val="TableContents"/>
            </w:pPr>
          </w:p>
        </w:tc>
      </w:tr>
      <w:tr w:rsidR="007F7D9F" w14:paraId="7BFF9C11" w14:textId="77777777" w:rsidTr="0097207A">
        <w:tc>
          <w:tcPr>
            <w:tcW w:w="625" w:type="dxa"/>
            <w:vAlign w:val="center"/>
          </w:tcPr>
          <w:p w14:paraId="49ED4950"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2F226558" w14:textId="77777777" w:rsidR="007F7D9F" w:rsidRDefault="007F7D9F" w:rsidP="0097207A">
            <w:pPr>
              <w:pStyle w:val="TableContents"/>
            </w:pPr>
          </w:p>
        </w:tc>
        <w:tc>
          <w:tcPr>
            <w:tcW w:w="1068" w:type="dxa"/>
            <w:vAlign w:val="center"/>
          </w:tcPr>
          <w:p w14:paraId="5596AE4B" w14:textId="77777777" w:rsidR="007F7D9F" w:rsidRPr="00BC4C14" w:rsidRDefault="007F7D9F" w:rsidP="0097207A">
            <w:pPr>
              <w:pStyle w:val="TableContents"/>
            </w:pPr>
            <w:r w:rsidRPr="00BC4C14">
              <w:t>SIL - 4</w:t>
            </w:r>
          </w:p>
        </w:tc>
        <w:tc>
          <w:tcPr>
            <w:tcW w:w="1621" w:type="dxa"/>
            <w:vAlign w:val="center"/>
          </w:tcPr>
          <w:p w14:paraId="10A95E79"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4C99F8A9"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49E547C8" w14:textId="77777777" w:rsidR="007F7D9F" w:rsidRPr="00BC4C14" w:rsidRDefault="007F7D9F" w:rsidP="0097207A">
            <w:pPr>
              <w:pStyle w:val="TableContents"/>
            </w:pPr>
          </w:p>
        </w:tc>
      </w:tr>
      <w:tr w:rsidR="007F7D9F" w14:paraId="228800F4" w14:textId="77777777" w:rsidTr="0097207A">
        <w:tc>
          <w:tcPr>
            <w:tcW w:w="625" w:type="dxa"/>
            <w:vAlign w:val="center"/>
          </w:tcPr>
          <w:p w14:paraId="18134545"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36551CBE" w14:textId="77777777" w:rsidR="007F7D9F" w:rsidRDefault="007F7D9F" w:rsidP="0097207A">
            <w:pPr>
              <w:pStyle w:val="TableContents"/>
            </w:pPr>
          </w:p>
        </w:tc>
        <w:tc>
          <w:tcPr>
            <w:tcW w:w="1068" w:type="dxa"/>
            <w:vAlign w:val="center"/>
          </w:tcPr>
          <w:p w14:paraId="7A3C7318" w14:textId="77777777" w:rsidR="007F7D9F" w:rsidRPr="00BC4C14" w:rsidRDefault="007F7D9F" w:rsidP="0097207A">
            <w:pPr>
              <w:pStyle w:val="TableContents"/>
            </w:pPr>
            <w:r w:rsidRPr="00BC4C14">
              <w:t>SIL - 4</w:t>
            </w:r>
          </w:p>
        </w:tc>
        <w:tc>
          <w:tcPr>
            <w:tcW w:w="1621" w:type="dxa"/>
            <w:vAlign w:val="center"/>
          </w:tcPr>
          <w:p w14:paraId="7C186A42"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4FB160A2"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62D50E07" w14:textId="77777777" w:rsidR="007F7D9F" w:rsidRPr="00BC4C14" w:rsidRDefault="007F7D9F" w:rsidP="0097207A">
            <w:pPr>
              <w:pStyle w:val="TableContents"/>
            </w:pPr>
          </w:p>
        </w:tc>
      </w:tr>
      <w:tr w:rsidR="007F7D9F" w14:paraId="6BB653C0" w14:textId="77777777" w:rsidTr="0097207A">
        <w:tc>
          <w:tcPr>
            <w:tcW w:w="625" w:type="dxa"/>
            <w:vAlign w:val="center"/>
          </w:tcPr>
          <w:p w14:paraId="56996562"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55D34B26" w14:textId="77777777" w:rsidR="007F7D9F" w:rsidRPr="00BC4C14" w:rsidRDefault="007F7D9F" w:rsidP="0097207A">
            <w:pPr>
              <w:pStyle w:val="TableContents"/>
            </w:pPr>
          </w:p>
        </w:tc>
        <w:tc>
          <w:tcPr>
            <w:tcW w:w="1068" w:type="dxa"/>
            <w:vAlign w:val="center"/>
          </w:tcPr>
          <w:p w14:paraId="25F6D5E3" w14:textId="77777777" w:rsidR="007F7D9F" w:rsidRPr="00BC4C14" w:rsidRDefault="007F7D9F" w:rsidP="0097207A">
            <w:pPr>
              <w:pStyle w:val="TableContents"/>
            </w:pPr>
            <w:r w:rsidRPr="00BC4C14">
              <w:t>SIL -2</w:t>
            </w:r>
          </w:p>
        </w:tc>
        <w:tc>
          <w:tcPr>
            <w:tcW w:w="1621" w:type="dxa"/>
            <w:vAlign w:val="center"/>
          </w:tcPr>
          <w:p w14:paraId="09781A38" w14:textId="77777777" w:rsidR="007F7D9F" w:rsidRPr="00BC4C14" w:rsidRDefault="007F7D9F" w:rsidP="0097207A">
            <w:pPr>
              <w:pStyle w:val="TableContents"/>
            </w:pPr>
            <w:r w:rsidRPr="00BC4C14">
              <w:t>10</w:t>
            </w:r>
            <w:r>
              <w:rPr>
                <w:vertAlign w:val="superscript"/>
              </w:rPr>
              <w:t>-7</w:t>
            </w:r>
            <w:r w:rsidRPr="00BC4C14">
              <w:t xml:space="preserve"> &lt; THR &lt; 10</w:t>
            </w:r>
            <w:r>
              <w:rPr>
                <w:vertAlign w:val="superscript"/>
              </w:rPr>
              <w:t>-7</w:t>
            </w:r>
          </w:p>
        </w:tc>
        <w:tc>
          <w:tcPr>
            <w:tcW w:w="1701" w:type="dxa"/>
            <w:vAlign w:val="center"/>
          </w:tcPr>
          <w:p w14:paraId="5F928506" w14:textId="77777777" w:rsidR="007F7D9F" w:rsidRPr="00BC4C14" w:rsidRDefault="007F7D9F" w:rsidP="0097207A">
            <w:pPr>
              <w:pStyle w:val="TableContents"/>
            </w:pPr>
            <w:r w:rsidRPr="00BC4C14">
              <w:t>10</w:t>
            </w:r>
            <w:r>
              <w:rPr>
                <w:vertAlign w:val="superscript"/>
              </w:rPr>
              <w:t>-7</w:t>
            </w:r>
            <w:r w:rsidRPr="00BC4C14">
              <w:t xml:space="preserve"> &lt; THR &lt; 10</w:t>
            </w:r>
            <w:r>
              <w:rPr>
                <w:vertAlign w:val="superscript"/>
              </w:rPr>
              <w:t>-7</w:t>
            </w:r>
          </w:p>
        </w:tc>
        <w:tc>
          <w:tcPr>
            <w:tcW w:w="2704" w:type="dxa"/>
          </w:tcPr>
          <w:p w14:paraId="1306173E" w14:textId="77777777" w:rsidR="007F7D9F" w:rsidRPr="00BC4C14" w:rsidRDefault="007F7D9F" w:rsidP="0097207A">
            <w:pPr>
              <w:pStyle w:val="TableContents"/>
            </w:pPr>
          </w:p>
        </w:tc>
      </w:tr>
      <w:tr w:rsidR="007F7D9F" w14:paraId="6F1331C9" w14:textId="77777777" w:rsidTr="0097207A">
        <w:tc>
          <w:tcPr>
            <w:tcW w:w="625" w:type="dxa"/>
            <w:vAlign w:val="center"/>
          </w:tcPr>
          <w:p w14:paraId="4CB7EFB9"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47747987" w14:textId="77777777" w:rsidR="007F7D9F" w:rsidRDefault="007F7D9F" w:rsidP="0097207A">
            <w:pPr>
              <w:pStyle w:val="TableContents"/>
            </w:pPr>
          </w:p>
        </w:tc>
        <w:tc>
          <w:tcPr>
            <w:tcW w:w="1068" w:type="dxa"/>
            <w:vAlign w:val="center"/>
          </w:tcPr>
          <w:p w14:paraId="5A670A68" w14:textId="77777777" w:rsidR="007F7D9F" w:rsidRPr="00BC4C14" w:rsidRDefault="007F7D9F" w:rsidP="0097207A">
            <w:pPr>
              <w:pStyle w:val="TableContents"/>
            </w:pPr>
            <w:r w:rsidRPr="00BC4C14">
              <w:t>SIL - 4</w:t>
            </w:r>
          </w:p>
        </w:tc>
        <w:tc>
          <w:tcPr>
            <w:tcW w:w="1621" w:type="dxa"/>
            <w:vAlign w:val="center"/>
          </w:tcPr>
          <w:p w14:paraId="3E0713DE"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30920E8E"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6E452E6E" w14:textId="77777777" w:rsidR="007F7D9F" w:rsidRPr="00BC4C14" w:rsidRDefault="007F7D9F" w:rsidP="0097207A">
            <w:pPr>
              <w:pStyle w:val="TableContents"/>
            </w:pPr>
          </w:p>
        </w:tc>
      </w:tr>
      <w:tr w:rsidR="007F7D9F" w14:paraId="793FA373" w14:textId="77777777" w:rsidTr="0097207A">
        <w:tc>
          <w:tcPr>
            <w:tcW w:w="625" w:type="dxa"/>
            <w:vAlign w:val="center"/>
          </w:tcPr>
          <w:p w14:paraId="4E69E7BA"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4FEBA036" w14:textId="77777777" w:rsidR="007F7D9F" w:rsidRPr="00433012" w:rsidRDefault="007F7D9F" w:rsidP="0097207A">
            <w:pPr>
              <w:pStyle w:val="TableContents"/>
            </w:pPr>
          </w:p>
        </w:tc>
        <w:tc>
          <w:tcPr>
            <w:tcW w:w="1068" w:type="dxa"/>
            <w:vAlign w:val="center"/>
          </w:tcPr>
          <w:p w14:paraId="1D6E2910" w14:textId="77777777" w:rsidR="007F7D9F" w:rsidRPr="00433012" w:rsidRDefault="007F7D9F" w:rsidP="0097207A">
            <w:pPr>
              <w:pStyle w:val="TableContents"/>
            </w:pPr>
            <w:r w:rsidRPr="00BC4C14">
              <w:t>SIL -2</w:t>
            </w:r>
          </w:p>
        </w:tc>
        <w:tc>
          <w:tcPr>
            <w:tcW w:w="1621" w:type="dxa"/>
            <w:vAlign w:val="center"/>
          </w:tcPr>
          <w:p w14:paraId="2629FE71" w14:textId="77777777" w:rsidR="007F7D9F" w:rsidRDefault="007F7D9F" w:rsidP="0097207A">
            <w:pPr>
              <w:pStyle w:val="TableContents"/>
            </w:pPr>
            <w:r w:rsidRPr="00BC4C14">
              <w:t>10</w:t>
            </w:r>
            <w:r>
              <w:rPr>
                <w:vertAlign w:val="superscript"/>
              </w:rPr>
              <w:t>-7</w:t>
            </w:r>
            <w:r w:rsidRPr="00BC4C14">
              <w:t xml:space="preserve"> &lt; THR &lt; 10</w:t>
            </w:r>
            <w:r>
              <w:rPr>
                <w:vertAlign w:val="superscript"/>
              </w:rPr>
              <w:t>-7</w:t>
            </w:r>
          </w:p>
        </w:tc>
        <w:tc>
          <w:tcPr>
            <w:tcW w:w="1701" w:type="dxa"/>
            <w:vAlign w:val="center"/>
          </w:tcPr>
          <w:p w14:paraId="3412EE4C" w14:textId="77777777" w:rsidR="007F7D9F" w:rsidRDefault="007F7D9F" w:rsidP="0097207A">
            <w:pPr>
              <w:pStyle w:val="TableContents"/>
            </w:pPr>
            <w:r w:rsidRPr="00BC4C14">
              <w:t>10</w:t>
            </w:r>
            <w:r>
              <w:rPr>
                <w:vertAlign w:val="superscript"/>
              </w:rPr>
              <w:t>-7</w:t>
            </w:r>
            <w:r w:rsidRPr="00BC4C14">
              <w:t xml:space="preserve"> &lt; THR &lt; 10</w:t>
            </w:r>
            <w:r>
              <w:rPr>
                <w:vertAlign w:val="superscript"/>
              </w:rPr>
              <w:t>-7</w:t>
            </w:r>
          </w:p>
        </w:tc>
        <w:tc>
          <w:tcPr>
            <w:tcW w:w="2704" w:type="dxa"/>
          </w:tcPr>
          <w:p w14:paraId="554CAAC1" w14:textId="77777777" w:rsidR="007F7D9F" w:rsidRDefault="007F7D9F" w:rsidP="0097207A">
            <w:pPr>
              <w:pStyle w:val="TableContents"/>
            </w:pPr>
          </w:p>
        </w:tc>
      </w:tr>
    </w:tbl>
    <w:p w14:paraId="196E5DDA" w14:textId="77777777" w:rsidR="007F7D9F" w:rsidRPr="00926F2E" w:rsidRDefault="007F7D9F" w:rsidP="007F7D9F">
      <w:pPr>
        <w:pStyle w:val="StyleCaptionCalibri11ptBoldUnderline"/>
      </w:pPr>
      <w:bookmarkStart w:id="55" w:name="_Toc163131218"/>
      <w:r w:rsidRPr="00AD5E6E">
        <w:t xml:space="preserve">Table </w:t>
      </w:r>
      <w:r w:rsidRPr="00AD5E6E">
        <w:fldChar w:fldCharType="begin"/>
      </w:r>
      <w:r w:rsidRPr="00AD5E6E">
        <w:instrText xml:space="preserve"> SEQ Table \* ARABIC </w:instrText>
      </w:r>
      <w:r w:rsidRPr="00AD5E6E">
        <w:fldChar w:fldCharType="separate"/>
      </w:r>
      <w:r>
        <w:rPr>
          <w:noProof/>
        </w:rPr>
        <w:t>7</w:t>
      </w:r>
      <w:r w:rsidRPr="00AD5E6E">
        <w:fldChar w:fldCharType="end"/>
      </w:r>
      <w:r w:rsidRPr="00AD5E6E">
        <w:t xml:space="preserve">: </w:t>
      </w:r>
      <w:r w:rsidRPr="000A51D7">
        <w:t>S</w:t>
      </w:r>
      <w:r>
        <w:t>IL targets for FNMux System</w:t>
      </w:r>
      <w:bookmarkEnd w:id="55"/>
    </w:p>
    <w:p w14:paraId="18065751" w14:textId="77777777" w:rsidR="00E475D8" w:rsidRDefault="00E475D8" w:rsidP="002F2923">
      <w:pPr>
        <w:rPr>
          <w:rFonts w:ascii="Arial" w:eastAsia="Times New Roman" w:hAnsi="Arial" w:cs="Arial"/>
          <w:bCs/>
          <w:sz w:val="24"/>
          <w:szCs w:val="24"/>
          <w:lang w:val="en-GB"/>
        </w:rPr>
      </w:pPr>
    </w:p>
    <w:p w14:paraId="5DB9AADC" w14:textId="4B5BB39C" w:rsidR="002F2923" w:rsidRPr="002F2923" w:rsidRDefault="007F7D9F" w:rsidP="002F2923">
      <w:pPr>
        <w:rPr>
          <w:rFonts w:ascii="Arial" w:eastAsia="Times New Roman" w:hAnsi="Arial" w:cs="Arial"/>
          <w:bCs/>
          <w:sz w:val="24"/>
          <w:szCs w:val="24"/>
          <w:lang w:val="en-GB"/>
        </w:rPr>
      </w:pPr>
      <w:r w:rsidRPr="002F2923">
        <w:rPr>
          <w:rFonts w:ascii="Arial" w:eastAsia="Times New Roman" w:hAnsi="Arial" w:cs="Arial"/>
          <w:bCs/>
          <w:sz w:val="24"/>
          <w:szCs w:val="24"/>
          <w:lang w:val="en-GB"/>
        </w:rPr>
        <w:t>The Safety critical functions shall be identified through safety analyses and SIL target for each function shall be allocated and documented separately.</w:t>
      </w:r>
    </w:p>
    <w:p w14:paraId="7440A336" w14:textId="77777777" w:rsidR="007F7D9F" w:rsidRPr="000A51D7" w:rsidRDefault="007F7D9F" w:rsidP="007F7D9F">
      <w:pPr>
        <w:pStyle w:val="Heading2"/>
      </w:pPr>
      <w:bookmarkStart w:id="56" w:name="_Toc162890385"/>
      <w:r w:rsidRPr="000A51D7">
        <w:t>Safety Requirements</w:t>
      </w:r>
      <w:bookmarkEnd w:id="56"/>
    </w:p>
    <w:p w14:paraId="6EC23CC2" w14:textId="77777777" w:rsidR="007F7D9F" w:rsidRPr="002F2923" w:rsidRDefault="007F7D9F" w:rsidP="002F2923">
      <w:pPr>
        <w:rPr>
          <w:rFonts w:ascii="Arial" w:eastAsia="Times New Roman" w:hAnsi="Arial" w:cs="Arial"/>
          <w:bCs/>
          <w:sz w:val="24"/>
          <w:szCs w:val="24"/>
          <w:lang w:val="en-GB"/>
        </w:rPr>
      </w:pPr>
      <w:r w:rsidRPr="002F2923">
        <w:rPr>
          <w:rFonts w:ascii="Arial" w:eastAsia="Times New Roman" w:hAnsi="Arial" w:cs="Arial"/>
          <w:bCs/>
          <w:sz w:val="24"/>
          <w:szCs w:val="24"/>
          <w:lang w:val="en-GB"/>
        </w:rPr>
        <w:t>The safety requirements for the system shall be established in the following ways.</w:t>
      </w:r>
    </w:p>
    <w:p w14:paraId="2CA1DF48" w14:textId="77777777" w:rsidR="007F7D9F" w:rsidRPr="002F2923" w:rsidRDefault="007F7D9F">
      <w:pPr>
        <w:pStyle w:val="ListParagraph"/>
        <w:numPr>
          <w:ilvl w:val="0"/>
          <w:numId w:val="46"/>
        </w:numPr>
        <w:rPr>
          <w:rFonts w:ascii="Arial" w:eastAsia="Times New Roman" w:hAnsi="Arial" w:cs="Arial"/>
          <w:bCs/>
          <w:sz w:val="24"/>
          <w:szCs w:val="24"/>
          <w:lang w:val="en-GB"/>
        </w:rPr>
      </w:pPr>
      <w:r w:rsidRPr="002F2923">
        <w:rPr>
          <w:rFonts w:ascii="Arial" w:eastAsia="Times New Roman" w:hAnsi="Arial" w:cs="Arial"/>
          <w:bCs/>
          <w:sz w:val="24"/>
          <w:szCs w:val="24"/>
          <w:lang w:val="en-GB"/>
        </w:rPr>
        <w:t>The requirements provided by the RDSO in the specification.</w:t>
      </w:r>
    </w:p>
    <w:p w14:paraId="58FF89EC" w14:textId="77777777" w:rsidR="007F7D9F" w:rsidRPr="002F2923" w:rsidRDefault="007F7D9F">
      <w:pPr>
        <w:pStyle w:val="ListParagraph"/>
        <w:numPr>
          <w:ilvl w:val="0"/>
          <w:numId w:val="46"/>
        </w:numPr>
        <w:rPr>
          <w:rFonts w:ascii="Arial" w:eastAsia="Times New Roman" w:hAnsi="Arial" w:cs="Arial"/>
          <w:bCs/>
          <w:sz w:val="24"/>
          <w:szCs w:val="24"/>
          <w:lang w:val="en-GB"/>
        </w:rPr>
      </w:pPr>
      <w:r w:rsidRPr="002F2923">
        <w:rPr>
          <w:rFonts w:ascii="Arial" w:eastAsia="Times New Roman" w:hAnsi="Arial" w:cs="Arial"/>
          <w:bCs/>
          <w:sz w:val="24"/>
          <w:szCs w:val="24"/>
          <w:lang w:val="en-GB"/>
        </w:rPr>
        <w:t>The requirements shall be extracted from the mitigation action prescribed in the hazard analysis process.</w:t>
      </w:r>
    </w:p>
    <w:p w14:paraId="5E5B087C" w14:textId="77777777" w:rsidR="007F7D9F" w:rsidRPr="002F2923" w:rsidRDefault="007F7D9F">
      <w:pPr>
        <w:pStyle w:val="ListParagraph"/>
        <w:numPr>
          <w:ilvl w:val="0"/>
          <w:numId w:val="46"/>
        </w:numPr>
        <w:rPr>
          <w:rFonts w:ascii="Arial" w:eastAsia="Times New Roman" w:hAnsi="Arial" w:cs="Arial"/>
          <w:bCs/>
          <w:sz w:val="24"/>
          <w:szCs w:val="24"/>
          <w:lang w:val="en-GB"/>
        </w:rPr>
      </w:pPr>
      <w:r w:rsidRPr="002F2923">
        <w:rPr>
          <w:rFonts w:ascii="Arial" w:eastAsia="Times New Roman" w:hAnsi="Arial" w:cs="Arial"/>
          <w:bCs/>
          <w:sz w:val="24"/>
          <w:szCs w:val="24"/>
          <w:lang w:val="en-GB"/>
        </w:rPr>
        <w:t>The requirements from the safety study of a similar system or experience from the same system.</w:t>
      </w:r>
    </w:p>
    <w:p w14:paraId="65617082" w14:textId="77777777" w:rsidR="007F7D9F" w:rsidRPr="002F2923" w:rsidRDefault="007F7D9F">
      <w:pPr>
        <w:pStyle w:val="ListParagraph"/>
        <w:numPr>
          <w:ilvl w:val="0"/>
          <w:numId w:val="46"/>
        </w:numPr>
        <w:rPr>
          <w:rFonts w:ascii="Arial" w:eastAsia="Times New Roman" w:hAnsi="Arial" w:cs="Arial"/>
          <w:bCs/>
          <w:sz w:val="24"/>
          <w:szCs w:val="24"/>
          <w:lang w:val="en-GB"/>
        </w:rPr>
      </w:pPr>
      <w:r w:rsidRPr="002F2923">
        <w:rPr>
          <w:rFonts w:ascii="Arial" w:eastAsia="Times New Roman" w:hAnsi="Arial" w:cs="Arial"/>
          <w:bCs/>
          <w:sz w:val="24"/>
          <w:szCs w:val="24"/>
          <w:lang w:val="en-GB"/>
        </w:rPr>
        <w:t>All the critical safety function SIL shall be established by the causal analysis method.</w:t>
      </w:r>
    </w:p>
    <w:p w14:paraId="662627E8" w14:textId="77777777" w:rsidR="007F7D9F" w:rsidRPr="002F2923" w:rsidRDefault="007F7D9F">
      <w:pPr>
        <w:pStyle w:val="ListParagraph"/>
        <w:numPr>
          <w:ilvl w:val="0"/>
          <w:numId w:val="46"/>
        </w:numPr>
        <w:rPr>
          <w:rFonts w:ascii="Arial" w:eastAsia="Times New Roman" w:hAnsi="Arial" w:cs="Arial"/>
          <w:bCs/>
          <w:sz w:val="24"/>
          <w:szCs w:val="24"/>
          <w:lang w:val="en-GB"/>
        </w:rPr>
      </w:pPr>
      <w:r w:rsidRPr="002F2923">
        <w:rPr>
          <w:rFonts w:ascii="Arial" w:eastAsia="Times New Roman" w:hAnsi="Arial" w:cs="Arial"/>
          <w:bCs/>
          <w:sz w:val="24"/>
          <w:szCs w:val="24"/>
          <w:lang w:val="en-GB"/>
        </w:rPr>
        <w:t>The safety requirements associated with system interface shall be identified through Interface hazard analysis.</w:t>
      </w:r>
    </w:p>
    <w:p w14:paraId="40F8BC0C" w14:textId="77777777" w:rsidR="007F7D9F" w:rsidRDefault="007F7D9F">
      <w:pPr>
        <w:pStyle w:val="ListParagraph"/>
        <w:numPr>
          <w:ilvl w:val="0"/>
          <w:numId w:val="46"/>
        </w:numPr>
        <w:rPr>
          <w:rFonts w:ascii="Arial" w:eastAsia="Times New Roman" w:hAnsi="Arial" w:cs="Arial"/>
          <w:bCs/>
          <w:sz w:val="24"/>
          <w:szCs w:val="24"/>
          <w:lang w:val="en-GB"/>
        </w:rPr>
      </w:pPr>
      <w:r w:rsidRPr="002F2923">
        <w:rPr>
          <w:rFonts w:ascii="Arial" w:eastAsia="Times New Roman" w:hAnsi="Arial" w:cs="Arial"/>
          <w:bCs/>
          <w:sz w:val="24"/>
          <w:szCs w:val="24"/>
          <w:lang w:val="en-GB"/>
        </w:rPr>
        <w:t xml:space="preserve">The responsibility of the safety function associated with system interface shall be identified. If the interface safety function needs to be managed by another contractor, </w:t>
      </w:r>
      <w:r w:rsidRPr="002F2923">
        <w:rPr>
          <w:rFonts w:ascii="Arial" w:eastAsia="Times New Roman" w:hAnsi="Arial" w:cs="Arial"/>
          <w:bCs/>
          <w:sz w:val="24"/>
          <w:szCs w:val="24"/>
          <w:lang w:val="en-GB"/>
        </w:rPr>
        <w:lastRenderedPageBreak/>
        <w:t>the requirement shall be intimated formally to the other contractor and finalize the responsibility for the management of the safety function with mutual study and understanding.</w:t>
      </w:r>
    </w:p>
    <w:p w14:paraId="2152EDAB" w14:textId="77777777" w:rsidR="007F7D9F" w:rsidRDefault="007F7D9F" w:rsidP="007F7D9F">
      <w:pPr>
        <w:pStyle w:val="Heading2"/>
      </w:pPr>
      <w:bookmarkStart w:id="57" w:name="_Toc162890386"/>
      <w:r w:rsidRPr="005869D0">
        <w:t>System Life cycle</w:t>
      </w:r>
      <w:bookmarkEnd w:id="57"/>
    </w:p>
    <w:p w14:paraId="602EC777" w14:textId="6AE18A4D" w:rsidR="007F7D9F" w:rsidRDefault="007F7D9F" w:rsidP="00003763">
      <w:pPr>
        <w:pStyle w:val="TBODYSTYLE"/>
        <w:keepNext/>
        <w:jc w:val="center"/>
        <w:rPr>
          <w:color w:val="767171" w:themeColor="background2" w:themeShade="80"/>
          <w:sz w:val="22"/>
          <w:szCs w:val="22"/>
          <w:u w:val="single"/>
        </w:rPr>
      </w:pPr>
      <w:bookmarkStart w:id="58" w:name="_Toc163124705"/>
      <w:r>
        <w:rPr>
          <w:noProof/>
          <w:lang w:val="en-IN" w:eastAsia="en-IN"/>
        </w:rPr>
        <w:drawing>
          <wp:inline distT="0" distB="0" distL="0" distR="0" wp14:anchorId="5803B734" wp14:editId="1B09D9E2">
            <wp:extent cx="5942330" cy="4176583"/>
            <wp:effectExtent l="0" t="0" r="1270" b="0"/>
            <wp:docPr id="418238235" name="Picture 41823823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ystem&#10;&#10;Description automatically generated"/>
                    <pic:cNvPicPr/>
                  </pic:nvPicPr>
                  <pic:blipFill>
                    <a:blip r:embed="rId11"/>
                    <a:stretch>
                      <a:fillRect/>
                    </a:stretch>
                  </pic:blipFill>
                  <pic:spPr>
                    <a:xfrm>
                      <a:off x="0" y="0"/>
                      <a:ext cx="5959104" cy="4188373"/>
                    </a:xfrm>
                    <a:prstGeom prst="rect">
                      <a:avLst/>
                    </a:prstGeom>
                  </pic:spPr>
                </pic:pic>
              </a:graphicData>
            </a:graphic>
          </wp:inline>
        </w:drawing>
      </w:r>
      <w:r w:rsidR="004F6EEC" w:rsidRPr="00947553">
        <w:rPr>
          <w:color w:val="767171" w:themeColor="background2" w:themeShade="80"/>
          <w:sz w:val="22"/>
          <w:szCs w:val="22"/>
          <w:u w:val="single"/>
        </w:rPr>
        <w:t xml:space="preserve">Figure </w:t>
      </w:r>
      <w:r w:rsidR="004F6EEC" w:rsidRPr="00947553">
        <w:rPr>
          <w:color w:val="767171" w:themeColor="background2" w:themeShade="80"/>
          <w:sz w:val="22"/>
          <w:szCs w:val="22"/>
          <w:u w:val="single"/>
        </w:rPr>
        <w:fldChar w:fldCharType="begin"/>
      </w:r>
      <w:r w:rsidR="004F6EEC" w:rsidRPr="00947553">
        <w:rPr>
          <w:color w:val="767171" w:themeColor="background2" w:themeShade="80"/>
          <w:sz w:val="22"/>
          <w:szCs w:val="22"/>
          <w:u w:val="single"/>
        </w:rPr>
        <w:instrText xml:space="preserve"> SEQ Figure \* ARABIC </w:instrText>
      </w:r>
      <w:r w:rsidR="004F6EEC" w:rsidRPr="00947553">
        <w:rPr>
          <w:color w:val="767171" w:themeColor="background2" w:themeShade="80"/>
          <w:sz w:val="22"/>
          <w:szCs w:val="22"/>
          <w:u w:val="single"/>
        </w:rPr>
        <w:fldChar w:fldCharType="separate"/>
      </w:r>
      <w:r w:rsidR="005830A6">
        <w:rPr>
          <w:noProof/>
          <w:color w:val="767171" w:themeColor="background2" w:themeShade="80"/>
          <w:sz w:val="22"/>
          <w:szCs w:val="22"/>
          <w:u w:val="single"/>
        </w:rPr>
        <w:t>3</w:t>
      </w:r>
      <w:r w:rsidR="004F6EEC" w:rsidRPr="00947553">
        <w:rPr>
          <w:color w:val="767171" w:themeColor="background2" w:themeShade="80"/>
          <w:sz w:val="22"/>
          <w:szCs w:val="22"/>
          <w:u w:val="single"/>
        </w:rPr>
        <w:fldChar w:fldCharType="end"/>
      </w:r>
      <w:r w:rsidR="004F6EEC" w:rsidRPr="00947553">
        <w:rPr>
          <w:color w:val="767171" w:themeColor="background2" w:themeShade="80"/>
          <w:sz w:val="22"/>
          <w:szCs w:val="22"/>
          <w:u w:val="single"/>
        </w:rPr>
        <w:t xml:space="preserve"> System Life Cycle</w:t>
      </w:r>
      <w:bookmarkEnd w:id="58"/>
    </w:p>
    <w:p w14:paraId="7DA70F45" w14:textId="77777777" w:rsidR="007F7D9F" w:rsidRPr="000A51D7" w:rsidRDefault="007F7D9F" w:rsidP="007F7D9F">
      <w:pPr>
        <w:pStyle w:val="Heading2"/>
      </w:pPr>
      <w:bookmarkStart w:id="59" w:name="_Toc81681661"/>
      <w:bookmarkStart w:id="60" w:name="_Toc162890387"/>
      <w:r w:rsidRPr="000A51D7">
        <w:t xml:space="preserve">Safety </w:t>
      </w:r>
      <w:r>
        <w:t>Activities</w:t>
      </w:r>
      <w:bookmarkEnd w:id="59"/>
      <w:bookmarkEnd w:id="60"/>
    </w:p>
    <w:p w14:paraId="0D01D19D" w14:textId="77777777" w:rsidR="007F7D9F" w:rsidRDefault="007F7D9F" w:rsidP="002F2923">
      <w:pPr>
        <w:pStyle w:val="TBODYSTYLE"/>
        <w:spacing w:line="276" w:lineRule="auto"/>
        <w:jc w:val="left"/>
        <w:rPr>
          <w:rFonts w:ascii="Arial" w:hAnsi="Arial" w:cs="Arial"/>
          <w:b w:val="0"/>
          <w:bCs/>
        </w:rPr>
      </w:pPr>
      <w:r w:rsidRPr="002F2923">
        <w:rPr>
          <w:rFonts w:ascii="Arial" w:hAnsi="Arial" w:cs="Arial"/>
          <w:b w:val="0"/>
          <w:bCs/>
        </w:rPr>
        <w:t>This section presents the summary of the FNMUX product’s phases and documents to be prepared throughout the development of the entire product at system level to provide the demonstration of the safety level at each phase of the product.</w:t>
      </w:r>
    </w:p>
    <w:p w14:paraId="1AE311EA" w14:textId="77777777" w:rsidR="00E475D8" w:rsidRPr="002F2923" w:rsidRDefault="00E475D8" w:rsidP="002F2923">
      <w:pPr>
        <w:pStyle w:val="TBODYSTYLE"/>
        <w:spacing w:line="276" w:lineRule="auto"/>
        <w:jc w:val="left"/>
        <w:rPr>
          <w:rFonts w:ascii="Arial" w:hAnsi="Arial" w:cs="Arial"/>
          <w:b w:val="0"/>
          <w:bCs/>
        </w:rPr>
      </w:pPr>
    </w:p>
    <w:p w14:paraId="19D33E24" w14:textId="77777777" w:rsidR="007F7D9F" w:rsidRPr="002F2923" w:rsidRDefault="007F7D9F" w:rsidP="002F2923">
      <w:pPr>
        <w:pStyle w:val="TBODYSTYLE"/>
        <w:spacing w:line="276" w:lineRule="auto"/>
        <w:jc w:val="left"/>
        <w:rPr>
          <w:rFonts w:ascii="Arial" w:hAnsi="Arial" w:cs="Arial"/>
          <w:b w:val="0"/>
          <w:bCs/>
        </w:rPr>
      </w:pPr>
      <w:r w:rsidRPr="002F2923">
        <w:rPr>
          <w:rFonts w:ascii="Arial" w:hAnsi="Arial" w:cs="Arial"/>
          <w:b w:val="0"/>
          <w:bCs/>
        </w:rPr>
        <w:t>The product phases are defined as follows:</w:t>
      </w:r>
    </w:p>
    <w:p w14:paraId="1B7715D7" w14:textId="3D08D993" w:rsidR="007F7D9F" w:rsidRPr="002F2923" w:rsidRDefault="007F7D9F" w:rsidP="000212B7">
      <w:pPr>
        <w:pStyle w:val="TBODYSTYLE"/>
        <w:numPr>
          <w:ilvl w:val="0"/>
          <w:numId w:val="44"/>
        </w:numPr>
        <w:spacing w:line="276" w:lineRule="auto"/>
        <w:ind w:left="1097"/>
        <w:jc w:val="left"/>
        <w:rPr>
          <w:rFonts w:ascii="Arial" w:hAnsi="Arial" w:cs="Arial"/>
          <w:b w:val="0"/>
          <w:bCs/>
        </w:rPr>
      </w:pPr>
      <w:r w:rsidRPr="002F2923">
        <w:rPr>
          <w:rFonts w:ascii="Arial" w:hAnsi="Arial" w:cs="Arial"/>
          <w:b w:val="0"/>
          <w:bCs/>
        </w:rPr>
        <w:t>Concept</w:t>
      </w:r>
    </w:p>
    <w:p w14:paraId="428D9A4B" w14:textId="7B95542C" w:rsidR="007F7D9F" w:rsidRPr="002F2923" w:rsidRDefault="007F7D9F" w:rsidP="000212B7">
      <w:pPr>
        <w:pStyle w:val="TBullet-2"/>
        <w:numPr>
          <w:ilvl w:val="0"/>
          <w:numId w:val="44"/>
        </w:numPr>
        <w:spacing w:line="276" w:lineRule="auto"/>
        <w:ind w:left="1097"/>
        <w:rPr>
          <w:rFonts w:ascii="Arial" w:hAnsi="Arial" w:cs="Arial"/>
          <w:b w:val="0"/>
          <w:bCs/>
          <w:sz w:val="24"/>
        </w:rPr>
      </w:pPr>
      <w:r w:rsidRPr="002F2923">
        <w:rPr>
          <w:rFonts w:ascii="Arial" w:hAnsi="Arial" w:cs="Arial"/>
          <w:b w:val="0"/>
          <w:bCs/>
          <w:sz w:val="24"/>
        </w:rPr>
        <w:t>System definition and operational context</w:t>
      </w:r>
    </w:p>
    <w:p w14:paraId="4D650A22" w14:textId="0BDE78F9" w:rsidR="007F7D9F" w:rsidRPr="002F2923" w:rsidRDefault="007F7D9F" w:rsidP="000212B7">
      <w:pPr>
        <w:pStyle w:val="TBullet-2"/>
        <w:numPr>
          <w:ilvl w:val="0"/>
          <w:numId w:val="44"/>
        </w:numPr>
        <w:spacing w:line="276" w:lineRule="auto"/>
        <w:ind w:left="1097"/>
        <w:rPr>
          <w:rFonts w:ascii="Arial" w:hAnsi="Arial" w:cs="Arial"/>
          <w:b w:val="0"/>
          <w:bCs/>
          <w:sz w:val="24"/>
        </w:rPr>
      </w:pPr>
      <w:r w:rsidRPr="002F2923">
        <w:rPr>
          <w:rFonts w:ascii="Arial" w:hAnsi="Arial" w:cs="Arial"/>
          <w:b w:val="0"/>
          <w:bCs/>
          <w:sz w:val="24"/>
        </w:rPr>
        <w:t>Risk analysis and evaluation</w:t>
      </w:r>
    </w:p>
    <w:p w14:paraId="3842A0DB" w14:textId="4A37E8F7" w:rsidR="007F7D9F" w:rsidRPr="002F2923" w:rsidRDefault="007F7D9F" w:rsidP="000212B7">
      <w:pPr>
        <w:pStyle w:val="TBullet-2"/>
        <w:numPr>
          <w:ilvl w:val="0"/>
          <w:numId w:val="44"/>
        </w:numPr>
        <w:spacing w:line="276" w:lineRule="auto"/>
        <w:ind w:left="1097"/>
        <w:rPr>
          <w:rFonts w:ascii="Arial" w:hAnsi="Arial" w:cs="Arial"/>
          <w:b w:val="0"/>
          <w:bCs/>
          <w:sz w:val="24"/>
        </w:rPr>
      </w:pPr>
      <w:r w:rsidRPr="002F2923">
        <w:rPr>
          <w:rFonts w:ascii="Arial" w:hAnsi="Arial" w:cs="Arial"/>
          <w:b w:val="0"/>
          <w:bCs/>
          <w:sz w:val="24"/>
        </w:rPr>
        <w:t>Specification of System Requirements</w:t>
      </w:r>
    </w:p>
    <w:p w14:paraId="6F21B79D" w14:textId="59C08DCA" w:rsidR="007F7D9F" w:rsidRPr="002F2923" w:rsidRDefault="007F7D9F" w:rsidP="000212B7">
      <w:pPr>
        <w:pStyle w:val="TBullet-2"/>
        <w:numPr>
          <w:ilvl w:val="0"/>
          <w:numId w:val="44"/>
        </w:numPr>
        <w:spacing w:line="276" w:lineRule="auto"/>
        <w:ind w:left="1097"/>
        <w:rPr>
          <w:rFonts w:ascii="Arial" w:hAnsi="Arial" w:cs="Arial"/>
          <w:b w:val="0"/>
          <w:bCs/>
          <w:sz w:val="24"/>
        </w:rPr>
      </w:pPr>
      <w:r w:rsidRPr="002F2923">
        <w:rPr>
          <w:rFonts w:ascii="Arial" w:hAnsi="Arial" w:cs="Arial"/>
          <w:b w:val="0"/>
          <w:bCs/>
          <w:sz w:val="24"/>
        </w:rPr>
        <w:t>Architecture and apportionment of System requirements</w:t>
      </w:r>
    </w:p>
    <w:p w14:paraId="7B8DFBDE" w14:textId="52D6E974" w:rsidR="007F7D9F" w:rsidRPr="002F2923" w:rsidRDefault="007F7D9F" w:rsidP="000212B7">
      <w:pPr>
        <w:pStyle w:val="TBullet-2"/>
        <w:numPr>
          <w:ilvl w:val="0"/>
          <w:numId w:val="44"/>
        </w:numPr>
        <w:spacing w:line="276" w:lineRule="auto"/>
        <w:ind w:left="1097"/>
        <w:rPr>
          <w:rFonts w:ascii="Arial" w:hAnsi="Arial" w:cs="Arial"/>
          <w:b w:val="0"/>
          <w:bCs/>
          <w:sz w:val="24"/>
        </w:rPr>
      </w:pPr>
      <w:r w:rsidRPr="002F2923">
        <w:rPr>
          <w:rFonts w:ascii="Arial" w:hAnsi="Arial" w:cs="Arial"/>
          <w:b w:val="0"/>
          <w:bCs/>
          <w:sz w:val="24"/>
        </w:rPr>
        <w:lastRenderedPageBreak/>
        <w:t>Design and implementation</w:t>
      </w:r>
    </w:p>
    <w:p w14:paraId="11045AFA" w14:textId="17BBECEA" w:rsidR="007F7D9F" w:rsidRPr="002F2923" w:rsidRDefault="007F7D9F" w:rsidP="000212B7">
      <w:pPr>
        <w:pStyle w:val="TBullet-2"/>
        <w:numPr>
          <w:ilvl w:val="0"/>
          <w:numId w:val="44"/>
        </w:numPr>
        <w:spacing w:line="276" w:lineRule="auto"/>
        <w:ind w:left="1097"/>
        <w:rPr>
          <w:rFonts w:ascii="Arial" w:hAnsi="Arial" w:cs="Arial"/>
          <w:b w:val="0"/>
          <w:bCs/>
          <w:sz w:val="24"/>
        </w:rPr>
      </w:pPr>
      <w:r w:rsidRPr="002F2923">
        <w:rPr>
          <w:rFonts w:ascii="Arial" w:hAnsi="Arial" w:cs="Arial"/>
          <w:b w:val="0"/>
          <w:bCs/>
          <w:sz w:val="24"/>
        </w:rPr>
        <w:t>Manufacture</w:t>
      </w:r>
    </w:p>
    <w:p w14:paraId="6F22EEE0" w14:textId="169A039F" w:rsidR="007F7D9F" w:rsidRPr="002F2923" w:rsidRDefault="007F7D9F" w:rsidP="000212B7">
      <w:pPr>
        <w:pStyle w:val="TBullet-2"/>
        <w:numPr>
          <w:ilvl w:val="0"/>
          <w:numId w:val="44"/>
        </w:numPr>
        <w:spacing w:line="276" w:lineRule="auto"/>
        <w:ind w:left="1097"/>
        <w:rPr>
          <w:rFonts w:ascii="Arial" w:hAnsi="Arial" w:cs="Arial"/>
          <w:b w:val="0"/>
          <w:bCs/>
          <w:sz w:val="24"/>
        </w:rPr>
      </w:pPr>
      <w:r w:rsidRPr="002F2923">
        <w:rPr>
          <w:rFonts w:ascii="Arial" w:hAnsi="Arial" w:cs="Arial"/>
          <w:b w:val="0"/>
          <w:bCs/>
          <w:sz w:val="24"/>
        </w:rPr>
        <w:t>Integration</w:t>
      </w:r>
    </w:p>
    <w:p w14:paraId="2A330136" w14:textId="32A06CCB" w:rsidR="007F7D9F" w:rsidRPr="002F2923" w:rsidRDefault="007F7D9F" w:rsidP="000212B7">
      <w:pPr>
        <w:pStyle w:val="TBullet-2"/>
        <w:numPr>
          <w:ilvl w:val="0"/>
          <w:numId w:val="44"/>
        </w:numPr>
        <w:spacing w:line="276" w:lineRule="auto"/>
        <w:ind w:left="1097"/>
        <w:rPr>
          <w:rFonts w:ascii="Arial" w:hAnsi="Arial" w:cs="Arial"/>
          <w:b w:val="0"/>
          <w:bCs/>
          <w:sz w:val="24"/>
        </w:rPr>
      </w:pPr>
      <w:r w:rsidRPr="002F2923">
        <w:rPr>
          <w:rFonts w:ascii="Arial" w:hAnsi="Arial" w:cs="Arial"/>
          <w:b w:val="0"/>
          <w:bCs/>
          <w:sz w:val="24"/>
        </w:rPr>
        <w:t>System validation</w:t>
      </w:r>
    </w:p>
    <w:p w14:paraId="01C23596" w14:textId="50134859" w:rsidR="007F7D9F" w:rsidRPr="002F2923" w:rsidRDefault="007F7D9F" w:rsidP="00447637">
      <w:pPr>
        <w:pStyle w:val="TBullet-2"/>
        <w:numPr>
          <w:ilvl w:val="0"/>
          <w:numId w:val="44"/>
        </w:numPr>
        <w:spacing w:line="276" w:lineRule="auto"/>
        <w:ind w:left="1097"/>
        <w:rPr>
          <w:rFonts w:ascii="Arial" w:hAnsi="Arial" w:cs="Arial"/>
          <w:b w:val="0"/>
          <w:bCs/>
          <w:sz w:val="24"/>
        </w:rPr>
      </w:pPr>
      <w:r w:rsidRPr="002F2923">
        <w:rPr>
          <w:rFonts w:ascii="Arial" w:hAnsi="Arial" w:cs="Arial"/>
          <w:b w:val="0"/>
          <w:bCs/>
          <w:sz w:val="24"/>
        </w:rPr>
        <w:t>System acceptance</w:t>
      </w:r>
    </w:p>
    <w:p w14:paraId="128E5B1D" w14:textId="0ECB4E0F" w:rsidR="007F7D9F" w:rsidRPr="002F2923" w:rsidRDefault="007F7D9F" w:rsidP="000212B7">
      <w:pPr>
        <w:pStyle w:val="TBullet-2"/>
        <w:numPr>
          <w:ilvl w:val="0"/>
          <w:numId w:val="44"/>
        </w:numPr>
        <w:spacing w:line="276" w:lineRule="auto"/>
        <w:ind w:left="1097"/>
        <w:rPr>
          <w:rFonts w:ascii="Arial" w:hAnsi="Arial" w:cs="Arial"/>
          <w:b w:val="0"/>
          <w:bCs/>
          <w:sz w:val="24"/>
        </w:rPr>
      </w:pPr>
      <w:r w:rsidRPr="002F2923">
        <w:rPr>
          <w:rFonts w:ascii="Arial" w:hAnsi="Arial" w:cs="Arial"/>
          <w:b w:val="0"/>
          <w:bCs/>
          <w:sz w:val="24"/>
        </w:rPr>
        <w:t>Operation and maintenance</w:t>
      </w:r>
    </w:p>
    <w:p w14:paraId="74EA29DC" w14:textId="5C9C2E89" w:rsidR="0083379A" w:rsidRPr="002F2923" w:rsidRDefault="007F7D9F" w:rsidP="002F2923">
      <w:pPr>
        <w:pStyle w:val="TBODYSTYLE"/>
        <w:spacing w:line="276" w:lineRule="auto"/>
        <w:ind w:left="0"/>
        <w:jc w:val="left"/>
        <w:rPr>
          <w:rFonts w:ascii="Arial" w:hAnsi="Arial" w:cs="Arial"/>
          <w:b w:val="0"/>
          <w:bCs/>
        </w:rPr>
      </w:pPr>
      <w:r w:rsidRPr="002F2923">
        <w:rPr>
          <w:rFonts w:ascii="Arial" w:hAnsi="Arial" w:cs="Arial"/>
          <w:b w:val="0"/>
          <w:bCs/>
        </w:rPr>
        <w:t>As part of the safety program, the safety team shall carry out Kavach product’s safety activities. The following table discusses the safety activities to be conducted for the system life cycle.</w:t>
      </w:r>
    </w:p>
    <w:tbl>
      <w:tblPr>
        <w:tblStyle w:val="TableGrid"/>
        <w:tblW w:w="9497" w:type="dxa"/>
        <w:tblInd w:w="279" w:type="dxa"/>
        <w:tblLook w:val="04A0" w:firstRow="1" w:lastRow="0" w:firstColumn="1" w:lastColumn="0" w:noHBand="0" w:noVBand="1"/>
      </w:tblPr>
      <w:tblGrid>
        <w:gridCol w:w="486"/>
        <w:gridCol w:w="1619"/>
        <w:gridCol w:w="3917"/>
        <w:gridCol w:w="2096"/>
        <w:gridCol w:w="1379"/>
      </w:tblGrid>
      <w:tr w:rsidR="007F7D9F" w:rsidRPr="00FD7054" w14:paraId="2DE6E2C6" w14:textId="77777777" w:rsidTr="006801B2">
        <w:trPr>
          <w:trHeight w:val="143"/>
          <w:tblHeader/>
        </w:trPr>
        <w:tc>
          <w:tcPr>
            <w:tcW w:w="486" w:type="dxa"/>
            <w:shd w:val="clear" w:color="auto" w:fill="D9E2F3" w:themeFill="accent1" w:themeFillTint="33"/>
            <w:vAlign w:val="center"/>
          </w:tcPr>
          <w:p w14:paraId="0BBB3F93" w14:textId="77777777" w:rsidR="007F7D9F" w:rsidRPr="00FD7054" w:rsidRDefault="007F7D9F" w:rsidP="0097207A">
            <w:pPr>
              <w:pStyle w:val="TOCHeading"/>
              <w:rPr>
                <w:rFonts w:cs="Calibri"/>
              </w:rPr>
            </w:pPr>
            <w:r w:rsidRPr="00FD7054">
              <w:rPr>
                <w:rFonts w:cs="Calibri"/>
              </w:rPr>
              <w:t>S</w:t>
            </w:r>
            <w:r>
              <w:rPr>
                <w:rFonts w:cs="Calibri"/>
              </w:rPr>
              <w:t>I</w:t>
            </w:r>
          </w:p>
        </w:tc>
        <w:tc>
          <w:tcPr>
            <w:tcW w:w="1619" w:type="dxa"/>
            <w:shd w:val="clear" w:color="auto" w:fill="D9E2F3" w:themeFill="accent1" w:themeFillTint="33"/>
            <w:vAlign w:val="center"/>
          </w:tcPr>
          <w:p w14:paraId="29829916" w14:textId="77777777" w:rsidR="007F7D9F" w:rsidRPr="00FD7054" w:rsidRDefault="007F7D9F" w:rsidP="0097207A">
            <w:pPr>
              <w:pStyle w:val="TOCHeading"/>
              <w:rPr>
                <w:rFonts w:cs="Calibri"/>
              </w:rPr>
            </w:pPr>
            <w:r w:rsidRPr="00FD7054">
              <w:rPr>
                <w:rFonts w:cs="Calibri"/>
              </w:rPr>
              <w:t>Lifecycle phase</w:t>
            </w:r>
          </w:p>
        </w:tc>
        <w:tc>
          <w:tcPr>
            <w:tcW w:w="4051" w:type="dxa"/>
            <w:shd w:val="clear" w:color="auto" w:fill="D9E2F3" w:themeFill="accent1" w:themeFillTint="33"/>
            <w:vAlign w:val="center"/>
          </w:tcPr>
          <w:p w14:paraId="12379AB1" w14:textId="77777777" w:rsidR="007F7D9F" w:rsidRPr="00FD7054" w:rsidRDefault="007F7D9F" w:rsidP="0097207A">
            <w:pPr>
              <w:pStyle w:val="TOCHeading"/>
              <w:rPr>
                <w:rFonts w:cs="Calibri"/>
              </w:rPr>
            </w:pPr>
            <w:r w:rsidRPr="00FD7054">
              <w:rPr>
                <w:rFonts w:cs="Calibri"/>
              </w:rPr>
              <w:t>Phases related Safety tasks</w:t>
            </w:r>
          </w:p>
        </w:tc>
        <w:tc>
          <w:tcPr>
            <w:tcW w:w="2134" w:type="dxa"/>
            <w:shd w:val="clear" w:color="auto" w:fill="D9E2F3" w:themeFill="accent1" w:themeFillTint="33"/>
            <w:vAlign w:val="center"/>
          </w:tcPr>
          <w:p w14:paraId="7A362687" w14:textId="77777777" w:rsidR="007F7D9F" w:rsidRPr="00FD7054" w:rsidRDefault="007F7D9F" w:rsidP="0097207A">
            <w:pPr>
              <w:pStyle w:val="TOCHeading"/>
              <w:rPr>
                <w:rFonts w:cs="Calibri"/>
                <w:sz w:val="22"/>
              </w:rPr>
            </w:pPr>
            <w:r w:rsidRPr="00FD7054">
              <w:rPr>
                <w:rFonts w:cs="Calibri"/>
              </w:rPr>
              <w:t>System Safety deliverables</w:t>
            </w:r>
          </w:p>
        </w:tc>
        <w:tc>
          <w:tcPr>
            <w:tcW w:w="1207" w:type="dxa"/>
            <w:shd w:val="clear" w:color="auto" w:fill="D9E2F3" w:themeFill="accent1" w:themeFillTint="33"/>
            <w:vAlign w:val="center"/>
          </w:tcPr>
          <w:p w14:paraId="0A710C05" w14:textId="77777777" w:rsidR="007F7D9F" w:rsidRPr="00FD7054" w:rsidRDefault="007F7D9F" w:rsidP="0097207A">
            <w:pPr>
              <w:pStyle w:val="TOCHeading"/>
              <w:rPr>
                <w:rFonts w:cs="Calibri"/>
              </w:rPr>
            </w:pPr>
            <w:r w:rsidRPr="00FD7054">
              <w:rPr>
                <w:rFonts w:cs="Calibri"/>
              </w:rPr>
              <w:t>Responsibility</w:t>
            </w:r>
          </w:p>
        </w:tc>
      </w:tr>
      <w:tr w:rsidR="007F7D9F" w:rsidRPr="006500BE" w14:paraId="35B506D4" w14:textId="77777777" w:rsidTr="006801B2">
        <w:trPr>
          <w:trHeight w:val="1956"/>
        </w:trPr>
        <w:tc>
          <w:tcPr>
            <w:tcW w:w="486" w:type="dxa"/>
            <w:vAlign w:val="center"/>
          </w:tcPr>
          <w:p w14:paraId="0D96A04C" w14:textId="4373F24C" w:rsidR="00D93AA4" w:rsidRPr="006500BE" w:rsidRDefault="00D93AA4" w:rsidP="0083379A">
            <w:pPr>
              <w:pStyle w:val="TableContents"/>
              <w:spacing w:line="276" w:lineRule="auto"/>
              <w:rPr>
                <w:b w:val="0"/>
                <w:bCs/>
                <w:sz w:val="22"/>
                <w:szCs w:val="22"/>
              </w:rPr>
            </w:pPr>
            <w:r>
              <w:rPr>
                <w:b w:val="0"/>
                <w:bCs/>
                <w:sz w:val="22"/>
                <w:szCs w:val="22"/>
              </w:rPr>
              <w:t>1.</w:t>
            </w:r>
          </w:p>
        </w:tc>
        <w:tc>
          <w:tcPr>
            <w:tcW w:w="1619" w:type="dxa"/>
            <w:vAlign w:val="center"/>
          </w:tcPr>
          <w:p w14:paraId="66903955" w14:textId="77777777" w:rsidR="007F7D9F" w:rsidRPr="006500BE" w:rsidRDefault="007F7D9F" w:rsidP="0083379A">
            <w:pPr>
              <w:pStyle w:val="TableContents"/>
              <w:spacing w:line="276" w:lineRule="auto"/>
              <w:rPr>
                <w:b w:val="0"/>
                <w:bCs/>
                <w:sz w:val="22"/>
                <w:szCs w:val="22"/>
              </w:rPr>
            </w:pPr>
            <w:r w:rsidRPr="006500BE">
              <w:rPr>
                <w:b w:val="0"/>
                <w:bCs/>
                <w:sz w:val="22"/>
                <w:szCs w:val="22"/>
              </w:rPr>
              <w:t>Concept</w:t>
            </w:r>
          </w:p>
        </w:tc>
        <w:tc>
          <w:tcPr>
            <w:tcW w:w="4051" w:type="dxa"/>
            <w:vAlign w:val="center"/>
          </w:tcPr>
          <w:p w14:paraId="45F454C9" w14:textId="77777777" w:rsidR="007F7D9F" w:rsidRPr="006500BE" w:rsidRDefault="007F7D9F" w:rsidP="0083379A">
            <w:pPr>
              <w:pStyle w:val="TableContents"/>
              <w:spacing w:line="276" w:lineRule="auto"/>
              <w:rPr>
                <w:b w:val="0"/>
                <w:bCs/>
                <w:sz w:val="22"/>
                <w:szCs w:val="22"/>
              </w:rPr>
            </w:pPr>
            <w:r w:rsidRPr="006500BE">
              <w:rPr>
                <w:b w:val="0"/>
                <w:bCs/>
                <w:sz w:val="22"/>
                <w:szCs w:val="22"/>
              </w:rPr>
              <w:t>Review previously achieved safety performance.</w:t>
            </w:r>
          </w:p>
          <w:p w14:paraId="496573DE" w14:textId="77777777" w:rsidR="007F7D9F" w:rsidRPr="006500BE" w:rsidRDefault="007F7D9F" w:rsidP="0083379A">
            <w:pPr>
              <w:pStyle w:val="TableContents"/>
              <w:spacing w:line="276" w:lineRule="auto"/>
              <w:rPr>
                <w:b w:val="0"/>
                <w:bCs/>
                <w:sz w:val="22"/>
                <w:szCs w:val="22"/>
              </w:rPr>
            </w:pPr>
            <w:r w:rsidRPr="006500BE">
              <w:rPr>
                <w:b w:val="0"/>
                <w:bCs/>
                <w:sz w:val="22"/>
                <w:szCs w:val="22"/>
              </w:rPr>
              <w:t>Consider the safety implications of the project.</w:t>
            </w:r>
          </w:p>
          <w:p w14:paraId="541AE51D" w14:textId="77777777" w:rsidR="007F7D9F" w:rsidRPr="006500BE" w:rsidRDefault="007F7D9F" w:rsidP="0083379A">
            <w:pPr>
              <w:pStyle w:val="TableContents"/>
              <w:spacing w:line="276" w:lineRule="auto"/>
              <w:rPr>
                <w:b w:val="0"/>
                <w:bCs/>
                <w:sz w:val="22"/>
                <w:szCs w:val="22"/>
              </w:rPr>
            </w:pPr>
            <w:r w:rsidRPr="006500BE">
              <w:rPr>
                <w:b w:val="0"/>
                <w:bCs/>
                <w:sz w:val="22"/>
                <w:szCs w:val="22"/>
              </w:rPr>
              <w:t>Review the Safety Policy and Safety Targets.</w:t>
            </w:r>
          </w:p>
        </w:tc>
        <w:tc>
          <w:tcPr>
            <w:tcW w:w="2134" w:type="dxa"/>
            <w:vAlign w:val="center"/>
          </w:tcPr>
          <w:p w14:paraId="26D45EBB" w14:textId="77777777" w:rsidR="007F7D9F" w:rsidRPr="006500BE" w:rsidRDefault="007F7D9F" w:rsidP="0083379A">
            <w:pPr>
              <w:pStyle w:val="TableContents"/>
              <w:spacing w:line="276" w:lineRule="auto"/>
              <w:rPr>
                <w:b w:val="0"/>
                <w:bCs/>
                <w:sz w:val="22"/>
                <w:szCs w:val="22"/>
              </w:rPr>
            </w:pPr>
            <w:r w:rsidRPr="006500BE">
              <w:rPr>
                <w:b w:val="0"/>
                <w:bCs/>
                <w:sz w:val="22"/>
                <w:szCs w:val="22"/>
              </w:rPr>
              <w:t>No deliverable</w:t>
            </w:r>
          </w:p>
        </w:tc>
        <w:tc>
          <w:tcPr>
            <w:tcW w:w="1207" w:type="dxa"/>
          </w:tcPr>
          <w:p w14:paraId="3C42F391" w14:textId="77777777" w:rsidR="007F7D9F" w:rsidRPr="006500BE" w:rsidRDefault="007F7D9F" w:rsidP="0083379A">
            <w:pPr>
              <w:pStyle w:val="TableContents"/>
              <w:spacing w:line="276" w:lineRule="auto"/>
              <w:rPr>
                <w:b w:val="0"/>
                <w:bCs/>
                <w:sz w:val="22"/>
                <w:szCs w:val="22"/>
              </w:rPr>
            </w:pPr>
          </w:p>
          <w:p w14:paraId="6F86CE06" w14:textId="77777777" w:rsidR="007F7D9F" w:rsidRPr="006500BE" w:rsidRDefault="007F7D9F" w:rsidP="0083379A">
            <w:pPr>
              <w:pStyle w:val="TableContents"/>
              <w:spacing w:line="276" w:lineRule="auto"/>
              <w:rPr>
                <w:b w:val="0"/>
                <w:bCs/>
                <w:sz w:val="22"/>
                <w:szCs w:val="22"/>
              </w:rPr>
            </w:pPr>
          </w:p>
          <w:p w14:paraId="48C0E758" w14:textId="77777777" w:rsidR="007F7D9F" w:rsidRPr="006500BE" w:rsidRDefault="007F7D9F" w:rsidP="0083379A">
            <w:pPr>
              <w:pStyle w:val="TableContents"/>
              <w:spacing w:line="276" w:lineRule="auto"/>
              <w:rPr>
                <w:b w:val="0"/>
                <w:bCs/>
                <w:sz w:val="22"/>
                <w:szCs w:val="22"/>
              </w:rPr>
            </w:pPr>
            <w:r w:rsidRPr="006500BE">
              <w:rPr>
                <w:b w:val="0"/>
                <w:bCs/>
                <w:sz w:val="22"/>
                <w:szCs w:val="22"/>
              </w:rPr>
              <w:t>Safety Manager</w:t>
            </w:r>
          </w:p>
          <w:p w14:paraId="2B78006C" w14:textId="77777777" w:rsidR="007F7D9F" w:rsidRPr="006500BE" w:rsidRDefault="007F7D9F" w:rsidP="0083379A">
            <w:pPr>
              <w:pStyle w:val="TableContents"/>
              <w:spacing w:line="276" w:lineRule="auto"/>
              <w:rPr>
                <w:b w:val="0"/>
                <w:bCs/>
                <w:sz w:val="22"/>
                <w:szCs w:val="22"/>
              </w:rPr>
            </w:pPr>
          </w:p>
        </w:tc>
      </w:tr>
      <w:tr w:rsidR="007F7D9F" w:rsidRPr="006500BE" w14:paraId="425EB349" w14:textId="77777777" w:rsidTr="006801B2">
        <w:trPr>
          <w:trHeight w:val="143"/>
        </w:trPr>
        <w:tc>
          <w:tcPr>
            <w:tcW w:w="486" w:type="dxa"/>
            <w:vAlign w:val="center"/>
          </w:tcPr>
          <w:p w14:paraId="7CD3B373" w14:textId="27F28C5E" w:rsidR="007F7D9F" w:rsidRPr="006500BE" w:rsidRDefault="00D93AA4" w:rsidP="0083379A">
            <w:pPr>
              <w:pStyle w:val="TableContents"/>
              <w:spacing w:line="276" w:lineRule="auto"/>
              <w:rPr>
                <w:b w:val="0"/>
                <w:bCs/>
                <w:sz w:val="22"/>
                <w:szCs w:val="22"/>
              </w:rPr>
            </w:pPr>
            <w:r>
              <w:rPr>
                <w:b w:val="0"/>
                <w:bCs/>
                <w:sz w:val="22"/>
                <w:szCs w:val="22"/>
              </w:rPr>
              <w:t>2.</w:t>
            </w:r>
          </w:p>
        </w:tc>
        <w:tc>
          <w:tcPr>
            <w:tcW w:w="1619" w:type="dxa"/>
            <w:vAlign w:val="center"/>
          </w:tcPr>
          <w:p w14:paraId="60984B12" w14:textId="77777777" w:rsidR="007F7D9F" w:rsidRPr="006500BE" w:rsidRDefault="007F7D9F" w:rsidP="0083379A">
            <w:pPr>
              <w:pStyle w:val="TableContents"/>
              <w:spacing w:line="276" w:lineRule="auto"/>
              <w:rPr>
                <w:b w:val="0"/>
                <w:bCs/>
                <w:sz w:val="22"/>
                <w:szCs w:val="22"/>
              </w:rPr>
            </w:pPr>
            <w:r w:rsidRPr="006500BE">
              <w:rPr>
                <w:b w:val="0"/>
                <w:bCs/>
                <w:sz w:val="22"/>
                <w:szCs w:val="22"/>
              </w:rPr>
              <w:t>System Definition and Application Conditions</w:t>
            </w:r>
          </w:p>
          <w:p w14:paraId="4D84DAF6" w14:textId="77777777" w:rsidR="007F7D9F" w:rsidRPr="006500BE" w:rsidRDefault="007F7D9F" w:rsidP="0083379A">
            <w:pPr>
              <w:pStyle w:val="TableContents"/>
              <w:spacing w:line="276" w:lineRule="auto"/>
              <w:rPr>
                <w:b w:val="0"/>
                <w:bCs/>
                <w:sz w:val="22"/>
                <w:szCs w:val="22"/>
              </w:rPr>
            </w:pPr>
          </w:p>
        </w:tc>
        <w:tc>
          <w:tcPr>
            <w:tcW w:w="4051" w:type="dxa"/>
            <w:vAlign w:val="center"/>
          </w:tcPr>
          <w:p w14:paraId="7CD0FF02" w14:textId="77777777" w:rsidR="007F7D9F" w:rsidRPr="006500BE" w:rsidRDefault="007F7D9F" w:rsidP="0083379A">
            <w:pPr>
              <w:pStyle w:val="TableContents"/>
              <w:spacing w:line="276" w:lineRule="auto"/>
              <w:rPr>
                <w:b w:val="0"/>
                <w:bCs/>
                <w:sz w:val="22"/>
                <w:szCs w:val="22"/>
              </w:rPr>
            </w:pPr>
            <w:r w:rsidRPr="006500BE">
              <w:rPr>
                <w:b w:val="0"/>
                <w:bCs/>
                <w:sz w:val="22"/>
                <w:szCs w:val="22"/>
              </w:rPr>
              <w:t>Evaluate experience data for safety.</w:t>
            </w:r>
          </w:p>
          <w:p w14:paraId="78D3E24A" w14:textId="77777777" w:rsidR="007F7D9F" w:rsidRPr="006500BE" w:rsidRDefault="007F7D9F" w:rsidP="0083379A">
            <w:pPr>
              <w:pStyle w:val="TableContents"/>
              <w:spacing w:line="276" w:lineRule="auto"/>
              <w:rPr>
                <w:b w:val="0"/>
                <w:bCs/>
                <w:sz w:val="22"/>
                <w:szCs w:val="22"/>
              </w:rPr>
            </w:pPr>
            <w:r w:rsidRPr="006500BE">
              <w:rPr>
                <w:b w:val="0"/>
                <w:bCs/>
                <w:sz w:val="22"/>
                <w:szCs w:val="22"/>
              </w:rPr>
              <w:t>Perform the Preliminary Hazard Analysis.</w:t>
            </w:r>
          </w:p>
          <w:p w14:paraId="739D26BE" w14:textId="77777777" w:rsidR="007F7D9F" w:rsidRPr="006500BE" w:rsidRDefault="007F7D9F" w:rsidP="0083379A">
            <w:pPr>
              <w:pStyle w:val="TableContents"/>
              <w:spacing w:line="276" w:lineRule="auto"/>
              <w:rPr>
                <w:b w:val="0"/>
                <w:bCs/>
                <w:sz w:val="22"/>
                <w:szCs w:val="22"/>
              </w:rPr>
            </w:pPr>
            <w:r w:rsidRPr="006500BE">
              <w:rPr>
                <w:b w:val="0"/>
                <w:bCs/>
                <w:sz w:val="22"/>
                <w:szCs w:val="22"/>
              </w:rPr>
              <w:t>Establish the Safety Plan (overall).</w:t>
            </w:r>
          </w:p>
          <w:p w14:paraId="6EE43C95" w14:textId="77777777" w:rsidR="007F7D9F" w:rsidRPr="006500BE" w:rsidRDefault="007F7D9F" w:rsidP="0083379A">
            <w:pPr>
              <w:pStyle w:val="TableContents"/>
              <w:spacing w:line="276" w:lineRule="auto"/>
              <w:rPr>
                <w:b w:val="0"/>
                <w:bCs/>
                <w:sz w:val="22"/>
                <w:szCs w:val="22"/>
              </w:rPr>
            </w:pPr>
            <w:r w:rsidRPr="006500BE">
              <w:rPr>
                <w:b w:val="0"/>
                <w:bCs/>
                <w:sz w:val="22"/>
                <w:szCs w:val="22"/>
              </w:rPr>
              <w:t>Define the risk acceptance criteria.</w:t>
            </w:r>
          </w:p>
          <w:p w14:paraId="44F5202E" w14:textId="77777777" w:rsidR="007F7D9F" w:rsidRPr="006500BE" w:rsidRDefault="007F7D9F" w:rsidP="0083379A">
            <w:pPr>
              <w:pStyle w:val="TableContents"/>
              <w:spacing w:line="276" w:lineRule="auto"/>
              <w:rPr>
                <w:b w:val="0"/>
                <w:bCs/>
                <w:sz w:val="22"/>
                <w:szCs w:val="22"/>
              </w:rPr>
            </w:pPr>
            <w:r w:rsidRPr="006500BE">
              <w:rPr>
                <w:b w:val="0"/>
                <w:bCs/>
                <w:sz w:val="22"/>
                <w:szCs w:val="22"/>
              </w:rPr>
              <w:t>Identify the influence on the system safety of the existing infrastructure constraints.</w:t>
            </w:r>
          </w:p>
        </w:tc>
        <w:tc>
          <w:tcPr>
            <w:tcW w:w="2134" w:type="dxa"/>
            <w:vAlign w:val="center"/>
          </w:tcPr>
          <w:p w14:paraId="0AE06EE3" w14:textId="77777777" w:rsidR="007F7D9F" w:rsidRPr="006500BE" w:rsidRDefault="007F7D9F" w:rsidP="0083379A">
            <w:pPr>
              <w:pStyle w:val="TableContents"/>
              <w:spacing w:line="276" w:lineRule="auto"/>
              <w:rPr>
                <w:b w:val="0"/>
                <w:bCs/>
                <w:sz w:val="22"/>
                <w:szCs w:val="22"/>
              </w:rPr>
            </w:pPr>
            <w:r w:rsidRPr="006500BE">
              <w:rPr>
                <w:b w:val="0"/>
                <w:bCs/>
                <w:sz w:val="22"/>
                <w:szCs w:val="22"/>
              </w:rPr>
              <w:t>Preliminary hazard Analysis</w:t>
            </w:r>
          </w:p>
          <w:p w14:paraId="5F0ABCB3" w14:textId="77777777" w:rsidR="007F7D9F" w:rsidRPr="006500BE" w:rsidRDefault="007F7D9F" w:rsidP="0083379A">
            <w:pPr>
              <w:pStyle w:val="TableContents"/>
              <w:spacing w:line="276" w:lineRule="auto"/>
              <w:rPr>
                <w:b w:val="0"/>
                <w:bCs/>
                <w:sz w:val="22"/>
                <w:szCs w:val="22"/>
              </w:rPr>
            </w:pPr>
            <w:r w:rsidRPr="006500BE">
              <w:rPr>
                <w:b w:val="0"/>
                <w:bCs/>
                <w:sz w:val="22"/>
                <w:szCs w:val="22"/>
              </w:rPr>
              <w:t>System Safety Plan</w:t>
            </w:r>
          </w:p>
        </w:tc>
        <w:tc>
          <w:tcPr>
            <w:tcW w:w="1207" w:type="dxa"/>
          </w:tcPr>
          <w:p w14:paraId="39F60EBF" w14:textId="77777777" w:rsidR="007F7D9F" w:rsidRPr="006500BE" w:rsidRDefault="007F7D9F" w:rsidP="0083379A">
            <w:pPr>
              <w:pStyle w:val="TableContents"/>
              <w:spacing w:line="276" w:lineRule="auto"/>
              <w:rPr>
                <w:b w:val="0"/>
                <w:bCs/>
                <w:sz w:val="22"/>
                <w:szCs w:val="22"/>
              </w:rPr>
            </w:pPr>
          </w:p>
          <w:p w14:paraId="6C6E0324" w14:textId="77777777" w:rsidR="007F7D9F" w:rsidRPr="006500BE" w:rsidRDefault="007F7D9F" w:rsidP="0083379A">
            <w:pPr>
              <w:pStyle w:val="TableContents"/>
              <w:spacing w:line="276" w:lineRule="auto"/>
              <w:rPr>
                <w:b w:val="0"/>
                <w:bCs/>
                <w:sz w:val="22"/>
                <w:szCs w:val="22"/>
              </w:rPr>
            </w:pPr>
            <w:r w:rsidRPr="006500BE">
              <w:rPr>
                <w:b w:val="0"/>
                <w:bCs/>
                <w:sz w:val="22"/>
                <w:szCs w:val="22"/>
              </w:rPr>
              <w:t>Safety Manager,</w:t>
            </w:r>
          </w:p>
          <w:p w14:paraId="537B75B0" w14:textId="77777777" w:rsidR="007F7D9F" w:rsidRPr="006500BE" w:rsidRDefault="007F7D9F" w:rsidP="0083379A">
            <w:pPr>
              <w:pStyle w:val="TableContents"/>
              <w:spacing w:line="276" w:lineRule="auto"/>
              <w:rPr>
                <w:b w:val="0"/>
                <w:bCs/>
                <w:sz w:val="22"/>
                <w:szCs w:val="22"/>
              </w:rPr>
            </w:pPr>
            <w:r w:rsidRPr="006500BE">
              <w:rPr>
                <w:b w:val="0"/>
                <w:bCs/>
                <w:sz w:val="22"/>
                <w:szCs w:val="22"/>
              </w:rPr>
              <w:t>Safety Engineer</w:t>
            </w:r>
          </w:p>
        </w:tc>
      </w:tr>
      <w:tr w:rsidR="007F7D9F" w:rsidRPr="006500BE" w14:paraId="0C96EB9F" w14:textId="77777777" w:rsidTr="006801B2">
        <w:trPr>
          <w:trHeight w:val="143"/>
        </w:trPr>
        <w:tc>
          <w:tcPr>
            <w:tcW w:w="486" w:type="dxa"/>
            <w:vAlign w:val="center"/>
          </w:tcPr>
          <w:p w14:paraId="4610C2E6" w14:textId="538F999F" w:rsidR="007F7D9F" w:rsidRPr="006500BE" w:rsidRDefault="00D93AA4" w:rsidP="0083379A">
            <w:pPr>
              <w:pStyle w:val="TableContents"/>
              <w:spacing w:line="276" w:lineRule="auto"/>
              <w:rPr>
                <w:b w:val="0"/>
                <w:bCs/>
                <w:sz w:val="22"/>
                <w:szCs w:val="22"/>
              </w:rPr>
            </w:pPr>
            <w:r>
              <w:rPr>
                <w:b w:val="0"/>
                <w:bCs/>
                <w:sz w:val="22"/>
                <w:szCs w:val="22"/>
              </w:rPr>
              <w:t>3.</w:t>
            </w:r>
          </w:p>
        </w:tc>
        <w:tc>
          <w:tcPr>
            <w:tcW w:w="1619" w:type="dxa"/>
            <w:vAlign w:val="center"/>
          </w:tcPr>
          <w:p w14:paraId="0C11C10F" w14:textId="77777777" w:rsidR="007F7D9F" w:rsidRPr="006500BE" w:rsidRDefault="007F7D9F" w:rsidP="0083379A">
            <w:pPr>
              <w:pStyle w:val="TableContents"/>
              <w:spacing w:line="276" w:lineRule="auto"/>
              <w:rPr>
                <w:b w:val="0"/>
                <w:bCs/>
                <w:sz w:val="22"/>
                <w:szCs w:val="22"/>
              </w:rPr>
            </w:pPr>
            <w:r w:rsidRPr="006500BE">
              <w:rPr>
                <w:b w:val="0"/>
                <w:bCs/>
                <w:sz w:val="22"/>
                <w:szCs w:val="22"/>
              </w:rPr>
              <w:t>Risk Analysis</w:t>
            </w:r>
          </w:p>
        </w:tc>
        <w:tc>
          <w:tcPr>
            <w:tcW w:w="4051" w:type="dxa"/>
            <w:vAlign w:val="center"/>
          </w:tcPr>
          <w:p w14:paraId="20280536" w14:textId="77777777" w:rsidR="007F7D9F" w:rsidRPr="006500BE" w:rsidRDefault="007F7D9F" w:rsidP="0083379A">
            <w:pPr>
              <w:pStyle w:val="TableContents"/>
              <w:spacing w:line="276" w:lineRule="auto"/>
              <w:rPr>
                <w:b w:val="0"/>
                <w:bCs/>
                <w:sz w:val="22"/>
                <w:szCs w:val="22"/>
              </w:rPr>
            </w:pPr>
            <w:r w:rsidRPr="006500BE">
              <w:rPr>
                <w:b w:val="0"/>
                <w:bCs/>
                <w:sz w:val="22"/>
                <w:szCs w:val="22"/>
              </w:rPr>
              <w:t>Perform Risk analysis.</w:t>
            </w:r>
          </w:p>
          <w:p w14:paraId="3A5CBB44" w14:textId="77777777" w:rsidR="007F7D9F" w:rsidRPr="006500BE" w:rsidRDefault="007F7D9F" w:rsidP="0083379A">
            <w:pPr>
              <w:pStyle w:val="TableContents"/>
              <w:spacing w:line="276" w:lineRule="auto"/>
              <w:rPr>
                <w:b w:val="0"/>
                <w:bCs/>
                <w:sz w:val="22"/>
                <w:szCs w:val="22"/>
              </w:rPr>
            </w:pPr>
            <w:r w:rsidRPr="006500BE">
              <w:rPr>
                <w:b w:val="0"/>
                <w:bCs/>
                <w:sz w:val="22"/>
                <w:szCs w:val="22"/>
              </w:rPr>
              <w:t>Perform Risk evaluation.</w:t>
            </w:r>
          </w:p>
          <w:p w14:paraId="1288E098" w14:textId="77777777" w:rsidR="007F7D9F" w:rsidRPr="006500BE" w:rsidRDefault="007F7D9F" w:rsidP="0083379A">
            <w:pPr>
              <w:pStyle w:val="TableContents"/>
              <w:spacing w:line="276" w:lineRule="auto"/>
              <w:rPr>
                <w:b w:val="0"/>
                <w:bCs/>
                <w:sz w:val="22"/>
                <w:szCs w:val="22"/>
              </w:rPr>
            </w:pPr>
            <w:r w:rsidRPr="006500BE">
              <w:rPr>
                <w:b w:val="0"/>
                <w:bCs/>
                <w:sz w:val="22"/>
                <w:szCs w:val="22"/>
              </w:rPr>
              <w:t>Set up the hazard log.</w:t>
            </w:r>
          </w:p>
          <w:p w14:paraId="281CE63C" w14:textId="77777777" w:rsidR="007F7D9F" w:rsidRPr="006500BE" w:rsidRDefault="007F7D9F" w:rsidP="0083379A">
            <w:pPr>
              <w:pStyle w:val="TableContents"/>
              <w:spacing w:line="276" w:lineRule="auto"/>
              <w:rPr>
                <w:b w:val="0"/>
                <w:bCs/>
                <w:sz w:val="22"/>
                <w:szCs w:val="22"/>
              </w:rPr>
            </w:pPr>
          </w:p>
        </w:tc>
        <w:tc>
          <w:tcPr>
            <w:tcW w:w="2134" w:type="dxa"/>
            <w:vAlign w:val="center"/>
          </w:tcPr>
          <w:p w14:paraId="77B95C6B" w14:textId="77777777" w:rsidR="007F7D9F" w:rsidRPr="006500BE" w:rsidRDefault="007F7D9F" w:rsidP="0083379A">
            <w:pPr>
              <w:pStyle w:val="TableContents"/>
              <w:spacing w:line="276" w:lineRule="auto"/>
              <w:rPr>
                <w:b w:val="0"/>
                <w:bCs/>
                <w:sz w:val="22"/>
                <w:szCs w:val="22"/>
              </w:rPr>
            </w:pPr>
            <w:r w:rsidRPr="006500BE">
              <w:rPr>
                <w:b w:val="0"/>
                <w:bCs/>
                <w:sz w:val="22"/>
                <w:szCs w:val="22"/>
              </w:rPr>
              <w:t>Hazard Log</w:t>
            </w:r>
          </w:p>
        </w:tc>
        <w:tc>
          <w:tcPr>
            <w:tcW w:w="1207" w:type="dxa"/>
          </w:tcPr>
          <w:p w14:paraId="1D1B5FCC" w14:textId="77777777" w:rsidR="007F7D9F" w:rsidRPr="006500BE" w:rsidRDefault="007F7D9F" w:rsidP="0083379A">
            <w:pPr>
              <w:pStyle w:val="TableContents"/>
              <w:spacing w:line="276" w:lineRule="auto"/>
              <w:rPr>
                <w:b w:val="0"/>
                <w:bCs/>
                <w:sz w:val="22"/>
                <w:szCs w:val="22"/>
              </w:rPr>
            </w:pPr>
          </w:p>
          <w:p w14:paraId="57E4E6B7" w14:textId="77777777" w:rsidR="007F7D9F" w:rsidRPr="006500BE" w:rsidRDefault="007F7D9F" w:rsidP="0083379A">
            <w:pPr>
              <w:pStyle w:val="TableContents"/>
              <w:spacing w:line="276" w:lineRule="auto"/>
              <w:rPr>
                <w:b w:val="0"/>
                <w:bCs/>
                <w:sz w:val="22"/>
                <w:szCs w:val="22"/>
              </w:rPr>
            </w:pPr>
            <w:r w:rsidRPr="006500BE">
              <w:rPr>
                <w:b w:val="0"/>
                <w:bCs/>
                <w:sz w:val="22"/>
                <w:szCs w:val="22"/>
              </w:rPr>
              <w:t>Safety Manager,</w:t>
            </w:r>
          </w:p>
          <w:p w14:paraId="0373CD48" w14:textId="77777777" w:rsidR="007F7D9F" w:rsidRPr="006500BE" w:rsidRDefault="007F7D9F" w:rsidP="0083379A">
            <w:pPr>
              <w:pStyle w:val="TableContents"/>
              <w:spacing w:line="276" w:lineRule="auto"/>
              <w:rPr>
                <w:b w:val="0"/>
                <w:bCs/>
                <w:sz w:val="22"/>
                <w:szCs w:val="22"/>
              </w:rPr>
            </w:pPr>
            <w:r w:rsidRPr="006500BE">
              <w:rPr>
                <w:b w:val="0"/>
                <w:bCs/>
                <w:sz w:val="22"/>
                <w:szCs w:val="22"/>
              </w:rPr>
              <w:t>Safety Engineer</w:t>
            </w:r>
          </w:p>
        </w:tc>
      </w:tr>
      <w:tr w:rsidR="000A468E" w:rsidRPr="006500BE" w14:paraId="720EDE41" w14:textId="77777777" w:rsidTr="006801B2">
        <w:trPr>
          <w:trHeight w:val="143"/>
        </w:trPr>
        <w:tc>
          <w:tcPr>
            <w:tcW w:w="486" w:type="dxa"/>
          </w:tcPr>
          <w:p w14:paraId="2D4C5EE2" w14:textId="2E85AEE1" w:rsidR="000A468E" w:rsidRPr="006500BE" w:rsidRDefault="00D93AA4" w:rsidP="0083379A">
            <w:pPr>
              <w:pStyle w:val="TableContents"/>
              <w:spacing w:line="276" w:lineRule="auto"/>
              <w:rPr>
                <w:b w:val="0"/>
                <w:bCs/>
                <w:sz w:val="22"/>
                <w:szCs w:val="22"/>
              </w:rPr>
            </w:pPr>
            <w:r>
              <w:rPr>
                <w:b w:val="0"/>
                <w:bCs/>
                <w:sz w:val="22"/>
                <w:szCs w:val="22"/>
              </w:rPr>
              <w:t>4.</w:t>
            </w:r>
          </w:p>
        </w:tc>
        <w:tc>
          <w:tcPr>
            <w:tcW w:w="1619" w:type="dxa"/>
          </w:tcPr>
          <w:p w14:paraId="65E0D792"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Requirements</w:t>
            </w:r>
          </w:p>
          <w:p w14:paraId="7DBAE336" w14:textId="77777777" w:rsidR="000A468E" w:rsidRPr="006500BE" w:rsidRDefault="000A468E" w:rsidP="0083379A">
            <w:pPr>
              <w:pStyle w:val="TableContents"/>
              <w:spacing w:line="276" w:lineRule="auto"/>
              <w:rPr>
                <w:b w:val="0"/>
                <w:bCs/>
                <w:sz w:val="22"/>
                <w:szCs w:val="22"/>
              </w:rPr>
            </w:pPr>
          </w:p>
        </w:tc>
        <w:tc>
          <w:tcPr>
            <w:tcW w:w="4051" w:type="dxa"/>
          </w:tcPr>
          <w:p w14:paraId="05AB9365" w14:textId="77777777" w:rsidR="000A468E" w:rsidRPr="006500BE" w:rsidRDefault="000A468E" w:rsidP="0083379A">
            <w:pPr>
              <w:pStyle w:val="TableContents"/>
              <w:spacing w:line="276" w:lineRule="auto"/>
              <w:rPr>
                <w:b w:val="0"/>
                <w:bCs/>
                <w:sz w:val="22"/>
                <w:szCs w:val="22"/>
              </w:rPr>
            </w:pPr>
            <w:r w:rsidRPr="006500BE">
              <w:rPr>
                <w:b w:val="0"/>
                <w:bCs/>
                <w:sz w:val="22"/>
                <w:szCs w:val="22"/>
              </w:rPr>
              <w:t>Specify the System Safety Requirements with their corresponding SIL.</w:t>
            </w:r>
          </w:p>
          <w:p w14:paraId="22423813" w14:textId="77777777" w:rsidR="000A468E" w:rsidRPr="006500BE" w:rsidRDefault="000A468E" w:rsidP="0083379A">
            <w:pPr>
              <w:pStyle w:val="TableContents"/>
              <w:spacing w:line="276" w:lineRule="auto"/>
              <w:rPr>
                <w:b w:val="0"/>
                <w:bCs/>
                <w:sz w:val="22"/>
                <w:szCs w:val="22"/>
              </w:rPr>
            </w:pPr>
            <w:r w:rsidRPr="006500BE">
              <w:rPr>
                <w:b w:val="0"/>
                <w:bCs/>
                <w:sz w:val="22"/>
                <w:szCs w:val="22"/>
              </w:rPr>
              <w:t>Define the safety acceptance criteria (overall).</w:t>
            </w:r>
          </w:p>
          <w:p w14:paraId="616DF516" w14:textId="77777777" w:rsidR="000A468E" w:rsidRPr="006500BE" w:rsidRDefault="000A468E" w:rsidP="0083379A">
            <w:pPr>
              <w:pStyle w:val="TableContents"/>
              <w:spacing w:line="276" w:lineRule="auto"/>
              <w:rPr>
                <w:b w:val="0"/>
                <w:bCs/>
                <w:sz w:val="22"/>
                <w:szCs w:val="22"/>
              </w:rPr>
            </w:pPr>
            <w:r w:rsidRPr="006500BE">
              <w:rPr>
                <w:b w:val="0"/>
                <w:bCs/>
                <w:sz w:val="22"/>
                <w:szCs w:val="22"/>
              </w:rPr>
              <w:t>Define the safety-related functional requirements of the system.</w:t>
            </w:r>
          </w:p>
          <w:p w14:paraId="52603212" w14:textId="77777777" w:rsidR="000A468E" w:rsidRPr="006500BE" w:rsidRDefault="000A468E" w:rsidP="0083379A">
            <w:pPr>
              <w:pStyle w:val="TableContents"/>
              <w:spacing w:line="276" w:lineRule="auto"/>
              <w:rPr>
                <w:b w:val="0"/>
                <w:bCs/>
                <w:sz w:val="22"/>
                <w:szCs w:val="22"/>
              </w:rPr>
            </w:pPr>
            <w:r w:rsidRPr="006500BE">
              <w:rPr>
                <w:b w:val="0"/>
                <w:bCs/>
                <w:sz w:val="22"/>
                <w:szCs w:val="22"/>
              </w:rPr>
              <w:t>Establish the safety management.</w:t>
            </w:r>
          </w:p>
          <w:p w14:paraId="4F6DB7A7" w14:textId="77777777" w:rsidR="000A468E" w:rsidRPr="006500BE" w:rsidRDefault="000A468E" w:rsidP="0083379A">
            <w:pPr>
              <w:pStyle w:val="TableContents"/>
              <w:spacing w:line="276" w:lineRule="auto"/>
              <w:rPr>
                <w:b w:val="0"/>
                <w:bCs/>
                <w:sz w:val="22"/>
                <w:szCs w:val="22"/>
              </w:rPr>
            </w:pPr>
            <w:r w:rsidRPr="006500BE">
              <w:rPr>
                <w:b w:val="0"/>
                <w:bCs/>
                <w:sz w:val="22"/>
                <w:szCs w:val="22"/>
              </w:rPr>
              <w:t xml:space="preserve">Manage the Safety verification and </w:t>
            </w:r>
            <w:r w:rsidRPr="006500BE">
              <w:rPr>
                <w:b w:val="0"/>
                <w:bCs/>
                <w:sz w:val="22"/>
                <w:szCs w:val="22"/>
              </w:rPr>
              <w:lastRenderedPageBreak/>
              <w:t>validation through V&amp;V plan.</w:t>
            </w:r>
          </w:p>
          <w:p w14:paraId="3F2B56B6" w14:textId="77777777" w:rsidR="000A468E" w:rsidRPr="006500BE" w:rsidRDefault="000A468E" w:rsidP="0083379A">
            <w:pPr>
              <w:pStyle w:val="TableContents"/>
              <w:spacing w:line="276" w:lineRule="auto"/>
              <w:rPr>
                <w:b w:val="0"/>
                <w:bCs/>
                <w:sz w:val="22"/>
                <w:szCs w:val="22"/>
              </w:rPr>
            </w:pPr>
          </w:p>
        </w:tc>
        <w:tc>
          <w:tcPr>
            <w:tcW w:w="2134" w:type="dxa"/>
            <w:vMerge w:val="restart"/>
          </w:tcPr>
          <w:p w14:paraId="7CAA642C" w14:textId="77777777" w:rsidR="000A468E" w:rsidRPr="006500BE" w:rsidRDefault="000A468E" w:rsidP="0083379A">
            <w:pPr>
              <w:pStyle w:val="TableContents"/>
              <w:spacing w:line="276" w:lineRule="auto"/>
              <w:rPr>
                <w:b w:val="0"/>
                <w:bCs/>
                <w:sz w:val="22"/>
                <w:szCs w:val="22"/>
              </w:rPr>
            </w:pPr>
            <w:r w:rsidRPr="006500BE">
              <w:rPr>
                <w:b w:val="0"/>
                <w:bCs/>
                <w:sz w:val="22"/>
                <w:szCs w:val="22"/>
              </w:rPr>
              <w:lastRenderedPageBreak/>
              <w:t>System Safety plan</w:t>
            </w:r>
          </w:p>
          <w:p w14:paraId="2FD1E6F1"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Safety Requirements Specification</w:t>
            </w:r>
          </w:p>
          <w:p w14:paraId="2295883D" w14:textId="77777777" w:rsidR="000A468E" w:rsidRPr="006500BE" w:rsidRDefault="000A468E" w:rsidP="0083379A">
            <w:pPr>
              <w:pStyle w:val="TableContents"/>
              <w:spacing w:line="276" w:lineRule="auto"/>
              <w:rPr>
                <w:b w:val="0"/>
                <w:bCs/>
                <w:sz w:val="22"/>
                <w:szCs w:val="22"/>
              </w:rPr>
            </w:pPr>
            <w:r w:rsidRPr="006500BE">
              <w:rPr>
                <w:b w:val="0"/>
                <w:bCs/>
                <w:sz w:val="22"/>
                <w:szCs w:val="22"/>
              </w:rPr>
              <w:t>Quality Management Report (Safety Case)</w:t>
            </w:r>
          </w:p>
          <w:p w14:paraId="5D985A16" w14:textId="77777777" w:rsidR="000A468E" w:rsidRPr="006500BE" w:rsidRDefault="000A468E" w:rsidP="0083379A">
            <w:pPr>
              <w:pStyle w:val="TableContents"/>
              <w:spacing w:line="276" w:lineRule="auto"/>
              <w:rPr>
                <w:b w:val="0"/>
                <w:bCs/>
                <w:sz w:val="22"/>
                <w:szCs w:val="22"/>
              </w:rPr>
            </w:pPr>
            <w:r w:rsidRPr="006500BE">
              <w:rPr>
                <w:b w:val="0"/>
                <w:bCs/>
                <w:sz w:val="22"/>
                <w:szCs w:val="22"/>
              </w:rPr>
              <w:t>Phase level verification report</w:t>
            </w:r>
          </w:p>
        </w:tc>
        <w:tc>
          <w:tcPr>
            <w:tcW w:w="1207" w:type="dxa"/>
            <w:vMerge w:val="restart"/>
          </w:tcPr>
          <w:p w14:paraId="38C4D43C"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Engineer</w:t>
            </w:r>
          </w:p>
        </w:tc>
      </w:tr>
      <w:tr w:rsidR="000A468E" w:rsidRPr="006500BE" w14:paraId="476C66B8" w14:textId="77777777" w:rsidTr="006801B2">
        <w:trPr>
          <w:trHeight w:val="143"/>
        </w:trPr>
        <w:tc>
          <w:tcPr>
            <w:tcW w:w="486" w:type="dxa"/>
          </w:tcPr>
          <w:p w14:paraId="3F71695C" w14:textId="6D10E0AE" w:rsidR="000A468E" w:rsidRPr="006500BE" w:rsidRDefault="00D93AA4" w:rsidP="0083379A">
            <w:pPr>
              <w:pStyle w:val="TableContents"/>
              <w:spacing w:line="276" w:lineRule="auto"/>
              <w:rPr>
                <w:b w:val="0"/>
                <w:bCs/>
                <w:sz w:val="22"/>
                <w:szCs w:val="22"/>
              </w:rPr>
            </w:pPr>
            <w:r>
              <w:rPr>
                <w:b w:val="0"/>
                <w:bCs/>
                <w:sz w:val="22"/>
                <w:szCs w:val="22"/>
              </w:rPr>
              <w:t>5.</w:t>
            </w:r>
          </w:p>
        </w:tc>
        <w:tc>
          <w:tcPr>
            <w:tcW w:w="1619" w:type="dxa"/>
          </w:tcPr>
          <w:p w14:paraId="7CE3D119" w14:textId="77777777" w:rsidR="000A468E" w:rsidRPr="006500BE" w:rsidRDefault="000A468E" w:rsidP="0083379A">
            <w:pPr>
              <w:pStyle w:val="TableContents"/>
              <w:spacing w:line="276" w:lineRule="auto"/>
              <w:rPr>
                <w:b w:val="0"/>
                <w:bCs/>
                <w:sz w:val="22"/>
                <w:szCs w:val="22"/>
              </w:rPr>
            </w:pPr>
            <w:r w:rsidRPr="006500BE">
              <w:rPr>
                <w:b w:val="0"/>
                <w:bCs/>
                <w:sz w:val="22"/>
                <w:szCs w:val="22"/>
              </w:rPr>
              <w:t>Apportionment of System Requirements</w:t>
            </w:r>
          </w:p>
        </w:tc>
        <w:tc>
          <w:tcPr>
            <w:tcW w:w="4051" w:type="dxa"/>
          </w:tcPr>
          <w:p w14:paraId="4AD9B4C0" w14:textId="77777777" w:rsidR="000A468E" w:rsidRPr="006500BE" w:rsidRDefault="000A468E" w:rsidP="0083379A">
            <w:pPr>
              <w:pStyle w:val="TableContents"/>
              <w:spacing w:line="276" w:lineRule="auto"/>
              <w:rPr>
                <w:b w:val="0"/>
                <w:bCs/>
                <w:sz w:val="22"/>
                <w:szCs w:val="22"/>
              </w:rPr>
            </w:pPr>
            <w:r w:rsidRPr="006500BE">
              <w:rPr>
                <w:b w:val="0"/>
                <w:bCs/>
                <w:sz w:val="22"/>
                <w:szCs w:val="22"/>
              </w:rPr>
              <w:t>Apportion System Safety Targets and Requirements.</w:t>
            </w:r>
          </w:p>
          <w:p w14:paraId="1CF80F94" w14:textId="77777777" w:rsidR="000A468E" w:rsidRPr="006500BE" w:rsidRDefault="000A468E" w:rsidP="0083379A">
            <w:pPr>
              <w:pStyle w:val="TableContents"/>
              <w:spacing w:line="276" w:lineRule="auto"/>
              <w:rPr>
                <w:b w:val="0"/>
                <w:bCs/>
                <w:sz w:val="22"/>
                <w:szCs w:val="22"/>
              </w:rPr>
            </w:pPr>
            <w:r w:rsidRPr="006500BE">
              <w:rPr>
                <w:b w:val="0"/>
                <w:bCs/>
                <w:sz w:val="22"/>
                <w:szCs w:val="22"/>
              </w:rPr>
              <w:t>Specify the Sub-systems and Components safety requirements.</w:t>
            </w:r>
          </w:p>
          <w:p w14:paraId="737A74D5" w14:textId="77777777" w:rsidR="000A468E" w:rsidRPr="006500BE" w:rsidRDefault="000A468E" w:rsidP="0083379A">
            <w:pPr>
              <w:pStyle w:val="TableContents"/>
              <w:spacing w:line="276" w:lineRule="auto"/>
              <w:rPr>
                <w:b w:val="0"/>
                <w:bCs/>
                <w:sz w:val="22"/>
                <w:szCs w:val="22"/>
              </w:rPr>
            </w:pPr>
            <w:r w:rsidRPr="006500BE">
              <w:rPr>
                <w:b w:val="0"/>
                <w:bCs/>
                <w:sz w:val="22"/>
                <w:szCs w:val="22"/>
              </w:rPr>
              <w:t>Determine SIL for Subsystems and its components.</w:t>
            </w:r>
          </w:p>
          <w:p w14:paraId="3BE107F0" w14:textId="77777777" w:rsidR="000A468E" w:rsidRPr="006500BE" w:rsidRDefault="000A468E" w:rsidP="0083379A">
            <w:pPr>
              <w:pStyle w:val="TableContents"/>
              <w:spacing w:line="276" w:lineRule="auto"/>
              <w:rPr>
                <w:b w:val="0"/>
                <w:bCs/>
                <w:sz w:val="22"/>
                <w:szCs w:val="22"/>
              </w:rPr>
            </w:pPr>
            <w:r w:rsidRPr="006500BE">
              <w:rPr>
                <w:b w:val="0"/>
                <w:bCs/>
                <w:sz w:val="22"/>
                <w:szCs w:val="22"/>
              </w:rPr>
              <w:t>Define the Sub-systems and Components acceptance criteria.</w:t>
            </w:r>
          </w:p>
        </w:tc>
        <w:tc>
          <w:tcPr>
            <w:tcW w:w="2134" w:type="dxa"/>
            <w:vMerge/>
          </w:tcPr>
          <w:p w14:paraId="42FA6611" w14:textId="77777777" w:rsidR="000A468E" w:rsidRPr="006500BE" w:rsidRDefault="000A468E" w:rsidP="0083379A">
            <w:pPr>
              <w:pStyle w:val="TableContents"/>
              <w:spacing w:line="276" w:lineRule="auto"/>
              <w:rPr>
                <w:b w:val="0"/>
                <w:bCs/>
                <w:sz w:val="22"/>
                <w:szCs w:val="22"/>
              </w:rPr>
            </w:pPr>
          </w:p>
        </w:tc>
        <w:tc>
          <w:tcPr>
            <w:tcW w:w="1207" w:type="dxa"/>
            <w:vMerge/>
          </w:tcPr>
          <w:p w14:paraId="1B2A78E3" w14:textId="77777777" w:rsidR="000A468E" w:rsidRPr="006500BE" w:rsidRDefault="000A468E" w:rsidP="0083379A">
            <w:pPr>
              <w:pStyle w:val="TableContents"/>
              <w:spacing w:line="276" w:lineRule="auto"/>
              <w:rPr>
                <w:b w:val="0"/>
                <w:bCs/>
                <w:sz w:val="22"/>
                <w:szCs w:val="22"/>
              </w:rPr>
            </w:pPr>
          </w:p>
        </w:tc>
      </w:tr>
      <w:tr w:rsidR="000A468E" w:rsidRPr="006500BE" w14:paraId="0E5CD033" w14:textId="77777777" w:rsidTr="006801B2">
        <w:trPr>
          <w:trHeight w:val="143"/>
        </w:trPr>
        <w:tc>
          <w:tcPr>
            <w:tcW w:w="486" w:type="dxa"/>
          </w:tcPr>
          <w:p w14:paraId="24AD7AE9" w14:textId="79ACDEB0" w:rsidR="000A468E" w:rsidRPr="006500BE" w:rsidRDefault="00D93AA4" w:rsidP="0083379A">
            <w:pPr>
              <w:pStyle w:val="TableContents"/>
              <w:spacing w:line="276" w:lineRule="auto"/>
              <w:rPr>
                <w:b w:val="0"/>
                <w:bCs/>
                <w:sz w:val="22"/>
                <w:szCs w:val="22"/>
              </w:rPr>
            </w:pPr>
            <w:r>
              <w:rPr>
                <w:b w:val="0"/>
                <w:bCs/>
                <w:sz w:val="22"/>
                <w:szCs w:val="22"/>
              </w:rPr>
              <w:t>6.</w:t>
            </w:r>
          </w:p>
        </w:tc>
        <w:tc>
          <w:tcPr>
            <w:tcW w:w="1619" w:type="dxa"/>
          </w:tcPr>
          <w:p w14:paraId="2E50FCDC" w14:textId="77777777" w:rsidR="000A468E" w:rsidRPr="006500BE" w:rsidRDefault="000A468E" w:rsidP="0083379A">
            <w:pPr>
              <w:pStyle w:val="TableContents"/>
              <w:spacing w:line="276" w:lineRule="auto"/>
              <w:rPr>
                <w:b w:val="0"/>
                <w:bCs/>
                <w:sz w:val="22"/>
                <w:szCs w:val="22"/>
              </w:rPr>
            </w:pPr>
            <w:r w:rsidRPr="006500BE">
              <w:rPr>
                <w:b w:val="0"/>
                <w:bCs/>
                <w:sz w:val="22"/>
                <w:szCs w:val="22"/>
              </w:rPr>
              <w:t>Design and Implementation</w:t>
            </w:r>
          </w:p>
        </w:tc>
        <w:tc>
          <w:tcPr>
            <w:tcW w:w="4051" w:type="dxa"/>
          </w:tcPr>
          <w:p w14:paraId="740150F2" w14:textId="77777777" w:rsidR="000A468E" w:rsidRPr="006500BE" w:rsidRDefault="000A468E" w:rsidP="0083379A">
            <w:pPr>
              <w:pStyle w:val="TableContents"/>
              <w:spacing w:line="276" w:lineRule="auto"/>
              <w:rPr>
                <w:b w:val="0"/>
                <w:bCs/>
                <w:sz w:val="22"/>
                <w:szCs w:val="22"/>
              </w:rPr>
            </w:pPr>
            <w:r w:rsidRPr="006500BE">
              <w:rPr>
                <w:b w:val="0"/>
                <w:bCs/>
                <w:sz w:val="22"/>
                <w:szCs w:val="22"/>
              </w:rPr>
              <w:t>Implement the FNMux Safety Plan by review, analysis, testing and data assessment, addressing:</w:t>
            </w:r>
          </w:p>
          <w:p w14:paraId="718B49A0" w14:textId="77777777" w:rsidR="000A468E" w:rsidRPr="006500BE" w:rsidRDefault="000A468E" w:rsidP="0083379A">
            <w:pPr>
              <w:pStyle w:val="TableContents"/>
              <w:spacing w:line="276" w:lineRule="auto"/>
              <w:rPr>
                <w:b w:val="0"/>
                <w:bCs/>
                <w:sz w:val="22"/>
                <w:szCs w:val="22"/>
              </w:rPr>
            </w:pPr>
            <w:r w:rsidRPr="006500BE">
              <w:rPr>
                <w:b w:val="0"/>
                <w:bCs/>
                <w:sz w:val="22"/>
                <w:szCs w:val="22"/>
              </w:rPr>
              <w:t>Hazard Analysis</w:t>
            </w:r>
          </w:p>
          <w:p w14:paraId="079466C1" w14:textId="77777777" w:rsidR="000A468E" w:rsidRPr="006500BE" w:rsidRDefault="000A468E" w:rsidP="0083379A">
            <w:pPr>
              <w:pStyle w:val="TableContents"/>
              <w:spacing w:line="276" w:lineRule="auto"/>
              <w:rPr>
                <w:b w:val="0"/>
                <w:bCs/>
                <w:sz w:val="22"/>
                <w:szCs w:val="22"/>
              </w:rPr>
            </w:pPr>
            <w:r w:rsidRPr="006500BE">
              <w:rPr>
                <w:b w:val="0"/>
                <w:bCs/>
                <w:sz w:val="22"/>
                <w:szCs w:val="22"/>
              </w:rPr>
              <w:t>Hazard Log</w:t>
            </w:r>
          </w:p>
          <w:p w14:paraId="6336B5AE"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hazard Analysis (SHA),</w:t>
            </w:r>
          </w:p>
          <w:p w14:paraId="44E4BD8F" w14:textId="77777777" w:rsidR="000A468E" w:rsidRPr="006500BE" w:rsidRDefault="000A468E" w:rsidP="0083379A">
            <w:pPr>
              <w:pStyle w:val="TableContents"/>
              <w:spacing w:line="276" w:lineRule="auto"/>
              <w:rPr>
                <w:b w:val="0"/>
                <w:bCs/>
                <w:sz w:val="22"/>
                <w:szCs w:val="22"/>
              </w:rPr>
            </w:pPr>
            <w:r w:rsidRPr="006500BE">
              <w:rPr>
                <w:b w:val="0"/>
                <w:bCs/>
                <w:sz w:val="22"/>
                <w:szCs w:val="22"/>
              </w:rPr>
              <w:t>Interface Hazard Analysis (IHA),</w:t>
            </w:r>
          </w:p>
          <w:p w14:paraId="1648FFA0" w14:textId="77777777" w:rsidR="000A468E" w:rsidRPr="006500BE" w:rsidRDefault="000A468E" w:rsidP="0083379A">
            <w:pPr>
              <w:pStyle w:val="TableContents"/>
              <w:spacing w:line="276" w:lineRule="auto"/>
              <w:rPr>
                <w:b w:val="0"/>
                <w:bCs/>
                <w:sz w:val="22"/>
                <w:szCs w:val="22"/>
              </w:rPr>
            </w:pPr>
            <w:r w:rsidRPr="006500BE">
              <w:rPr>
                <w:b w:val="0"/>
                <w:bCs/>
                <w:sz w:val="22"/>
                <w:szCs w:val="22"/>
              </w:rPr>
              <w:t>Operation &amp; Support Hazard Analysis (OSHA),</w:t>
            </w:r>
          </w:p>
          <w:p w14:paraId="09836D74" w14:textId="77777777" w:rsidR="000A468E" w:rsidRPr="006500BE" w:rsidRDefault="000A468E" w:rsidP="0083379A">
            <w:pPr>
              <w:pStyle w:val="TableContents"/>
              <w:spacing w:line="276" w:lineRule="auto"/>
              <w:rPr>
                <w:b w:val="0"/>
                <w:bCs/>
                <w:sz w:val="22"/>
                <w:szCs w:val="22"/>
              </w:rPr>
            </w:pPr>
            <w:r w:rsidRPr="006500BE">
              <w:rPr>
                <w:b w:val="0"/>
                <w:bCs/>
                <w:sz w:val="22"/>
                <w:szCs w:val="22"/>
              </w:rPr>
              <w:t>Fault Tree analysis (FTA))</w:t>
            </w:r>
          </w:p>
          <w:p w14:paraId="120AA3D4" w14:textId="77777777" w:rsidR="000A468E" w:rsidRPr="006500BE" w:rsidRDefault="000A468E" w:rsidP="0083379A">
            <w:pPr>
              <w:pStyle w:val="TableContents"/>
              <w:spacing w:line="276" w:lineRule="auto"/>
              <w:rPr>
                <w:b w:val="0"/>
                <w:bCs/>
                <w:sz w:val="22"/>
                <w:szCs w:val="22"/>
              </w:rPr>
            </w:pPr>
            <w:r w:rsidRPr="006500BE">
              <w:rPr>
                <w:b w:val="0"/>
                <w:bCs/>
                <w:sz w:val="22"/>
                <w:szCs w:val="22"/>
              </w:rPr>
              <w:t>Justify the safety-related design decisions.</w:t>
            </w:r>
          </w:p>
          <w:p w14:paraId="3D3BC7B2" w14:textId="77777777" w:rsidR="000A468E" w:rsidRPr="006500BE" w:rsidRDefault="000A468E" w:rsidP="0083379A">
            <w:pPr>
              <w:pStyle w:val="TableContents"/>
              <w:spacing w:line="276" w:lineRule="auto"/>
              <w:rPr>
                <w:b w:val="0"/>
                <w:bCs/>
                <w:sz w:val="22"/>
                <w:szCs w:val="22"/>
              </w:rPr>
            </w:pPr>
            <w:r w:rsidRPr="006500BE">
              <w:rPr>
                <w:b w:val="0"/>
                <w:bCs/>
                <w:sz w:val="22"/>
                <w:szCs w:val="22"/>
              </w:rPr>
              <w:t>Undertake the Safety Program</w:t>
            </w:r>
          </w:p>
          <w:p w14:paraId="3968BCAC" w14:textId="77777777" w:rsidR="000A468E" w:rsidRPr="006500BE" w:rsidRDefault="000A468E" w:rsidP="0083379A">
            <w:pPr>
              <w:pStyle w:val="TableContents"/>
              <w:spacing w:line="276" w:lineRule="auto"/>
              <w:rPr>
                <w:b w:val="0"/>
                <w:bCs/>
                <w:sz w:val="22"/>
                <w:szCs w:val="22"/>
              </w:rPr>
            </w:pPr>
            <w:r w:rsidRPr="006500BE">
              <w:rPr>
                <w:b w:val="0"/>
                <w:bCs/>
                <w:sz w:val="22"/>
                <w:szCs w:val="22"/>
              </w:rPr>
              <w:t>Control, covering.</w:t>
            </w:r>
          </w:p>
          <w:p w14:paraId="021AF77E" w14:textId="77777777" w:rsidR="000A468E" w:rsidRPr="006500BE" w:rsidRDefault="000A468E" w:rsidP="0083379A">
            <w:pPr>
              <w:pStyle w:val="TableContents"/>
              <w:spacing w:line="276" w:lineRule="auto"/>
              <w:rPr>
                <w:b w:val="0"/>
                <w:bCs/>
                <w:sz w:val="22"/>
                <w:szCs w:val="22"/>
              </w:rPr>
            </w:pPr>
            <w:r w:rsidRPr="006500BE">
              <w:rPr>
                <w:b w:val="0"/>
                <w:bCs/>
                <w:sz w:val="22"/>
                <w:szCs w:val="22"/>
              </w:rPr>
              <w:t>Prepare (if appropriate) the Generic Application Safety Case.</w:t>
            </w:r>
          </w:p>
        </w:tc>
        <w:tc>
          <w:tcPr>
            <w:tcW w:w="2134" w:type="dxa"/>
          </w:tcPr>
          <w:p w14:paraId="5F954A8E"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Review</w:t>
            </w:r>
          </w:p>
          <w:p w14:paraId="7D5A02C0"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Hazard Management and Logging</w:t>
            </w:r>
          </w:p>
          <w:p w14:paraId="01287671" w14:textId="77777777" w:rsidR="000A468E" w:rsidRPr="006500BE" w:rsidRDefault="000A468E" w:rsidP="0083379A">
            <w:pPr>
              <w:pStyle w:val="TableContents"/>
              <w:spacing w:line="276" w:lineRule="auto"/>
              <w:rPr>
                <w:b w:val="0"/>
                <w:bCs/>
                <w:sz w:val="22"/>
                <w:szCs w:val="22"/>
              </w:rPr>
            </w:pPr>
            <w:r w:rsidRPr="006500BE">
              <w:rPr>
                <w:b w:val="0"/>
                <w:bCs/>
                <w:sz w:val="22"/>
                <w:szCs w:val="22"/>
              </w:rPr>
              <w:t>Hazard Analyses</w:t>
            </w:r>
          </w:p>
          <w:p w14:paraId="085475BE" w14:textId="77777777" w:rsidR="000A468E" w:rsidRPr="006500BE" w:rsidRDefault="000A468E" w:rsidP="0083379A">
            <w:pPr>
              <w:pStyle w:val="TableContents"/>
              <w:spacing w:line="276" w:lineRule="auto"/>
              <w:rPr>
                <w:b w:val="0"/>
                <w:bCs/>
                <w:sz w:val="22"/>
                <w:szCs w:val="22"/>
              </w:rPr>
            </w:pPr>
            <w:r w:rsidRPr="006500BE">
              <w:rPr>
                <w:b w:val="0"/>
                <w:bCs/>
                <w:sz w:val="22"/>
                <w:szCs w:val="22"/>
              </w:rPr>
              <w:t>(SHA</w:t>
            </w:r>
          </w:p>
          <w:p w14:paraId="2B359F57" w14:textId="77777777" w:rsidR="000A468E" w:rsidRPr="006500BE" w:rsidRDefault="000A468E" w:rsidP="0083379A">
            <w:pPr>
              <w:pStyle w:val="TableContents"/>
              <w:spacing w:line="276" w:lineRule="auto"/>
              <w:rPr>
                <w:b w:val="0"/>
                <w:bCs/>
                <w:sz w:val="22"/>
                <w:szCs w:val="22"/>
              </w:rPr>
            </w:pPr>
            <w:r w:rsidRPr="006500BE">
              <w:rPr>
                <w:b w:val="0"/>
                <w:bCs/>
                <w:sz w:val="22"/>
                <w:szCs w:val="22"/>
              </w:rPr>
              <w:t>IHA</w:t>
            </w:r>
          </w:p>
          <w:p w14:paraId="432E9D1E" w14:textId="77777777" w:rsidR="000A468E" w:rsidRPr="006500BE" w:rsidRDefault="000A468E" w:rsidP="0083379A">
            <w:pPr>
              <w:pStyle w:val="TableContents"/>
              <w:spacing w:line="276" w:lineRule="auto"/>
              <w:rPr>
                <w:b w:val="0"/>
                <w:bCs/>
                <w:sz w:val="22"/>
                <w:szCs w:val="22"/>
              </w:rPr>
            </w:pPr>
            <w:r w:rsidRPr="006500BE">
              <w:rPr>
                <w:b w:val="0"/>
                <w:bCs/>
                <w:sz w:val="22"/>
                <w:szCs w:val="22"/>
              </w:rPr>
              <w:t>OSHA</w:t>
            </w:r>
          </w:p>
          <w:p w14:paraId="6E4E552F" w14:textId="77777777" w:rsidR="000A468E" w:rsidRPr="006500BE" w:rsidRDefault="000A468E" w:rsidP="0083379A">
            <w:pPr>
              <w:pStyle w:val="TableContents"/>
              <w:spacing w:line="276" w:lineRule="auto"/>
              <w:rPr>
                <w:b w:val="0"/>
                <w:bCs/>
                <w:sz w:val="22"/>
                <w:szCs w:val="22"/>
              </w:rPr>
            </w:pPr>
            <w:r w:rsidRPr="006500BE">
              <w:rPr>
                <w:b w:val="0"/>
                <w:bCs/>
                <w:sz w:val="22"/>
                <w:szCs w:val="22"/>
              </w:rPr>
              <w:t>FTA)</w:t>
            </w:r>
          </w:p>
          <w:p w14:paraId="4E26E6F5" w14:textId="77777777" w:rsidR="000A468E" w:rsidRPr="006500BE" w:rsidRDefault="000A468E" w:rsidP="0083379A">
            <w:pPr>
              <w:pStyle w:val="TableContents"/>
              <w:spacing w:line="276" w:lineRule="auto"/>
              <w:rPr>
                <w:b w:val="0"/>
                <w:bCs/>
                <w:sz w:val="22"/>
                <w:szCs w:val="22"/>
              </w:rPr>
            </w:pPr>
            <w:r w:rsidRPr="006500BE">
              <w:rPr>
                <w:b w:val="0"/>
                <w:bCs/>
                <w:sz w:val="22"/>
                <w:szCs w:val="22"/>
              </w:rPr>
              <w:t>Hazard Log</w:t>
            </w:r>
          </w:p>
          <w:p w14:paraId="45771AA6"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Management Report (Safety Case)</w:t>
            </w:r>
          </w:p>
          <w:p w14:paraId="05461D63" w14:textId="77777777" w:rsidR="000A468E" w:rsidRPr="006500BE" w:rsidRDefault="000A468E" w:rsidP="0083379A">
            <w:pPr>
              <w:pStyle w:val="TableContents"/>
              <w:spacing w:line="276" w:lineRule="auto"/>
              <w:rPr>
                <w:b w:val="0"/>
                <w:bCs/>
                <w:sz w:val="22"/>
                <w:szCs w:val="22"/>
              </w:rPr>
            </w:pPr>
            <w:r w:rsidRPr="006500BE">
              <w:rPr>
                <w:b w:val="0"/>
                <w:bCs/>
                <w:sz w:val="22"/>
                <w:szCs w:val="22"/>
              </w:rPr>
              <w:t>Phase level verification report</w:t>
            </w:r>
          </w:p>
        </w:tc>
        <w:tc>
          <w:tcPr>
            <w:tcW w:w="1207" w:type="dxa"/>
          </w:tcPr>
          <w:p w14:paraId="6DE21297" w14:textId="77777777" w:rsidR="000A468E" w:rsidRPr="006500BE" w:rsidRDefault="000A468E" w:rsidP="0083379A">
            <w:pPr>
              <w:pStyle w:val="TableContents"/>
              <w:spacing w:line="276" w:lineRule="auto"/>
              <w:rPr>
                <w:b w:val="0"/>
                <w:bCs/>
                <w:sz w:val="22"/>
                <w:szCs w:val="22"/>
              </w:rPr>
            </w:pPr>
          </w:p>
          <w:p w14:paraId="14F00A78" w14:textId="77777777" w:rsidR="000A468E" w:rsidRPr="006500BE" w:rsidRDefault="000A468E" w:rsidP="0083379A">
            <w:pPr>
              <w:pStyle w:val="TableContents"/>
              <w:spacing w:line="276" w:lineRule="auto"/>
              <w:rPr>
                <w:b w:val="0"/>
                <w:bCs/>
                <w:sz w:val="22"/>
                <w:szCs w:val="22"/>
              </w:rPr>
            </w:pPr>
          </w:p>
          <w:p w14:paraId="57CE4860" w14:textId="77777777" w:rsidR="000A468E" w:rsidRPr="006500BE" w:rsidRDefault="000A468E" w:rsidP="0083379A">
            <w:pPr>
              <w:pStyle w:val="TableContents"/>
              <w:spacing w:line="276" w:lineRule="auto"/>
              <w:rPr>
                <w:b w:val="0"/>
                <w:bCs/>
                <w:sz w:val="22"/>
                <w:szCs w:val="22"/>
              </w:rPr>
            </w:pPr>
          </w:p>
          <w:p w14:paraId="1FBB8037" w14:textId="77777777" w:rsidR="000A468E" w:rsidRPr="006500BE" w:rsidRDefault="000A468E" w:rsidP="0083379A">
            <w:pPr>
              <w:pStyle w:val="TableContents"/>
              <w:spacing w:line="276" w:lineRule="auto"/>
              <w:rPr>
                <w:b w:val="0"/>
                <w:bCs/>
                <w:sz w:val="22"/>
                <w:szCs w:val="22"/>
              </w:rPr>
            </w:pPr>
          </w:p>
          <w:p w14:paraId="773282B0" w14:textId="77777777" w:rsidR="000A468E" w:rsidRPr="006500BE" w:rsidRDefault="000A468E" w:rsidP="0083379A">
            <w:pPr>
              <w:pStyle w:val="TableContents"/>
              <w:spacing w:line="276" w:lineRule="auto"/>
              <w:rPr>
                <w:b w:val="0"/>
                <w:bCs/>
                <w:sz w:val="22"/>
                <w:szCs w:val="22"/>
              </w:rPr>
            </w:pPr>
          </w:p>
          <w:p w14:paraId="67CC896E" w14:textId="77777777" w:rsidR="000A468E" w:rsidRPr="006500BE" w:rsidRDefault="000A468E" w:rsidP="0083379A">
            <w:pPr>
              <w:pStyle w:val="TableContents"/>
              <w:spacing w:line="276" w:lineRule="auto"/>
              <w:rPr>
                <w:b w:val="0"/>
                <w:bCs/>
                <w:sz w:val="22"/>
                <w:szCs w:val="22"/>
              </w:rPr>
            </w:pPr>
          </w:p>
          <w:p w14:paraId="2CC12597" w14:textId="77777777" w:rsidR="000A468E" w:rsidRPr="006500BE" w:rsidRDefault="000A468E" w:rsidP="0083379A">
            <w:pPr>
              <w:pStyle w:val="TableContents"/>
              <w:spacing w:line="276" w:lineRule="auto"/>
              <w:rPr>
                <w:b w:val="0"/>
                <w:bCs/>
                <w:sz w:val="22"/>
                <w:szCs w:val="22"/>
              </w:rPr>
            </w:pPr>
          </w:p>
          <w:p w14:paraId="08CBE986"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Manager,</w:t>
            </w:r>
          </w:p>
          <w:p w14:paraId="11CA8117"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Engineer</w:t>
            </w:r>
          </w:p>
          <w:p w14:paraId="20C706CE" w14:textId="77777777" w:rsidR="000A468E" w:rsidRPr="006500BE" w:rsidRDefault="000A468E" w:rsidP="0083379A">
            <w:pPr>
              <w:pStyle w:val="TableContents"/>
              <w:spacing w:line="276" w:lineRule="auto"/>
              <w:rPr>
                <w:b w:val="0"/>
                <w:bCs/>
                <w:sz w:val="22"/>
                <w:szCs w:val="22"/>
              </w:rPr>
            </w:pPr>
          </w:p>
        </w:tc>
      </w:tr>
      <w:tr w:rsidR="000A468E" w:rsidRPr="006500BE" w14:paraId="213FD11A" w14:textId="77777777" w:rsidTr="006801B2">
        <w:trPr>
          <w:trHeight w:val="1096"/>
        </w:trPr>
        <w:tc>
          <w:tcPr>
            <w:tcW w:w="486" w:type="dxa"/>
          </w:tcPr>
          <w:p w14:paraId="19ABF352" w14:textId="18F8DF01" w:rsidR="000A468E" w:rsidRPr="006500BE" w:rsidRDefault="00D93AA4" w:rsidP="0083379A">
            <w:pPr>
              <w:pStyle w:val="TableContents"/>
              <w:spacing w:line="276" w:lineRule="auto"/>
              <w:rPr>
                <w:b w:val="0"/>
                <w:bCs/>
                <w:sz w:val="22"/>
                <w:szCs w:val="22"/>
              </w:rPr>
            </w:pPr>
            <w:r>
              <w:rPr>
                <w:b w:val="0"/>
                <w:bCs/>
                <w:sz w:val="22"/>
                <w:szCs w:val="22"/>
              </w:rPr>
              <w:t>7.</w:t>
            </w:r>
          </w:p>
        </w:tc>
        <w:tc>
          <w:tcPr>
            <w:tcW w:w="1619" w:type="dxa"/>
          </w:tcPr>
          <w:p w14:paraId="74A24C81" w14:textId="77777777" w:rsidR="000A468E" w:rsidRPr="006500BE" w:rsidRDefault="000A468E" w:rsidP="0083379A">
            <w:pPr>
              <w:pStyle w:val="TableContents"/>
              <w:spacing w:line="276" w:lineRule="auto"/>
              <w:rPr>
                <w:b w:val="0"/>
                <w:bCs/>
                <w:sz w:val="22"/>
                <w:szCs w:val="22"/>
              </w:rPr>
            </w:pPr>
            <w:r w:rsidRPr="006500BE">
              <w:rPr>
                <w:b w:val="0"/>
                <w:bCs/>
                <w:sz w:val="22"/>
                <w:szCs w:val="22"/>
              </w:rPr>
              <w:t>Manufacturing</w:t>
            </w:r>
          </w:p>
        </w:tc>
        <w:tc>
          <w:tcPr>
            <w:tcW w:w="4051" w:type="dxa"/>
          </w:tcPr>
          <w:p w14:paraId="115DE827" w14:textId="77777777" w:rsidR="000A468E" w:rsidRPr="006500BE" w:rsidRDefault="000A468E" w:rsidP="0083379A">
            <w:pPr>
              <w:pStyle w:val="TableContents"/>
              <w:spacing w:line="276" w:lineRule="auto"/>
              <w:rPr>
                <w:b w:val="0"/>
                <w:bCs/>
                <w:sz w:val="22"/>
                <w:szCs w:val="22"/>
              </w:rPr>
            </w:pPr>
            <w:r w:rsidRPr="006500BE">
              <w:rPr>
                <w:b w:val="0"/>
                <w:bCs/>
                <w:sz w:val="22"/>
                <w:szCs w:val="22"/>
              </w:rPr>
              <w:t>Implement the Safety Plan by review, analysis, and testing and data assessment.</w:t>
            </w:r>
          </w:p>
          <w:p w14:paraId="5A9FDA3C" w14:textId="77777777" w:rsidR="000A468E" w:rsidRPr="006500BE" w:rsidRDefault="000A468E" w:rsidP="0083379A">
            <w:pPr>
              <w:pStyle w:val="TableContents"/>
              <w:spacing w:line="276" w:lineRule="auto"/>
              <w:rPr>
                <w:b w:val="0"/>
                <w:bCs/>
                <w:sz w:val="22"/>
                <w:szCs w:val="22"/>
              </w:rPr>
            </w:pPr>
            <w:r w:rsidRPr="006500BE">
              <w:rPr>
                <w:b w:val="0"/>
                <w:bCs/>
                <w:sz w:val="22"/>
                <w:szCs w:val="22"/>
              </w:rPr>
              <w:t>Use the Hazard Log.</w:t>
            </w:r>
          </w:p>
          <w:p w14:paraId="4184273C"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functional and safety verification</w:t>
            </w:r>
          </w:p>
        </w:tc>
        <w:tc>
          <w:tcPr>
            <w:tcW w:w="2134" w:type="dxa"/>
            <w:vMerge w:val="restart"/>
          </w:tcPr>
          <w:p w14:paraId="05E1F0CF" w14:textId="77777777" w:rsidR="000A468E" w:rsidRPr="006500BE" w:rsidRDefault="000A468E" w:rsidP="0083379A">
            <w:pPr>
              <w:pStyle w:val="TableContents"/>
              <w:spacing w:line="276" w:lineRule="auto"/>
              <w:rPr>
                <w:b w:val="0"/>
                <w:bCs/>
                <w:sz w:val="22"/>
                <w:szCs w:val="22"/>
              </w:rPr>
            </w:pPr>
            <w:r w:rsidRPr="006500BE">
              <w:rPr>
                <w:b w:val="0"/>
                <w:bCs/>
                <w:sz w:val="22"/>
                <w:szCs w:val="22"/>
              </w:rPr>
              <w:t>Technical Safety Report (Safety Case)</w:t>
            </w:r>
          </w:p>
          <w:p w14:paraId="47DFD7AB" w14:textId="77777777" w:rsidR="000A468E" w:rsidRPr="006500BE" w:rsidRDefault="000A468E" w:rsidP="0083379A">
            <w:pPr>
              <w:pStyle w:val="TableContents"/>
              <w:spacing w:line="276" w:lineRule="auto"/>
              <w:rPr>
                <w:b w:val="0"/>
                <w:bCs/>
                <w:sz w:val="22"/>
                <w:szCs w:val="22"/>
              </w:rPr>
            </w:pPr>
            <w:r w:rsidRPr="006500BE">
              <w:rPr>
                <w:b w:val="0"/>
                <w:bCs/>
                <w:sz w:val="22"/>
                <w:szCs w:val="22"/>
              </w:rPr>
              <w:t>Phase level verification report</w:t>
            </w:r>
          </w:p>
        </w:tc>
        <w:tc>
          <w:tcPr>
            <w:tcW w:w="1207" w:type="dxa"/>
            <w:vMerge w:val="restart"/>
          </w:tcPr>
          <w:p w14:paraId="716183E0"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Engineer,</w:t>
            </w:r>
          </w:p>
          <w:p w14:paraId="450D1086"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Manager</w:t>
            </w:r>
          </w:p>
        </w:tc>
      </w:tr>
      <w:tr w:rsidR="000A468E" w:rsidRPr="006500BE" w14:paraId="111D6BEF" w14:textId="77777777" w:rsidTr="006801B2">
        <w:trPr>
          <w:trHeight w:val="143"/>
        </w:trPr>
        <w:tc>
          <w:tcPr>
            <w:tcW w:w="486" w:type="dxa"/>
          </w:tcPr>
          <w:p w14:paraId="2845A5EB" w14:textId="14ACC104" w:rsidR="000A468E" w:rsidRPr="006500BE" w:rsidRDefault="00D93AA4" w:rsidP="0083379A">
            <w:pPr>
              <w:pStyle w:val="TableContents"/>
              <w:spacing w:line="276" w:lineRule="auto"/>
              <w:rPr>
                <w:b w:val="0"/>
                <w:bCs/>
                <w:sz w:val="22"/>
                <w:szCs w:val="22"/>
              </w:rPr>
            </w:pPr>
            <w:r>
              <w:rPr>
                <w:b w:val="0"/>
                <w:bCs/>
                <w:sz w:val="22"/>
                <w:szCs w:val="22"/>
              </w:rPr>
              <w:t>8.</w:t>
            </w:r>
          </w:p>
        </w:tc>
        <w:tc>
          <w:tcPr>
            <w:tcW w:w="1619" w:type="dxa"/>
          </w:tcPr>
          <w:p w14:paraId="12FAE930" w14:textId="77777777" w:rsidR="000A468E" w:rsidRPr="006500BE" w:rsidRDefault="000A468E" w:rsidP="0083379A">
            <w:pPr>
              <w:pStyle w:val="TableContents"/>
              <w:spacing w:line="276" w:lineRule="auto"/>
              <w:rPr>
                <w:b w:val="0"/>
                <w:bCs/>
                <w:sz w:val="22"/>
                <w:szCs w:val="22"/>
              </w:rPr>
            </w:pPr>
            <w:r w:rsidRPr="006500BE">
              <w:rPr>
                <w:b w:val="0"/>
                <w:bCs/>
                <w:sz w:val="22"/>
                <w:szCs w:val="22"/>
              </w:rPr>
              <w:t>Installation</w:t>
            </w:r>
          </w:p>
        </w:tc>
        <w:tc>
          <w:tcPr>
            <w:tcW w:w="4051" w:type="dxa"/>
          </w:tcPr>
          <w:p w14:paraId="3ED08E7C" w14:textId="77777777" w:rsidR="000A468E" w:rsidRPr="006500BE" w:rsidRDefault="000A468E" w:rsidP="0083379A">
            <w:pPr>
              <w:pStyle w:val="TableContents"/>
              <w:spacing w:line="276" w:lineRule="auto"/>
              <w:rPr>
                <w:b w:val="0"/>
                <w:bCs/>
                <w:sz w:val="22"/>
                <w:szCs w:val="22"/>
              </w:rPr>
            </w:pPr>
            <w:r w:rsidRPr="006500BE">
              <w:rPr>
                <w:b w:val="0"/>
                <w:bCs/>
                <w:sz w:val="22"/>
                <w:szCs w:val="22"/>
              </w:rPr>
              <w:t>Establish the Installation Safety Program.</w:t>
            </w:r>
          </w:p>
          <w:p w14:paraId="61F6FFCA" w14:textId="77777777" w:rsidR="000A468E" w:rsidRPr="006500BE" w:rsidRDefault="000A468E" w:rsidP="0083379A">
            <w:pPr>
              <w:pStyle w:val="TableContents"/>
              <w:spacing w:line="276" w:lineRule="auto"/>
              <w:rPr>
                <w:b w:val="0"/>
                <w:bCs/>
                <w:sz w:val="22"/>
                <w:szCs w:val="22"/>
              </w:rPr>
            </w:pPr>
            <w:r w:rsidRPr="006500BE">
              <w:rPr>
                <w:b w:val="0"/>
                <w:bCs/>
                <w:sz w:val="22"/>
                <w:szCs w:val="22"/>
              </w:rPr>
              <w:t>Implement the Installation safety Program.</w:t>
            </w:r>
          </w:p>
          <w:p w14:paraId="5BBFD2EE" w14:textId="77777777" w:rsidR="000A468E" w:rsidRPr="006500BE" w:rsidRDefault="000A468E" w:rsidP="0083379A">
            <w:pPr>
              <w:pStyle w:val="TableContents"/>
              <w:spacing w:line="276" w:lineRule="auto"/>
              <w:rPr>
                <w:b w:val="0"/>
                <w:bCs/>
                <w:sz w:val="22"/>
                <w:szCs w:val="22"/>
              </w:rPr>
            </w:pPr>
            <w:r w:rsidRPr="006500BE">
              <w:rPr>
                <w:b w:val="0"/>
                <w:bCs/>
                <w:sz w:val="22"/>
                <w:szCs w:val="22"/>
              </w:rPr>
              <w:t>Installation verification activity</w:t>
            </w:r>
          </w:p>
        </w:tc>
        <w:tc>
          <w:tcPr>
            <w:tcW w:w="2134" w:type="dxa"/>
            <w:vMerge/>
          </w:tcPr>
          <w:p w14:paraId="690BD989" w14:textId="77777777" w:rsidR="000A468E" w:rsidRPr="006500BE" w:rsidRDefault="000A468E" w:rsidP="0083379A">
            <w:pPr>
              <w:pStyle w:val="TableContents"/>
              <w:spacing w:line="276" w:lineRule="auto"/>
              <w:rPr>
                <w:b w:val="0"/>
                <w:bCs/>
                <w:sz w:val="22"/>
                <w:szCs w:val="22"/>
              </w:rPr>
            </w:pPr>
          </w:p>
        </w:tc>
        <w:tc>
          <w:tcPr>
            <w:tcW w:w="1207" w:type="dxa"/>
            <w:vMerge/>
          </w:tcPr>
          <w:p w14:paraId="06A55E40" w14:textId="77777777" w:rsidR="000A468E" w:rsidRPr="006500BE" w:rsidRDefault="000A468E" w:rsidP="0083379A">
            <w:pPr>
              <w:pStyle w:val="TableContents"/>
              <w:spacing w:line="276" w:lineRule="auto"/>
              <w:rPr>
                <w:b w:val="0"/>
                <w:bCs/>
                <w:sz w:val="22"/>
                <w:szCs w:val="22"/>
              </w:rPr>
            </w:pPr>
          </w:p>
        </w:tc>
      </w:tr>
      <w:tr w:rsidR="000A468E" w:rsidRPr="006500BE" w14:paraId="42537190" w14:textId="77777777" w:rsidTr="006801B2">
        <w:trPr>
          <w:trHeight w:val="143"/>
        </w:trPr>
        <w:tc>
          <w:tcPr>
            <w:tcW w:w="486" w:type="dxa"/>
          </w:tcPr>
          <w:p w14:paraId="30C26985" w14:textId="2E595688" w:rsidR="000A468E" w:rsidRPr="006500BE" w:rsidRDefault="00D93AA4" w:rsidP="0083379A">
            <w:pPr>
              <w:pStyle w:val="TableContents"/>
              <w:spacing w:line="276" w:lineRule="auto"/>
              <w:rPr>
                <w:b w:val="0"/>
                <w:bCs/>
                <w:sz w:val="22"/>
                <w:szCs w:val="22"/>
              </w:rPr>
            </w:pPr>
            <w:r>
              <w:rPr>
                <w:b w:val="0"/>
                <w:bCs/>
                <w:sz w:val="22"/>
                <w:szCs w:val="22"/>
              </w:rPr>
              <w:t>9.</w:t>
            </w:r>
          </w:p>
        </w:tc>
        <w:tc>
          <w:tcPr>
            <w:tcW w:w="1619" w:type="dxa"/>
          </w:tcPr>
          <w:p w14:paraId="2D56E7E9" w14:textId="77777777" w:rsidR="000A468E" w:rsidRPr="006500BE" w:rsidRDefault="000A468E" w:rsidP="0083379A">
            <w:pPr>
              <w:pStyle w:val="TableContents"/>
              <w:spacing w:line="276" w:lineRule="auto"/>
              <w:rPr>
                <w:b w:val="0"/>
                <w:bCs/>
                <w:sz w:val="22"/>
                <w:szCs w:val="22"/>
              </w:rPr>
            </w:pPr>
            <w:r w:rsidRPr="006500BE">
              <w:rPr>
                <w:b w:val="0"/>
                <w:bCs/>
                <w:sz w:val="22"/>
                <w:szCs w:val="22"/>
              </w:rPr>
              <w:t xml:space="preserve">System </w:t>
            </w:r>
            <w:r w:rsidRPr="006500BE">
              <w:rPr>
                <w:b w:val="0"/>
                <w:bCs/>
                <w:sz w:val="22"/>
                <w:szCs w:val="22"/>
              </w:rPr>
              <w:lastRenderedPageBreak/>
              <w:t>Validation (Including Safety Acceptance and Commissioning)</w:t>
            </w:r>
          </w:p>
        </w:tc>
        <w:tc>
          <w:tcPr>
            <w:tcW w:w="4051" w:type="dxa"/>
          </w:tcPr>
          <w:p w14:paraId="7A0BB241" w14:textId="77777777" w:rsidR="000A468E" w:rsidRPr="006500BE" w:rsidRDefault="000A468E" w:rsidP="0083379A">
            <w:pPr>
              <w:pStyle w:val="TableContents"/>
              <w:spacing w:line="276" w:lineRule="auto"/>
              <w:rPr>
                <w:b w:val="0"/>
                <w:bCs/>
                <w:sz w:val="22"/>
                <w:szCs w:val="22"/>
              </w:rPr>
            </w:pPr>
            <w:r w:rsidRPr="006500BE">
              <w:rPr>
                <w:b w:val="0"/>
                <w:bCs/>
                <w:sz w:val="22"/>
                <w:szCs w:val="22"/>
              </w:rPr>
              <w:lastRenderedPageBreak/>
              <w:t>Perform functional testing of the system.</w:t>
            </w:r>
          </w:p>
          <w:p w14:paraId="2DC254EF" w14:textId="77777777" w:rsidR="000A468E" w:rsidRPr="006500BE" w:rsidRDefault="000A468E" w:rsidP="0083379A">
            <w:pPr>
              <w:pStyle w:val="TableContents"/>
              <w:spacing w:line="276" w:lineRule="auto"/>
              <w:rPr>
                <w:b w:val="0"/>
                <w:bCs/>
                <w:sz w:val="22"/>
                <w:szCs w:val="22"/>
              </w:rPr>
            </w:pPr>
            <w:r w:rsidRPr="006500BE">
              <w:rPr>
                <w:b w:val="0"/>
                <w:bCs/>
                <w:sz w:val="22"/>
                <w:szCs w:val="22"/>
              </w:rPr>
              <w:lastRenderedPageBreak/>
              <w:t>Perform Pre-Commissioning checks.</w:t>
            </w:r>
          </w:p>
          <w:p w14:paraId="13412F44" w14:textId="77777777" w:rsidR="000A468E" w:rsidRPr="006500BE" w:rsidRDefault="000A468E" w:rsidP="0083379A">
            <w:pPr>
              <w:pStyle w:val="TableContents"/>
              <w:spacing w:line="276" w:lineRule="auto"/>
              <w:rPr>
                <w:b w:val="0"/>
                <w:bCs/>
                <w:sz w:val="22"/>
                <w:szCs w:val="22"/>
              </w:rPr>
            </w:pPr>
            <w:r w:rsidRPr="006500BE">
              <w:rPr>
                <w:b w:val="0"/>
                <w:bCs/>
                <w:sz w:val="22"/>
                <w:szCs w:val="22"/>
              </w:rPr>
              <w:t>Establish the Commissioning Program.</w:t>
            </w:r>
          </w:p>
          <w:p w14:paraId="46BF0065" w14:textId="77777777" w:rsidR="000A468E" w:rsidRPr="006500BE" w:rsidRDefault="000A468E" w:rsidP="0083379A">
            <w:pPr>
              <w:pStyle w:val="TableContents"/>
              <w:spacing w:line="276" w:lineRule="auto"/>
              <w:rPr>
                <w:b w:val="0"/>
                <w:bCs/>
                <w:sz w:val="22"/>
                <w:szCs w:val="22"/>
              </w:rPr>
            </w:pPr>
            <w:r w:rsidRPr="006500BE">
              <w:rPr>
                <w:b w:val="0"/>
                <w:bCs/>
                <w:sz w:val="22"/>
                <w:szCs w:val="22"/>
              </w:rPr>
              <w:t>Implement the Commissioning Program.</w:t>
            </w:r>
          </w:p>
          <w:p w14:paraId="287F017A" w14:textId="77777777" w:rsidR="000A468E" w:rsidRPr="006500BE" w:rsidRDefault="000A468E" w:rsidP="0083379A">
            <w:pPr>
              <w:pStyle w:val="TableContents"/>
              <w:spacing w:line="276" w:lineRule="auto"/>
              <w:rPr>
                <w:b w:val="0"/>
                <w:bCs/>
                <w:sz w:val="22"/>
                <w:szCs w:val="22"/>
              </w:rPr>
            </w:pPr>
            <w:r w:rsidRPr="006500BE">
              <w:rPr>
                <w:b w:val="0"/>
                <w:bCs/>
                <w:sz w:val="22"/>
                <w:szCs w:val="22"/>
              </w:rPr>
              <w:t>Validation of the system against client requirements</w:t>
            </w:r>
          </w:p>
        </w:tc>
        <w:tc>
          <w:tcPr>
            <w:tcW w:w="2134" w:type="dxa"/>
          </w:tcPr>
          <w:p w14:paraId="2B68768B" w14:textId="77777777" w:rsidR="000A468E" w:rsidRPr="006500BE" w:rsidRDefault="000A468E" w:rsidP="0083379A">
            <w:pPr>
              <w:pStyle w:val="TableContents"/>
              <w:spacing w:line="276" w:lineRule="auto"/>
              <w:rPr>
                <w:b w:val="0"/>
                <w:bCs/>
                <w:sz w:val="22"/>
                <w:szCs w:val="22"/>
              </w:rPr>
            </w:pPr>
            <w:r w:rsidRPr="006500BE">
              <w:rPr>
                <w:b w:val="0"/>
                <w:bCs/>
                <w:sz w:val="22"/>
                <w:szCs w:val="22"/>
              </w:rPr>
              <w:lastRenderedPageBreak/>
              <w:t>System Test Report.</w:t>
            </w:r>
          </w:p>
          <w:p w14:paraId="61988870" w14:textId="77777777" w:rsidR="000A468E" w:rsidRPr="006500BE" w:rsidRDefault="000A468E" w:rsidP="0083379A">
            <w:pPr>
              <w:pStyle w:val="TableContents"/>
              <w:spacing w:line="276" w:lineRule="auto"/>
              <w:rPr>
                <w:b w:val="0"/>
                <w:bCs/>
                <w:sz w:val="22"/>
                <w:szCs w:val="22"/>
              </w:rPr>
            </w:pPr>
            <w:r w:rsidRPr="006500BE">
              <w:rPr>
                <w:b w:val="0"/>
                <w:bCs/>
                <w:sz w:val="22"/>
                <w:szCs w:val="22"/>
              </w:rPr>
              <w:lastRenderedPageBreak/>
              <w:t>System Validation Report</w:t>
            </w:r>
          </w:p>
          <w:p w14:paraId="33B717A4"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Safety Case</w:t>
            </w:r>
          </w:p>
        </w:tc>
        <w:tc>
          <w:tcPr>
            <w:tcW w:w="1207" w:type="dxa"/>
          </w:tcPr>
          <w:p w14:paraId="1212B816" w14:textId="77777777" w:rsidR="000A468E" w:rsidRPr="006500BE" w:rsidRDefault="000A468E" w:rsidP="0083379A">
            <w:pPr>
              <w:pStyle w:val="TableContents"/>
              <w:spacing w:line="276" w:lineRule="auto"/>
              <w:rPr>
                <w:b w:val="0"/>
                <w:bCs/>
                <w:sz w:val="22"/>
                <w:szCs w:val="22"/>
              </w:rPr>
            </w:pPr>
            <w:r w:rsidRPr="006500BE">
              <w:rPr>
                <w:b w:val="0"/>
                <w:bCs/>
                <w:sz w:val="22"/>
                <w:szCs w:val="22"/>
              </w:rPr>
              <w:lastRenderedPageBreak/>
              <w:t>RAMS V &amp; V,</w:t>
            </w:r>
          </w:p>
          <w:p w14:paraId="732CDEBC" w14:textId="77777777" w:rsidR="000A468E" w:rsidRPr="006500BE" w:rsidRDefault="000A468E" w:rsidP="0083379A">
            <w:pPr>
              <w:pStyle w:val="TableContents"/>
              <w:spacing w:line="276" w:lineRule="auto"/>
              <w:rPr>
                <w:b w:val="0"/>
                <w:bCs/>
                <w:sz w:val="22"/>
                <w:szCs w:val="22"/>
              </w:rPr>
            </w:pPr>
            <w:r w:rsidRPr="006500BE">
              <w:rPr>
                <w:b w:val="0"/>
                <w:bCs/>
                <w:sz w:val="22"/>
                <w:szCs w:val="22"/>
              </w:rPr>
              <w:lastRenderedPageBreak/>
              <w:t>Safety Engineer</w:t>
            </w:r>
          </w:p>
          <w:p w14:paraId="1B69BBB9"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Manager</w:t>
            </w:r>
          </w:p>
        </w:tc>
      </w:tr>
      <w:tr w:rsidR="000A468E" w:rsidRPr="006500BE" w14:paraId="5A0B5970" w14:textId="77777777" w:rsidTr="006801B2">
        <w:trPr>
          <w:trHeight w:val="143"/>
        </w:trPr>
        <w:tc>
          <w:tcPr>
            <w:tcW w:w="486" w:type="dxa"/>
          </w:tcPr>
          <w:p w14:paraId="1638747C" w14:textId="44138843" w:rsidR="000A468E" w:rsidRPr="006500BE" w:rsidRDefault="00D93AA4" w:rsidP="0083379A">
            <w:pPr>
              <w:pStyle w:val="TableContents"/>
              <w:spacing w:line="276" w:lineRule="auto"/>
              <w:rPr>
                <w:b w:val="0"/>
                <w:bCs/>
                <w:sz w:val="22"/>
                <w:szCs w:val="22"/>
              </w:rPr>
            </w:pPr>
            <w:r>
              <w:rPr>
                <w:b w:val="0"/>
                <w:bCs/>
                <w:sz w:val="22"/>
                <w:szCs w:val="22"/>
              </w:rPr>
              <w:lastRenderedPageBreak/>
              <w:t>10.</w:t>
            </w:r>
          </w:p>
        </w:tc>
        <w:tc>
          <w:tcPr>
            <w:tcW w:w="1619" w:type="dxa"/>
          </w:tcPr>
          <w:p w14:paraId="0ED9845A"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Acceptance</w:t>
            </w:r>
          </w:p>
        </w:tc>
        <w:tc>
          <w:tcPr>
            <w:tcW w:w="4051" w:type="dxa"/>
          </w:tcPr>
          <w:p w14:paraId="49B7393A" w14:textId="77777777" w:rsidR="000A468E" w:rsidRPr="006500BE" w:rsidRDefault="000A468E" w:rsidP="0083379A">
            <w:pPr>
              <w:pStyle w:val="TableContents"/>
              <w:spacing w:line="276" w:lineRule="auto"/>
              <w:rPr>
                <w:b w:val="0"/>
                <w:bCs/>
                <w:sz w:val="22"/>
                <w:szCs w:val="22"/>
              </w:rPr>
            </w:pPr>
            <w:r w:rsidRPr="006500BE">
              <w:rPr>
                <w:b w:val="0"/>
                <w:bCs/>
                <w:sz w:val="22"/>
                <w:szCs w:val="22"/>
              </w:rPr>
              <w:t>Assess Generic application Safety Case</w:t>
            </w:r>
          </w:p>
        </w:tc>
        <w:tc>
          <w:tcPr>
            <w:tcW w:w="2134" w:type="dxa"/>
          </w:tcPr>
          <w:p w14:paraId="151B3952" w14:textId="77777777" w:rsidR="000A468E" w:rsidRPr="006500BE" w:rsidRDefault="000A468E" w:rsidP="0083379A">
            <w:pPr>
              <w:pStyle w:val="TableContents"/>
              <w:spacing w:line="276" w:lineRule="auto"/>
              <w:rPr>
                <w:b w:val="0"/>
                <w:bCs/>
                <w:sz w:val="22"/>
                <w:szCs w:val="22"/>
              </w:rPr>
            </w:pPr>
            <w:r w:rsidRPr="006500BE">
              <w:rPr>
                <w:b w:val="0"/>
                <w:bCs/>
                <w:sz w:val="22"/>
                <w:szCs w:val="22"/>
              </w:rPr>
              <w:t xml:space="preserve"> ISA report</w:t>
            </w:r>
          </w:p>
        </w:tc>
        <w:tc>
          <w:tcPr>
            <w:tcW w:w="1207" w:type="dxa"/>
          </w:tcPr>
          <w:p w14:paraId="5072AAB2" w14:textId="77777777" w:rsidR="000A468E" w:rsidRPr="006500BE" w:rsidRDefault="000A468E" w:rsidP="0083379A">
            <w:pPr>
              <w:pStyle w:val="TableContents"/>
              <w:spacing w:line="276" w:lineRule="auto"/>
              <w:rPr>
                <w:b w:val="0"/>
                <w:bCs/>
                <w:sz w:val="22"/>
                <w:szCs w:val="22"/>
              </w:rPr>
            </w:pPr>
            <w:r w:rsidRPr="006500BE">
              <w:rPr>
                <w:b w:val="0"/>
                <w:bCs/>
                <w:sz w:val="22"/>
                <w:szCs w:val="22"/>
              </w:rPr>
              <w:t>BV</w:t>
            </w:r>
          </w:p>
        </w:tc>
      </w:tr>
      <w:tr w:rsidR="000A468E" w:rsidRPr="006500BE" w14:paraId="4E961514" w14:textId="77777777" w:rsidTr="006801B2">
        <w:trPr>
          <w:trHeight w:val="1603"/>
        </w:trPr>
        <w:tc>
          <w:tcPr>
            <w:tcW w:w="486" w:type="dxa"/>
          </w:tcPr>
          <w:p w14:paraId="0072F150" w14:textId="2947B3A0" w:rsidR="000A468E" w:rsidRPr="006500BE" w:rsidRDefault="00D93AA4" w:rsidP="0083379A">
            <w:pPr>
              <w:pStyle w:val="TableContents"/>
              <w:spacing w:line="276" w:lineRule="auto"/>
              <w:rPr>
                <w:b w:val="0"/>
                <w:bCs/>
                <w:sz w:val="22"/>
                <w:szCs w:val="22"/>
              </w:rPr>
            </w:pPr>
            <w:r>
              <w:rPr>
                <w:b w:val="0"/>
                <w:bCs/>
                <w:sz w:val="22"/>
                <w:szCs w:val="22"/>
              </w:rPr>
              <w:t>11.</w:t>
            </w:r>
          </w:p>
        </w:tc>
        <w:tc>
          <w:tcPr>
            <w:tcW w:w="1619" w:type="dxa"/>
          </w:tcPr>
          <w:p w14:paraId="54A03273" w14:textId="77777777" w:rsidR="000A468E" w:rsidRPr="006500BE" w:rsidRDefault="000A468E" w:rsidP="0083379A">
            <w:pPr>
              <w:pStyle w:val="TableContents"/>
              <w:spacing w:line="276" w:lineRule="auto"/>
              <w:rPr>
                <w:b w:val="0"/>
                <w:bCs/>
                <w:sz w:val="22"/>
                <w:szCs w:val="22"/>
              </w:rPr>
            </w:pPr>
            <w:r w:rsidRPr="006500BE">
              <w:rPr>
                <w:b w:val="0"/>
                <w:bCs/>
                <w:sz w:val="22"/>
                <w:szCs w:val="22"/>
              </w:rPr>
              <w:t>Operation &amp; Maintenance (Including Performance Monitoring)</w:t>
            </w:r>
          </w:p>
        </w:tc>
        <w:tc>
          <w:tcPr>
            <w:tcW w:w="4051" w:type="dxa"/>
          </w:tcPr>
          <w:p w14:paraId="20BC3BF3" w14:textId="77777777" w:rsidR="000A468E" w:rsidRPr="006500BE" w:rsidRDefault="000A468E" w:rsidP="0083379A">
            <w:pPr>
              <w:pStyle w:val="TableContents"/>
              <w:spacing w:line="276" w:lineRule="auto"/>
              <w:rPr>
                <w:b w:val="0"/>
                <w:bCs/>
                <w:sz w:val="22"/>
                <w:szCs w:val="22"/>
              </w:rPr>
            </w:pPr>
            <w:r w:rsidRPr="006500BE">
              <w:rPr>
                <w:b w:val="0"/>
                <w:bCs/>
                <w:sz w:val="22"/>
                <w:szCs w:val="22"/>
              </w:rPr>
              <w:t>Undertake on-going safety centered maintenance.</w:t>
            </w:r>
          </w:p>
          <w:p w14:paraId="705493DE" w14:textId="77777777" w:rsidR="000A468E" w:rsidRPr="006500BE" w:rsidRDefault="000A468E" w:rsidP="0083379A">
            <w:pPr>
              <w:pStyle w:val="TableContents"/>
              <w:spacing w:line="276" w:lineRule="auto"/>
              <w:rPr>
                <w:b w:val="0"/>
                <w:bCs/>
                <w:sz w:val="22"/>
                <w:szCs w:val="22"/>
              </w:rPr>
            </w:pPr>
            <w:r w:rsidRPr="006500BE">
              <w:rPr>
                <w:b w:val="0"/>
                <w:bCs/>
                <w:sz w:val="22"/>
                <w:szCs w:val="22"/>
              </w:rPr>
              <w:t>Perform on-going safety performances monitoring and Hazard Log maintenance.</w:t>
            </w:r>
          </w:p>
          <w:p w14:paraId="77B9AD7F" w14:textId="77777777" w:rsidR="000A468E" w:rsidRPr="006500BE" w:rsidRDefault="000A468E" w:rsidP="0083379A">
            <w:pPr>
              <w:pStyle w:val="TableContents"/>
              <w:spacing w:line="276" w:lineRule="auto"/>
              <w:rPr>
                <w:b w:val="0"/>
                <w:bCs/>
                <w:sz w:val="22"/>
                <w:szCs w:val="22"/>
              </w:rPr>
            </w:pPr>
            <w:r w:rsidRPr="006500BE">
              <w:rPr>
                <w:b w:val="0"/>
                <w:bCs/>
                <w:sz w:val="22"/>
                <w:szCs w:val="22"/>
              </w:rPr>
              <w:t>Collect, analyze, evaluate, and use performance and safety statistics.</w:t>
            </w:r>
          </w:p>
        </w:tc>
        <w:tc>
          <w:tcPr>
            <w:tcW w:w="2134" w:type="dxa"/>
          </w:tcPr>
          <w:p w14:paraId="2941D919"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Assurance Report</w:t>
            </w:r>
          </w:p>
        </w:tc>
        <w:tc>
          <w:tcPr>
            <w:tcW w:w="1207" w:type="dxa"/>
          </w:tcPr>
          <w:p w14:paraId="5E326694"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Engineer</w:t>
            </w:r>
          </w:p>
        </w:tc>
      </w:tr>
    </w:tbl>
    <w:p w14:paraId="5B0CE01E" w14:textId="2D7E583D" w:rsidR="006801B2" w:rsidRPr="006801B2" w:rsidRDefault="00030033" w:rsidP="005830A6">
      <w:pPr>
        <w:pStyle w:val="StyleCaptionCalibri11ptBoldUnderline"/>
      </w:pPr>
      <w:bookmarkStart w:id="61" w:name="_Toc163131219"/>
      <w:bookmarkEnd w:id="1"/>
      <w:r w:rsidRPr="00AD5E6E">
        <w:t xml:space="preserve">Table </w:t>
      </w:r>
      <w:r w:rsidRPr="00AD5E6E">
        <w:fldChar w:fldCharType="begin"/>
      </w:r>
      <w:r w:rsidRPr="00AD5E6E">
        <w:instrText xml:space="preserve"> SEQ Table \* ARABIC </w:instrText>
      </w:r>
      <w:r w:rsidRPr="00AD5E6E">
        <w:fldChar w:fldCharType="separate"/>
      </w:r>
      <w:r>
        <w:t>8</w:t>
      </w:r>
      <w:r w:rsidRPr="00AD5E6E">
        <w:fldChar w:fldCharType="end"/>
      </w:r>
      <w:r w:rsidRPr="00AD5E6E">
        <w:t xml:space="preserve">: </w:t>
      </w:r>
      <w:r>
        <w:t>FNMux System</w:t>
      </w:r>
      <w:r>
        <w:t xml:space="preserve"> Safety Activities</w:t>
      </w:r>
      <w:bookmarkEnd w:id="61"/>
    </w:p>
    <w:p w14:paraId="0BB592B4" w14:textId="347E9B4D" w:rsidR="000A468E" w:rsidRDefault="007F7D9F" w:rsidP="0083379A">
      <w:pPr>
        <w:pStyle w:val="Heading2"/>
        <w:spacing w:line="276" w:lineRule="auto"/>
      </w:pPr>
      <w:r>
        <w:rPr>
          <w:rFonts w:ascii="Arial" w:hAnsi="Arial" w:cs="Arial"/>
          <w:b w:val="0"/>
        </w:rPr>
        <w:t xml:space="preserve"> </w:t>
      </w:r>
      <w:bookmarkStart w:id="62" w:name="_Toc73470773"/>
      <w:bookmarkStart w:id="63" w:name="_Toc81681662"/>
      <w:bookmarkStart w:id="64" w:name="_Toc162890388"/>
      <w:r w:rsidR="000A468E" w:rsidRPr="000A51D7">
        <w:t>Risk Analysis</w:t>
      </w:r>
      <w:bookmarkEnd w:id="62"/>
      <w:bookmarkEnd w:id="63"/>
      <w:bookmarkEnd w:id="64"/>
    </w:p>
    <w:p w14:paraId="4FC9BC43" w14:textId="77777777" w:rsidR="000A468E" w:rsidRPr="002F2923" w:rsidRDefault="000A468E" w:rsidP="00003763">
      <w:pPr>
        <w:pStyle w:val="TBODYSTYLE"/>
        <w:spacing w:line="240" w:lineRule="auto"/>
        <w:jc w:val="left"/>
        <w:rPr>
          <w:rFonts w:ascii="Arial" w:hAnsi="Arial" w:cs="Arial"/>
          <w:b w:val="0"/>
          <w:bCs/>
        </w:rPr>
      </w:pPr>
      <w:r w:rsidRPr="002F2923">
        <w:rPr>
          <w:rFonts w:ascii="Arial" w:hAnsi="Arial" w:cs="Arial"/>
          <w:b w:val="0"/>
          <w:bCs/>
        </w:rPr>
        <w:t>As mentioned in the above table, FNMux risk analysis is a process of risk assessment and acceptance process. The risk assessment process identifies the risk level of the identified hazard. The risk acceptance process guides the principle to accept the risk associated with the system.</w:t>
      </w:r>
    </w:p>
    <w:p w14:paraId="09482B03" w14:textId="77777777" w:rsidR="000A468E" w:rsidRDefault="000A468E" w:rsidP="000A468E">
      <w:pPr>
        <w:pStyle w:val="TBODYSTYLE"/>
      </w:pPr>
      <w:r w:rsidRPr="000A51D7">
        <w:rPr>
          <w:rFonts w:asciiTheme="minorHAnsi" w:hAnsiTheme="minorHAnsi" w:cstheme="minorHAnsi"/>
          <w:noProof/>
          <w:lang w:val="en-IN" w:eastAsia="en-IN"/>
        </w:rPr>
        <w:drawing>
          <wp:inline distT="0" distB="0" distL="0" distR="0" wp14:anchorId="7ACAD316" wp14:editId="5210F810">
            <wp:extent cx="5602676" cy="29159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srcRect/>
                    <a:stretch>
                      <a:fillRect/>
                    </a:stretch>
                  </pic:blipFill>
                  <pic:spPr bwMode="auto">
                    <a:xfrm>
                      <a:off x="0" y="0"/>
                      <a:ext cx="5614924" cy="2922295"/>
                    </a:xfrm>
                    <a:prstGeom prst="rect">
                      <a:avLst/>
                    </a:prstGeom>
                    <a:noFill/>
                    <a:ln w="9525">
                      <a:noFill/>
                      <a:miter lim="800000"/>
                      <a:headEnd/>
                      <a:tailEnd/>
                    </a:ln>
                  </pic:spPr>
                </pic:pic>
              </a:graphicData>
            </a:graphic>
          </wp:inline>
        </w:drawing>
      </w:r>
    </w:p>
    <w:p w14:paraId="36AC4E9E" w14:textId="05F6320E" w:rsidR="0083379A" w:rsidRDefault="000A468E" w:rsidP="005830A6">
      <w:pPr>
        <w:pStyle w:val="Cell"/>
        <w:jc w:val="center"/>
      </w:pPr>
      <w:bookmarkStart w:id="65" w:name="_Toc163124706"/>
      <w:r w:rsidRPr="00003763">
        <w:t xml:space="preserve">Figure </w:t>
      </w:r>
      <w:r w:rsidRPr="00003763">
        <w:fldChar w:fldCharType="begin"/>
      </w:r>
      <w:r w:rsidRPr="00003763">
        <w:instrText xml:space="preserve"> SEQ Figure \* ARABIC </w:instrText>
      </w:r>
      <w:r w:rsidRPr="00003763">
        <w:fldChar w:fldCharType="separate"/>
      </w:r>
      <w:r w:rsidR="005830A6">
        <w:rPr>
          <w:noProof/>
        </w:rPr>
        <w:t>4</w:t>
      </w:r>
      <w:r w:rsidRPr="00003763">
        <w:fldChar w:fldCharType="end"/>
      </w:r>
      <w:r w:rsidRPr="00003763">
        <w:t>: Risk Analysis Process</w:t>
      </w:r>
      <w:bookmarkEnd w:id="65"/>
    </w:p>
    <w:p w14:paraId="355320B7" w14:textId="05AA3345" w:rsidR="0083379A" w:rsidRDefault="000A468E" w:rsidP="00003763">
      <w:pPr>
        <w:pStyle w:val="TBODYSTYLE"/>
        <w:spacing w:line="276" w:lineRule="auto"/>
        <w:jc w:val="left"/>
      </w:pPr>
      <w:r w:rsidRPr="002F2923">
        <w:rPr>
          <w:rFonts w:ascii="Arial" w:hAnsi="Arial" w:cs="Arial"/>
          <w:b w:val="0"/>
          <w:bCs/>
        </w:rPr>
        <w:lastRenderedPageBreak/>
        <w:t>The Risk is a combination of Frequency of occurrence of hazards and severity of hazards. The following frequency of occurrence of hazard and severity of hazards shall be used for the estimation of risk level associated with each hazard.</w:t>
      </w:r>
    </w:p>
    <w:p w14:paraId="630C19CA" w14:textId="77777777" w:rsidR="000A468E" w:rsidRDefault="000A468E" w:rsidP="000A468E">
      <w:pPr>
        <w:pStyle w:val="Heading3"/>
      </w:pPr>
      <w:bookmarkStart w:id="66" w:name="_Toc432507826"/>
      <w:bookmarkStart w:id="67" w:name="_Ref432681696"/>
      <w:bookmarkStart w:id="68" w:name="_Ref434313486"/>
      <w:bookmarkStart w:id="69" w:name="_Toc434497086"/>
      <w:bookmarkStart w:id="70" w:name="_Ref448917067"/>
      <w:bookmarkStart w:id="71" w:name="_Toc496190798"/>
      <w:bookmarkStart w:id="72" w:name="_Toc499722945"/>
      <w:bookmarkStart w:id="73" w:name="_Toc499723008"/>
      <w:bookmarkStart w:id="74" w:name="_Toc500059125"/>
      <w:bookmarkStart w:id="75" w:name="_Toc502073825"/>
      <w:bookmarkStart w:id="76" w:name="_Toc54862614"/>
      <w:bookmarkStart w:id="77" w:name="_Toc73470774"/>
      <w:bookmarkStart w:id="78" w:name="_Toc81681663"/>
      <w:r w:rsidRPr="000A51D7">
        <w:t>Frequency of Occurrence</w:t>
      </w:r>
      <w:bookmarkEnd w:id="66"/>
      <w:bookmarkEnd w:id="67"/>
      <w:bookmarkEnd w:id="68"/>
      <w:bookmarkEnd w:id="69"/>
      <w:bookmarkEnd w:id="70"/>
      <w:r w:rsidRPr="000A51D7">
        <w:t xml:space="preserve"> of Hazards</w:t>
      </w:r>
      <w:bookmarkEnd w:id="71"/>
      <w:bookmarkEnd w:id="72"/>
      <w:bookmarkEnd w:id="73"/>
      <w:bookmarkEnd w:id="74"/>
      <w:bookmarkEnd w:id="75"/>
      <w:bookmarkEnd w:id="76"/>
      <w:bookmarkEnd w:id="77"/>
      <w:bookmarkEnd w:id="78"/>
    </w:p>
    <w:p w14:paraId="62464F0B" w14:textId="77777777" w:rsidR="000A468E" w:rsidRPr="002F2923" w:rsidRDefault="000A468E" w:rsidP="002F2923">
      <w:pPr>
        <w:pStyle w:val="TBODYSTYLE"/>
        <w:spacing w:line="276" w:lineRule="auto"/>
        <w:jc w:val="left"/>
        <w:rPr>
          <w:rFonts w:ascii="Arial" w:hAnsi="Arial" w:cs="Arial"/>
          <w:b w:val="0"/>
          <w:bCs/>
        </w:rPr>
      </w:pPr>
      <w:r w:rsidRPr="002F2923">
        <w:rPr>
          <w:rFonts w:ascii="Arial" w:hAnsi="Arial" w:cs="Arial"/>
          <w:b w:val="0"/>
          <w:bCs/>
        </w:rPr>
        <w:t>The classification of the frequency of is as follows:</w:t>
      </w:r>
    </w:p>
    <w:tbl>
      <w:tblPr>
        <w:tblStyle w:val="TableGrid"/>
        <w:tblW w:w="0" w:type="auto"/>
        <w:tblInd w:w="279" w:type="dxa"/>
        <w:tblLook w:val="04A0" w:firstRow="1" w:lastRow="0" w:firstColumn="1" w:lastColumn="0" w:noHBand="0" w:noVBand="1"/>
      </w:tblPr>
      <w:tblGrid>
        <w:gridCol w:w="1016"/>
        <w:gridCol w:w="1276"/>
        <w:gridCol w:w="4715"/>
        <w:gridCol w:w="2420"/>
      </w:tblGrid>
      <w:tr w:rsidR="000A468E" w:rsidRPr="00FD7054" w14:paraId="1D73BA5B" w14:textId="77777777" w:rsidTr="00447637">
        <w:tc>
          <w:tcPr>
            <w:tcW w:w="829" w:type="dxa"/>
            <w:shd w:val="clear" w:color="auto" w:fill="D9E2F3" w:themeFill="accent1" w:themeFillTint="33"/>
            <w:vAlign w:val="center"/>
          </w:tcPr>
          <w:p w14:paraId="3E535215" w14:textId="77777777" w:rsidR="000A468E" w:rsidRPr="00FD7054" w:rsidRDefault="000A468E" w:rsidP="00447637">
            <w:pPr>
              <w:pStyle w:val="TOCHeading"/>
              <w:ind w:left="57"/>
              <w:rPr>
                <w:rFonts w:cs="Calibri"/>
              </w:rPr>
            </w:pPr>
            <w:r w:rsidRPr="00FD7054">
              <w:rPr>
                <w:rFonts w:cs="Calibri"/>
              </w:rPr>
              <w:t>Category</w:t>
            </w:r>
          </w:p>
        </w:tc>
        <w:tc>
          <w:tcPr>
            <w:tcW w:w="1276" w:type="dxa"/>
            <w:shd w:val="clear" w:color="auto" w:fill="D9E2F3" w:themeFill="accent1" w:themeFillTint="33"/>
            <w:vAlign w:val="center"/>
          </w:tcPr>
          <w:p w14:paraId="1D80B77D" w14:textId="77777777" w:rsidR="000A468E" w:rsidRPr="00FD7054" w:rsidRDefault="000A468E" w:rsidP="00447637">
            <w:pPr>
              <w:pStyle w:val="TOCHeading"/>
              <w:ind w:left="57"/>
              <w:rPr>
                <w:rFonts w:cs="Calibri"/>
              </w:rPr>
            </w:pPr>
            <w:r w:rsidRPr="00FD7054">
              <w:rPr>
                <w:rFonts w:cs="Calibri"/>
              </w:rPr>
              <w:t>Frequency</w:t>
            </w:r>
          </w:p>
        </w:tc>
        <w:tc>
          <w:tcPr>
            <w:tcW w:w="4715" w:type="dxa"/>
            <w:shd w:val="clear" w:color="auto" w:fill="D9E2F3" w:themeFill="accent1" w:themeFillTint="33"/>
            <w:vAlign w:val="center"/>
          </w:tcPr>
          <w:p w14:paraId="6E0BF14D" w14:textId="77777777" w:rsidR="000A468E" w:rsidRPr="00FD7054" w:rsidRDefault="000A468E" w:rsidP="00447637">
            <w:pPr>
              <w:pStyle w:val="TOCHeading"/>
              <w:ind w:left="57"/>
              <w:rPr>
                <w:rFonts w:cs="Calibri"/>
              </w:rPr>
            </w:pPr>
            <w:r w:rsidRPr="00FD7054">
              <w:rPr>
                <w:rFonts w:cs="Calibri"/>
              </w:rPr>
              <w:t>Description</w:t>
            </w:r>
          </w:p>
        </w:tc>
        <w:tc>
          <w:tcPr>
            <w:tcW w:w="2420" w:type="dxa"/>
            <w:shd w:val="clear" w:color="auto" w:fill="D9E2F3" w:themeFill="accent1" w:themeFillTint="33"/>
            <w:vAlign w:val="center"/>
          </w:tcPr>
          <w:p w14:paraId="5B350E55" w14:textId="77777777" w:rsidR="000A468E" w:rsidRPr="00FD7054" w:rsidRDefault="000A468E" w:rsidP="00447637">
            <w:pPr>
              <w:pStyle w:val="TOCHeading"/>
              <w:ind w:left="57"/>
              <w:rPr>
                <w:rFonts w:cs="Calibri"/>
              </w:rPr>
            </w:pPr>
            <w:commentRangeStart w:id="79"/>
            <w:r w:rsidRPr="00FD7054">
              <w:rPr>
                <w:rFonts w:cs="Calibri"/>
              </w:rPr>
              <w:t>Frequency Range</w:t>
            </w:r>
            <w:commentRangeEnd w:id="79"/>
            <w:r>
              <w:rPr>
                <w:rStyle w:val="CommentReference"/>
                <w:rFonts w:ascii="Century Gothic" w:hAnsi="Century Gothic"/>
              </w:rPr>
              <w:commentReference w:id="79"/>
            </w:r>
          </w:p>
        </w:tc>
      </w:tr>
      <w:tr w:rsidR="000A468E" w:rsidRPr="00FD7054" w14:paraId="1853F637" w14:textId="77777777" w:rsidTr="00447637">
        <w:tc>
          <w:tcPr>
            <w:tcW w:w="829" w:type="dxa"/>
            <w:vAlign w:val="center"/>
          </w:tcPr>
          <w:p w14:paraId="7BC108FA" w14:textId="77777777" w:rsidR="000A468E" w:rsidRPr="00FD7054" w:rsidRDefault="000A468E" w:rsidP="00447637">
            <w:pPr>
              <w:pStyle w:val="TableContents"/>
              <w:ind w:left="57"/>
            </w:pPr>
            <w:r w:rsidRPr="00FD7054">
              <w:t>A</w:t>
            </w:r>
          </w:p>
        </w:tc>
        <w:tc>
          <w:tcPr>
            <w:tcW w:w="1276" w:type="dxa"/>
            <w:vAlign w:val="center"/>
          </w:tcPr>
          <w:p w14:paraId="37824972" w14:textId="77777777" w:rsidR="000A468E" w:rsidRPr="006500BE" w:rsidRDefault="000A468E" w:rsidP="00447637">
            <w:pPr>
              <w:pStyle w:val="TableContents"/>
              <w:ind w:left="57"/>
              <w:rPr>
                <w:b w:val="0"/>
                <w:bCs/>
                <w:sz w:val="22"/>
                <w:szCs w:val="22"/>
              </w:rPr>
            </w:pPr>
            <w:r w:rsidRPr="006500BE">
              <w:rPr>
                <w:b w:val="0"/>
                <w:bCs/>
                <w:sz w:val="22"/>
                <w:szCs w:val="22"/>
              </w:rPr>
              <w:t>Frequent</w:t>
            </w:r>
          </w:p>
        </w:tc>
        <w:tc>
          <w:tcPr>
            <w:tcW w:w="4715" w:type="dxa"/>
            <w:vAlign w:val="center"/>
          </w:tcPr>
          <w:p w14:paraId="1C48602D" w14:textId="77777777" w:rsidR="000A468E" w:rsidRPr="006500BE" w:rsidRDefault="000A468E" w:rsidP="00447637">
            <w:pPr>
              <w:pStyle w:val="TableContents"/>
              <w:ind w:left="57"/>
              <w:rPr>
                <w:b w:val="0"/>
                <w:bCs/>
                <w:sz w:val="22"/>
                <w:szCs w:val="22"/>
              </w:rPr>
            </w:pPr>
            <w:r w:rsidRPr="006500BE">
              <w:rPr>
                <w:b w:val="0"/>
                <w:bCs/>
                <w:sz w:val="22"/>
                <w:szCs w:val="22"/>
              </w:rPr>
              <w:t>Likely to occur frequently. The event will be frequently experienced</w:t>
            </w:r>
          </w:p>
        </w:tc>
        <w:tc>
          <w:tcPr>
            <w:tcW w:w="2420" w:type="dxa"/>
            <w:vAlign w:val="center"/>
          </w:tcPr>
          <w:p w14:paraId="1F9E55F2" w14:textId="77777777" w:rsidR="000A468E" w:rsidRPr="006500BE" w:rsidRDefault="000A468E" w:rsidP="00447637">
            <w:pPr>
              <w:pStyle w:val="TableContents"/>
              <w:ind w:left="57"/>
              <w:rPr>
                <w:b w:val="0"/>
                <w:bCs/>
                <w:sz w:val="22"/>
                <w:szCs w:val="22"/>
              </w:rPr>
            </w:pPr>
            <w:r w:rsidRPr="006500BE">
              <w:rPr>
                <w:b w:val="0"/>
                <w:bCs/>
                <w:sz w:val="22"/>
                <w:szCs w:val="22"/>
              </w:rPr>
              <w:t>Once in 6 weeks</w:t>
            </w:r>
          </w:p>
        </w:tc>
      </w:tr>
      <w:tr w:rsidR="000A468E" w:rsidRPr="00FD7054" w14:paraId="7CD8BE6B" w14:textId="77777777" w:rsidTr="00447637">
        <w:tc>
          <w:tcPr>
            <w:tcW w:w="829" w:type="dxa"/>
            <w:vAlign w:val="center"/>
          </w:tcPr>
          <w:p w14:paraId="68195287" w14:textId="77777777" w:rsidR="000A468E" w:rsidRPr="00FD7054" w:rsidRDefault="000A468E" w:rsidP="00447637">
            <w:pPr>
              <w:pStyle w:val="TableContents"/>
              <w:ind w:left="57"/>
            </w:pPr>
            <w:r w:rsidRPr="00FD7054">
              <w:t>B</w:t>
            </w:r>
          </w:p>
        </w:tc>
        <w:tc>
          <w:tcPr>
            <w:tcW w:w="1276" w:type="dxa"/>
            <w:vAlign w:val="center"/>
          </w:tcPr>
          <w:p w14:paraId="2E7FE7E0" w14:textId="77777777" w:rsidR="000A468E" w:rsidRPr="006500BE" w:rsidRDefault="000A468E" w:rsidP="00447637">
            <w:pPr>
              <w:pStyle w:val="TableContents"/>
              <w:ind w:left="57"/>
              <w:rPr>
                <w:b w:val="0"/>
                <w:bCs/>
                <w:sz w:val="22"/>
                <w:szCs w:val="22"/>
              </w:rPr>
            </w:pPr>
            <w:r w:rsidRPr="006500BE">
              <w:rPr>
                <w:b w:val="0"/>
                <w:bCs/>
                <w:sz w:val="22"/>
                <w:szCs w:val="22"/>
              </w:rPr>
              <w:t>Probable</w:t>
            </w:r>
          </w:p>
        </w:tc>
        <w:tc>
          <w:tcPr>
            <w:tcW w:w="4715" w:type="dxa"/>
            <w:vAlign w:val="center"/>
          </w:tcPr>
          <w:p w14:paraId="7BEF4640" w14:textId="77777777" w:rsidR="000A468E" w:rsidRPr="006500BE" w:rsidRDefault="000A468E" w:rsidP="00447637">
            <w:pPr>
              <w:pStyle w:val="TableContents"/>
              <w:ind w:left="57"/>
              <w:rPr>
                <w:b w:val="0"/>
                <w:bCs/>
                <w:sz w:val="22"/>
                <w:szCs w:val="22"/>
              </w:rPr>
            </w:pPr>
            <w:r w:rsidRPr="006500BE">
              <w:rPr>
                <w:b w:val="0"/>
                <w:bCs/>
                <w:sz w:val="22"/>
                <w:szCs w:val="22"/>
              </w:rPr>
              <w:t>Will occur several times. The event can be expected to occur often</w:t>
            </w:r>
          </w:p>
        </w:tc>
        <w:tc>
          <w:tcPr>
            <w:tcW w:w="2420" w:type="dxa"/>
            <w:vAlign w:val="center"/>
          </w:tcPr>
          <w:p w14:paraId="25670933" w14:textId="77777777" w:rsidR="000A468E" w:rsidRPr="006500BE" w:rsidRDefault="000A468E" w:rsidP="00447637">
            <w:pPr>
              <w:pStyle w:val="TableContents"/>
              <w:ind w:left="57"/>
              <w:rPr>
                <w:b w:val="0"/>
                <w:bCs/>
                <w:sz w:val="22"/>
                <w:szCs w:val="22"/>
              </w:rPr>
            </w:pPr>
            <w:r w:rsidRPr="006500BE">
              <w:rPr>
                <w:b w:val="0"/>
                <w:bCs/>
                <w:sz w:val="22"/>
                <w:szCs w:val="22"/>
              </w:rPr>
              <w:t>Once per 6 weeks to a year</w:t>
            </w:r>
          </w:p>
        </w:tc>
      </w:tr>
      <w:tr w:rsidR="000A468E" w:rsidRPr="00FD7054" w14:paraId="1F089B35" w14:textId="77777777" w:rsidTr="00447637">
        <w:tc>
          <w:tcPr>
            <w:tcW w:w="829" w:type="dxa"/>
            <w:vAlign w:val="center"/>
          </w:tcPr>
          <w:p w14:paraId="220E075C" w14:textId="77777777" w:rsidR="000A468E" w:rsidRPr="00FD7054" w:rsidRDefault="000A468E" w:rsidP="00447637">
            <w:pPr>
              <w:pStyle w:val="TableContents"/>
              <w:ind w:left="57"/>
            </w:pPr>
            <w:r w:rsidRPr="00FD7054">
              <w:t>C</w:t>
            </w:r>
          </w:p>
        </w:tc>
        <w:tc>
          <w:tcPr>
            <w:tcW w:w="1276" w:type="dxa"/>
            <w:vAlign w:val="center"/>
          </w:tcPr>
          <w:p w14:paraId="0F3D0AE6" w14:textId="77777777" w:rsidR="000A468E" w:rsidRPr="006500BE" w:rsidRDefault="000A468E" w:rsidP="00447637">
            <w:pPr>
              <w:pStyle w:val="TableContents"/>
              <w:ind w:left="57"/>
              <w:rPr>
                <w:b w:val="0"/>
                <w:bCs/>
                <w:sz w:val="22"/>
                <w:szCs w:val="22"/>
              </w:rPr>
            </w:pPr>
            <w:r w:rsidRPr="006500BE">
              <w:rPr>
                <w:b w:val="0"/>
                <w:bCs/>
                <w:sz w:val="22"/>
                <w:szCs w:val="22"/>
              </w:rPr>
              <w:t>Occasional</w:t>
            </w:r>
          </w:p>
        </w:tc>
        <w:tc>
          <w:tcPr>
            <w:tcW w:w="4715" w:type="dxa"/>
            <w:vAlign w:val="center"/>
          </w:tcPr>
          <w:p w14:paraId="33D7CF0E" w14:textId="77777777" w:rsidR="000A468E" w:rsidRPr="006500BE" w:rsidRDefault="000A468E" w:rsidP="00447637">
            <w:pPr>
              <w:pStyle w:val="TableContents"/>
              <w:ind w:left="57"/>
              <w:rPr>
                <w:b w:val="0"/>
                <w:bCs/>
                <w:sz w:val="22"/>
                <w:szCs w:val="22"/>
              </w:rPr>
            </w:pPr>
            <w:r w:rsidRPr="006500BE">
              <w:rPr>
                <w:b w:val="0"/>
                <w:bCs/>
                <w:sz w:val="22"/>
                <w:szCs w:val="22"/>
              </w:rPr>
              <w:t>Likely to occur several times. The event can be expected to occur several times</w:t>
            </w:r>
          </w:p>
        </w:tc>
        <w:tc>
          <w:tcPr>
            <w:tcW w:w="2420" w:type="dxa"/>
            <w:vAlign w:val="center"/>
          </w:tcPr>
          <w:p w14:paraId="792F1A15" w14:textId="77777777" w:rsidR="000A468E" w:rsidRPr="006500BE" w:rsidRDefault="000A468E" w:rsidP="00447637">
            <w:pPr>
              <w:pStyle w:val="TableContents"/>
              <w:ind w:left="57"/>
              <w:rPr>
                <w:b w:val="0"/>
                <w:bCs/>
                <w:sz w:val="22"/>
                <w:szCs w:val="22"/>
              </w:rPr>
            </w:pPr>
            <w:r w:rsidRPr="006500BE">
              <w:rPr>
                <w:b w:val="0"/>
                <w:bCs/>
                <w:sz w:val="22"/>
                <w:szCs w:val="22"/>
              </w:rPr>
              <w:t>Once per 1 year to 10 years</w:t>
            </w:r>
          </w:p>
        </w:tc>
      </w:tr>
      <w:tr w:rsidR="000A468E" w:rsidRPr="00FD7054" w14:paraId="6990B3FC" w14:textId="77777777" w:rsidTr="00447637">
        <w:tc>
          <w:tcPr>
            <w:tcW w:w="829" w:type="dxa"/>
            <w:vAlign w:val="center"/>
          </w:tcPr>
          <w:p w14:paraId="2836F23C" w14:textId="77777777" w:rsidR="000A468E" w:rsidRPr="00FD7054" w:rsidRDefault="000A468E" w:rsidP="00447637">
            <w:pPr>
              <w:pStyle w:val="TableContents"/>
              <w:ind w:left="57"/>
            </w:pPr>
            <w:r w:rsidRPr="00FD7054">
              <w:t>D</w:t>
            </w:r>
          </w:p>
        </w:tc>
        <w:tc>
          <w:tcPr>
            <w:tcW w:w="1276" w:type="dxa"/>
            <w:vAlign w:val="center"/>
          </w:tcPr>
          <w:p w14:paraId="5EF7A131" w14:textId="77777777" w:rsidR="000A468E" w:rsidRPr="006500BE" w:rsidRDefault="000A468E" w:rsidP="00447637">
            <w:pPr>
              <w:pStyle w:val="TableContents"/>
              <w:ind w:left="57"/>
              <w:rPr>
                <w:b w:val="0"/>
                <w:bCs/>
                <w:sz w:val="22"/>
                <w:szCs w:val="22"/>
              </w:rPr>
            </w:pPr>
            <w:r w:rsidRPr="006500BE">
              <w:rPr>
                <w:b w:val="0"/>
                <w:bCs/>
                <w:sz w:val="22"/>
                <w:szCs w:val="22"/>
              </w:rPr>
              <w:t>Rare</w:t>
            </w:r>
          </w:p>
        </w:tc>
        <w:tc>
          <w:tcPr>
            <w:tcW w:w="4715" w:type="dxa"/>
            <w:vAlign w:val="center"/>
          </w:tcPr>
          <w:p w14:paraId="5CEFB3E2" w14:textId="77777777" w:rsidR="000A468E" w:rsidRPr="006500BE" w:rsidRDefault="000A468E" w:rsidP="00447637">
            <w:pPr>
              <w:pStyle w:val="TableContents"/>
              <w:ind w:left="57"/>
              <w:rPr>
                <w:b w:val="0"/>
                <w:bCs/>
                <w:sz w:val="22"/>
                <w:szCs w:val="22"/>
              </w:rPr>
            </w:pPr>
            <w:r w:rsidRPr="006500BE">
              <w:rPr>
                <w:b w:val="0"/>
                <w:bCs/>
                <w:sz w:val="22"/>
                <w:szCs w:val="22"/>
              </w:rPr>
              <w:t>Likely to occur sometime in the system life cycle. The event can reasonably be expected to occur</w:t>
            </w:r>
          </w:p>
        </w:tc>
        <w:tc>
          <w:tcPr>
            <w:tcW w:w="2420" w:type="dxa"/>
            <w:vAlign w:val="center"/>
          </w:tcPr>
          <w:p w14:paraId="72D4D232" w14:textId="77777777" w:rsidR="000A468E" w:rsidRPr="006500BE" w:rsidRDefault="000A468E" w:rsidP="00447637">
            <w:pPr>
              <w:pStyle w:val="TableContents"/>
              <w:ind w:left="57"/>
              <w:rPr>
                <w:b w:val="0"/>
                <w:bCs/>
                <w:sz w:val="22"/>
                <w:szCs w:val="22"/>
              </w:rPr>
            </w:pPr>
            <w:r w:rsidRPr="006500BE">
              <w:rPr>
                <w:b w:val="0"/>
                <w:bCs/>
                <w:sz w:val="22"/>
                <w:szCs w:val="22"/>
              </w:rPr>
              <w:t>Once per 10 years to 1000 years</w:t>
            </w:r>
          </w:p>
        </w:tc>
      </w:tr>
      <w:tr w:rsidR="000A468E" w:rsidRPr="00FD7054" w14:paraId="6FF510C6" w14:textId="77777777" w:rsidTr="00447637">
        <w:tc>
          <w:tcPr>
            <w:tcW w:w="829" w:type="dxa"/>
            <w:vAlign w:val="center"/>
          </w:tcPr>
          <w:p w14:paraId="6F55B312" w14:textId="77777777" w:rsidR="000A468E" w:rsidRPr="00FD7054" w:rsidRDefault="000A468E" w:rsidP="00447637">
            <w:pPr>
              <w:pStyle w:val="TableContents"/>
              <w:ind w:left="57"/>
            </w:pPr>
            <w:r w:rsidRPr="00FD7054">
              <w:t>E</w:t>
            </w:r>
          </w:p>
        </w:tc>
        <w:tc>
          <w:tcPr>
            <w:tcW w:w="1276" w:type="dxa"/>
            <w:vAlign w:val="center"/>
          </w:tcPr>
          <w:p w14:paraId="45C3A24A" w14:textId="77777777" w:rsidR="000A468E" w:rsidRPr="006500BE" w:rsidRDefault="000A468E" w:rsidP="00447637">
            <w:pPr>
              <w:pStyle w:val="TableContents"/>
              <w:ind w:left="57"/>
              <w:rPr>
                <w:b w:val="0"/>
                <w:bCs/>
                <w:sz w:val="22"/>
                <w:szCs w:val="22"/>
              </w:rPr>
            </w:pPr>
            <w:r w:rsidRPr="006500BE">
              <w:rPr>
                <w:b w:val="0"/>
                <w:bCs/>
                <w:sz w:val="22"/>
                <w:szCs w:val="22"/>
              </w:rPr>
              <w:t>Improbable</w:t>
            </w:r>
          </w:p>
        </w:tc>
        <w:tc>
          <w:tcPr>
            <w:tcW w:w="4715" w:type="dxa"/>
            <w:vAlign w:val="center"/>
          </w:tcPr>
          <w:p w14:paraId="7D35C852" w14:textId="77777777" w:rsidR="000A468E" w:rsidRPr="006500BE" w:rsidRDefault="000A468E" w:rsidP="00447637">
            <w:pPr>
              <w:pStyle w:val="TableContents"/>
              <w:ind w:left="57"/>
              <w:rPr>
                <w:b w:val="0"/>
                <w:bCs/>
                <w:sz w:val="22"/>
                <w:szCs w:val="22"/>
              </w:rPr>
            </w:pPr>
            <w:r w:rsidRPr="006500BE">
              <w:rPr>
                <w:b w:val="0"/>
                <w:bCs/>
                <w:sz w:val="22"/>
                <w:szCs w:val="22"/>
              </w:rPr>
              <w:t>Unlikely to occur but possible. It can be assumed that the event may exceptionally occur</w:t>
            </w:r>
          </w:p>
        </w:tc>
        <w:tc>
          <w:tcPr>
            <w:tcW w:w="2420" w:type="dxa"/>
            <w:vAlign w:val="center"/>
          </w:tcPr>
          <w:p w14:paraId="1352F105" w14:textId="77777777" w:rsidR="000A468E" w:rsidRPr="006500BE" w:rsidRDefault="000A468E" w:rsidP="00447637">
            <w:pPr>
              <w:pStyle w:val="TableContents"/>
              <w:ind w:left="57"/>
              <w:rPr>
                <w:b w:val="0"/>
                <w:bCs/>
                <w:sz w:val="22"/>
                <w:szCs w:val="22"/>
              </w:rPr>
            </w:pPr>
            <w:r w:rsidRPr="006500BE">
              <w:rPr>
                <w:b w:val="0"/>
                <w:bCs/>
                <w:sz w:val="22"/>
                <w:szCs w:val="22"/>
              </w:rPr>
              <w:t>Once per 1000 years to 100000 years</w:t>
            </w:r>
          </w:p>
        </w:tc>
      </w:tr>
      <w:tr w:rsidR="000A468E" w:rsidRPr="00FD7054" w14:paraId="690AD049" w14:textId="77777777" w:rsidTr="00447637">
        <w:tc>
          <w:tcPr>
            <w:tcW w:w="829" w:type="dxa"/>
            <w:vAlign w:val="center"/>
          </w:tcPr>
          <w:p w14:paraId="27917278" w14:textId="77777777" w:rsidR="000A468E" w:rsidRPr="00FD7054" w:rsidRDefault="000A468E" w:rsidP="00447637">
            <w:pPr>
              <w:pStyle w:val="TableContents"/>
              <w:ind w:left="57"/>
            </w:pPr>
            <w:r w:rsidRPr="00FD7054">
              <w:t>F</w:t>
            </w:r>
          </w:p>
        </w:tc>
        <w:tc>
          <w:tcPr>
            <w:tcW w:w="1276" w:type="dxa"/>
            <w:vAlign w:val="center"/>
          </w:tcPr>
          <w:p w14:paraId="11E126DC" w14:textId="77777777" w:rsidR="000A468E" w:rsidRPr="006500BE" w:rsidRDefault="000A468E" w:rsidP="00447637">
            <w:pPr>
              <w:pStyle w:val="TableContents"/>
              <w:ind w:left="57"/>
              <w:rPr>
                <w:b w:val="0"/>
                <w:bCs/>
                <w:sz w:val="22"/>
                <w:szCs w:val="22"/>
              </w:rPr>
            </w:pPr>
            <w:r w:rsidRPr="006500BE">
              <w:rPr>
                <w:b w:val="0"/>
                <w:bCs/>
                <w:sz w:val="22"/>
                <w:szCs w:val="22"/>
              </w:rPr>
              <w:t>Highly</w:t>
            </w:r>
          </w:p>
          <w:p w14:paraId="059C816B" w14:textId="77777777" w:rsidR="000A468E" w:rsidRPr="006500BE" w:rsidRDefault="000A468E" w:rsidP="00447637">
            <w:pPr>
              <w:pStyle w:val="TableContents"/>
              <w:ind w:left="57"/>
              <w:rPr>
                <w:b w:val="0"/>
                <w:bCs/>
                <w:sz w:val="22"/>
                <w:szCs w:val="22"/>
              </w:rPr>
            </w:pPr>
            <w:r w:rsidRPr="006500BE">
              <w:rPr>
                <w:b w:val="0"/>
                <w:bCs/>
                <w:sz w:val="22"/>
                <w:szCs w:val="22"/>
              </w:rPr>
              <w:t>improbable</w:t>
            </w:r>
          </w:p>
        </w:tc>
        <w:tc>
          <w:tcPr>
            <w:tcW w:w="4715" w:type="dxa"/>
            <w:vAlign w:val="center"/>
          </w:tcPr>
          <w:p w14:paraId="601DA1E3" w14:textId="77777777" w:rsidR="000A468E" w:rsidRPr="006500BE" w:rsidRDefault="000A468E" w:rsidP="00447637">
            <w:pPr>
              <w:pStyle w:val="TableContents"/>
              <w:ind w:left="57"/>
              <w:rPr>
                <w:b w:val="0"/>
                <w:bCs/>
                <w:sz w:val="22"/>
                <w:szCs w:val="22"/>
              </w:rPr>
            </w:pPr>
            <w:r w:rsidRPr="006500BE">
              <w:rPr>
                <w:b w:val="0"/>
                <w:bCs/>
                <w:sz w:val="22"/>
                <w:szCs w:val="22"/>
              </w:rPr>
              <w:t>Extremely unlikely to occur. It can be assumed that the event will not occur</w:t>
            </w:r>
          </w:p>
        </w:tc>
        <w:tc>
          <w:tcPr>
            <w:tcW w:w="2420" w:type="dxa"/>
            <w:vAlign w:val="center"/>
          </w:tcPr>
          <w:p w14:paraId="6BD86E42" w14:textId="77777777" w:rsidR="000A468E" w:rsidRPr="006500BE" w:rsidRDefault="000A468E" w:rsidP="00447637">
            <w:pPr>
              <w:pStyle w:val="TableContents"/>
              <w:ind w:left="57"/>
              <w:rPr>
                <w:b w:val="0"/>
                <w:bCs/>
                <w:sz w:val="22"/>
                <w:szCs w:val="22"/>
              </w:rPr>
            </w:pPr>
            <w:r w:rsidRPr="006500BE">
              <w:rPr>
                <w:b w:val="0"/>
                <w:bCs/>
                <w:sz w:val="22"/>
                <w:szCs w:val="22"/>
              </w:rPr>
              <w:t>Once in 100000 years or more</w:t>
            </w:r>
          </w:p>
        </w:tc>
      </w:tr>
    </w:tbl>
    <w:p w14:paraId="5EE57987" w14:textId="153AE71B" w:rsidR="000A468E" w:rsidRDefault="000A468E" w:rsidP="000A468E">
      <w:pPr>
        <w:pStyle w:val="StyleCaptionCalibri11ptBoldUnderline"/>
      </w:pPr>
      <w:bookmarkStart w:id="80" w:name="_Toc163131220"/>
      <w:r w:rsidRPr="00AD5E6E">
        <w:t xml:space="preserve">Table </w:t>
      </w:r>
      <w:r w:rsidRPr="00AD5E6E">
        <w:fldChar w:fldCharType="begin"/>
      </w:r>
      <w:r w:rsidRPr="00AD5E6E">
        <w:instrText xml:space="preserve"> SEQ Table \* ARABIC </w:instrText>
      </w:r>
      <w:r w:rsidRPr="00AD5E6E">
        <w:fldChar w:fldCharType="separate"/>
      </w:r>
      <w:r w:rsidR="005830A6">
        <w:rPr>
          <w:noProof/>
        </w:rPr>
        <w:t>9</w:t>
      </w:r>
      <w:r w:rsidRPr="00AD5E6E">
        <w:fldChar w:fldCharType="end"/>
      </w:r>
      <w:r w:rsidRPr="00AD5E6E">
        <w:t xml:space="preserve">: </w:t>
      </w:r>
      <w:r>
        <w:t>Frequency of Occurrence of Hazards</w:t>
      </w:r>
      <w:bookmarkEnd w:id="80"/>
    </w:p>
    <w:p w14:paraId="2474174C" w14:textId="77777777" w:rsidR="000A468E" w:rsidRPr="000A51D7" w:rsidRDefault="000A468E" w:rsidP="000A468E">
      <w:pPr>
        <w:pStyle w:val="Heading3"/>
      </w:pPr>
      <w:bookmarkStart w:id="81" w:name="_Toc432507825"/>
      <w:bookmarkStart w:id="82" w:name="_Ref432677353"/>
      <w:bookmarkStart w:id="83" w:name="_Ref432681692"/>
      <w:bookmarkStart w:id="84" w:name="_Toc434497085"/>
      <w:bookmarkStart w:id="85" w:name="_Toc496190797"/>
      <w:bookmarkStart w:id="86" w:name="_Toc499722944"/>
      <w:bookmarkStart w:id="87" w:name="_Toc499723007"/>
      <w:bookmarkStart w:id="88" w:name="_Toc500059124"/>
      <w:bookmarkStart w:id="89" w:name="_Toc502073826"/>
      <w:bookmarkStart w:id="90" w:name="_Toc54862615"/>
      <w:bookmarkStart w:id="91" w:name="_Toc73470775"/>
      <w:bookmarkStart w:id="92" w:name="_Toc81681664"/>
      <w:r w:rsidRPr="000A51D7">
        <w:t>Severity of Hazards</w:t>
      </w:r>
      <w:bookmarkEnd w:id="81"/>
      <w:bookmarkEnd w:id="82"/>
      <w:bookmarkEnd w:id="83"/>
      <w:bookmarkEnd w:id="84"/>
      <w:bookmarkEnd w:id="85"/>
      <w:bookmarkEnd w:id="86"/>
      <w:bookmarkEnd w:id="87"/>
      <w:bookmarkEnd w:id="88"/>
      <w:bookmarkEnd w:id="89"/>
      <w:bookmarkEnd w:id="90"/>
      <w:bookmarkEnd w:id="91"/>
      <w:bookmarkEnd w:id="92"/>
    </w:p>
    <w:p w14:paraId="14AE7DA1" w14:textId="77777777" w:rsidR="000A468E" w:rsidRDefault="000A468E" w:rsidP="002F2923">
      <w:pPr>
        <w:pStyle w:val="TBODYSTYLE"/>
        <w:spacing w:line="276" w:lineRule="auto"/>
        <w:jc w:val="left"/>
        <w:rPr>
          <w:rFonts w:ascii="Arial" w:hAnsi="Arial" w:cs="Arial"/>
          <w:b w:val="0"/>
          <w:bCs/>
        </w:rPr>
      </w:pPr>
      <w:r w:rsidRPr="002F2923">
        <w:rPr>
          <w:rFonts w:ascii="Arial" w:hAnsi="Arial" w:cs="Arial"/>
          <w:b w:val="0"/>
          <w:bCs/>
        </w:rPr>
        <w:t>The following severity levels shall be used to classify the severity of the consequences of the hazards.</w:t>
      </w:r>
    </w:p>
    <w:tbl>
      <w:tblPr>
        <w:tblStyle w:val="TableGrid"/>
        <w:tblW w:w="0" w:type="auto"/>
        <w:tblInd w:w="279" w:type="dxa"/>
        <w:tblLayout w:type="fixed"/>
        <w:tblLook w:val="04A0" w:firstRow="1" w:lastRow="0" w:firstColumn="1" w:lastColumn="0" w:noHBand="0" w:noVBand="1"/>
      </w:tblPr>
      <w:tblGrid>
        <w:gridCol w:w="1331"/>
        <w:gridCol w:w="1788"/>
        <w:gridCol w:w="6261"/>
      </w:tblGrid>
      <w:tr w:rsidR="000A468E" w:rsidRPr="00FD7054" w14:paraId="0D27DB7D" w14:textId="77777777" w:rsidTr="00447637">
        <w:trPr>
          <w:trHeight w:val="294"/>
        </w:trPr>
        <w:tc>
          <w:tcPr>
            <w:tcW w:w="1331" w:type="dxa"/>
            <w:shd w:val="clear" w:color="auto" w:fill="D9E2F3" w:themeFill="accent1" w:themeFillTint="33"/>
            <w:vAlign w:val="center"/>
          </w:tcPr>
          <w:p w14:paraId="051633C0" w14:textId="77777777" w:rsidR="000A468E" w:rsidRPr="00FD7054" w:rsidRDefault="000A468E" w:rsidP="0097207A">
            <w:pPr>
              <w:pStyle w:val="TOCHeading"/>
              <w:rPr>
                <w:rFonts w:cs="Calibri"/>
              </w:rPr>
            </w:pPr>
            <w:r w:rsidRPr="00FD7054">
              <w:rPr>
                <w:rFonts w:cs="Calibri"/>
              </w:rPr>
              <w:t>Category</w:t>
            </w:r>
          </w:p>
        </w:tc>
        <w:tc>
          <w:tcPr>
            <w:tcW w:w="1788" w:type="dxa"/>
            <w:shd w:val="clear" w:color="auto" w:fill="D9E2F3" w:themeFill="accent1" w:themeFillTint="33"/>
            <w:vAlign w:val="center"/>
          </w:tcPr>
          <w:p w14:paraId="3FCC114F" w14:textId="77777777" w:rsidR="000A468E" w:rsidRPr="00FD7054" w:rsidRDefault="000A468E" w:rsidP="0097207A">
            <w:pPr>
              <w:pStyle w:val="TOCHeading"/>
              <w:rPr>
                <w:rFonts w:cs="Calibri"/>
              </w:rPr>
            </w:pPr>
            <w:r w:rsidRPr="00FD7054">
              <w:rPr>
                <w:rFonts w:cs="Calibri"/>
              </w:rPr>
              <w:t>Frequency</w:t>
            </w:r>
          </w:p>
        </w:tc>
        <w:tc>
          <w:tcPr>
            <w:tcW w:w="6261" w:type="dxa"/>
            <w:shd w:val="clear" w:color="auto" w:fill="D9E2F3" w:themeFill="accent1" w:themeFillTint="33"/>
            <w:vAlign w:val="center"/>
          </w:tcPr>
          <w:p w14:paraId="12C0E542" w14:textId="77777777" w:rsidR="000A468E" w:rsidRPr="00FD7054" w:rsidRDefault="000A468E" w:rsidP="0097207A">
            <w:pPr>
              <w:pStyle w:val="TOCHeading"/>
              <w:rPr>
                <w:rFonts w:cs="Calibri"/>
              </w:rPr>
            </w:pPr>
            <w:r w:rsidRPr="00FD7054">
              <w:rPr>
                <w:rFonts w:cs="Calibri"/>
              </w:rPr>
              <w:t>Frequency Range</w:t>
            </w:r>
          </w:p>
        </w:tc>
      </w:tr>
      <w:tr w:rsidR="000A468E" w:rsidRPr="00FD7054" w14:paraId="1B8B5121" w14:textId="77777777" w:rsidTr="00447637">
        <w:trPr>
          <w:trHeight w:val="836"/>
        </w:trPr>
        <w:tc>
          <w:tcPr>
            <w:tcW w:w="1331" w:type="dxa"/>
            <w:vAlign w:val="center"/>
          </w:tcPr>
          <w:p w14:paraId="4D1BFAF7" w14:textId="77777777" w:rsidR="000A468E" w:rsidRPr="00FD7054" w:rsidRDefault="000A468E" w:rsidP="0097207A">
            <w:pPr>
              <w:pStyle w:val="TableContents"/>
            </w:pPr>
            <w:r w:rsidRPr="00FD7054">
              <w:t>I</w:t>
            </w:r>
          </w:p>
        </w:tc>
        <w:tc>
          <w:tcPr>
            <w:tcW w:w="1788" w:type="dxa"/>
            <w:vAlign w:val="center"/>
          </w:tcPr>
          <w:p w14:paraId="4577A42E" w14:textId="77777777" w:rsidR="000A468E" w:rsidRPr="006500BE" w:rsidRDefault="000A468E" w:rsidP="0097207A">
            <w:pPr>
              <w:pStyle w:val="TableContents"/>
              <w:rPr>
                <w:b w:val="0"/>
                <w:bCs/>
                <w:sz w:val="22"/>
                <w:szCs w:val="22"/>
              </w:rPr>
            </w:pPr>
            <w:r w:rsidRPr="006500BE">
              <w:rPr>
                <w:b w:val="0"/>
                <w:bCs/>
                <w:sz w:val="22"/>
                <w:szCs w:val="22"/>
              </w:rPr>
              <w:t>Catastrophic</w:t>
            </w:r>
          </w:p>
        </w:tc>
        <w:tc>
          <w:tcPr>
            <w:tcW w:w="6261" w:type="dxa"/>
            <w:vAlign w:val="center"/>
          </w:tcPr>
          <w:p w14:paraId="19E2595F" w14:textId="77777777" w:rsidR="000A468E" w:rsidRPr="006500BE" w:rsidRDefault="000A468E" w:rsidP="0097207A">
            <w:pPr>
              <w:pStyle w:val="TableContents"/>
              <w:rPr>
                <w:b w:val="0"/>
                <w:bCs/>
                <w:sz w:val="22"/>
                <w:szCs w:val="22"/>
              </w:rPr>
            </w:pPr>
            <w:r w:rsidRPr="006500BE">
              <w:rPr>
                <w:b w:val="0"/>
                <w:bCs/>
                <w:sz w:val="22"/>
                <w:szCs w:val="22"/>
              </w:rPr>
              <w:t>Multiple fatalities, Extreme damage to environment, Major system loss, Severe system damage, Minor system damage</w:t>
            </w:r>
          </w:p>
        </w:tc>
      </w:tr>
      <w:tr w:rsidR="000A468E" w:rsidRPr="00FD7054" w14:paraId="2DB1B62D" w14:textId="77777777" w:rsidTr="00447637">
        <w:trPr>
          <w:trHeight w:val="542"/>
        </w:trPr>
        <w:tc>
          <w:tcPr>
            <w:tcW w:w="1331" w:type="dxa"/>
            <w:vAlign w:val="center"/>
          </w:tcPr>
          <w:p w14:paraId="4AB41AA2" w14:textId="77777777" w:rsidR="000A468E" w:rsidRPr="00FD7054" w:rsidRDefault="000A468E" w:rsidP="0097207A">
            <w:pPr>
              <w:pStyle w:val="TableContents"/>
            </w:pPr>
            <w:r w:rsidRPr="00FD7054">
              <w:t>II</w:t>
            </w:r>
          </w:p>
        </w:tc>
        <w:tc>
          <w:tcPr>
            <w:tcW w:w="1788" w:type="dxa"/>
            <w:vAlign w:val="center"/>
          </w:tcPr>
          <w:p w14:paraId="7A6E82CD" w14:textId="77777777" w:rsidR="000A468E" w:rsidRPr="006500BE" w:rsidRDefault="000A468E" w:rsidP="0097207A">
            <w:pPr>
              <w:pStyle w:val="TableContents"/>
              <w:rPr>
                <w:b w:val="0"/>
                <w:bCs/>
                <w:sz w:val="22"/>
                <w:szCs w:val="22"/>
              </w:rPr>
            </w:pPr>
            <w:r w:rsidRPr="006500BE">
              <w:rPr>
                <w:b w:val="0"/>
                <w:bCs/>
                <w:sz w:val="22"/>
                <w:szCs w:val="22"/>
              </w:rPr>
              <w:t>Critical</w:t>
            </w:r>
          </w:p>
        </w:tc>
        <w:tc>
          <w:tcPr>
            <w:tcW w:w="6261" w:type="dxa"/>
            <w:vAlign w:val="center"/>
          </w:tcPr>
          <w:p w14:paraId="7C9CFD63" w14:textId="77777777" w:rsidR="000A468E" w:rsidRPr="006500BE" w:rsidRDefault="000A468E" w:rsidP="0097207A">
            <w:pPr>
              <w:pStyle w:val="TableContents"/>
              <w:rPr>
                <w:b w:val="0"/>
                <w:bCs/>
                <w:sz w:val="22"/>
                <w:szCs w:val="22"/>
              </w:rPr>
            </w:pPr>
            <w:r w:rsidRPr="006500BE">
              <w:rPr>
                <w:b w:val="0"/>
                <w:bCs/>
                <w:sz w:val="22"/>
                <w:szCs w:val="22"/>
              </w:rPr>
              <w:t>At least one fatality, large damage to environment, Loss of major system</w:t>
            </w:r>
          </w:p>
        </w:tc>
      </w:tr>
      <w:tr w:rsidR="000A468E" w:rsidRPr="00FD7054" w14:paraId="5D2309BA" w14:textId="77777777" w:rsidTr="00447637">
        <w:trPr>
          <w:trHeight w:val="557"/>
        </w:trPr>
        <w:tc>
          <w:tcPr>
            <w:tcW w:w="1331" w:type="dxa"/>
            <w:vAlign w:val="center"/>
          </w:tcPr>
          <w:p w14:paraId="15A6B5E4" w14:textId="77777777" w:rsidR="000A468E" w:rsidRPr="00FD7054" w:rsidRDefault="000A468E" w:rsidP="0097207A">
            <w:pPr>
              <w:pStyle w:val="TableContents"/>
            </w:pPr>
            <w:r w:rsidRPr="00FD7054">
              <w:t>III</w:t>
            </w:r>
          </w:p>
        </w:tc>
        <w:tc>
          <w:tcPr>
            <w:tcW w:w="1788" w:type="dxa"/>
            <w:vAlign w:val="center"/>
          </w:tcPr>
          <w:p w14:paraId="379CA1A1" w14:textId="77777777" w:rsidR="000A468E" w:rsidRPr="006500BE" w:rsidRDefault="000A468E" w:rsidP="0097207A">
            <w:pPr>
              <w:pStyle w:val="TableContents"/>
              <w:rPr>
                <w:b w:val="0"/>
                <w:bCs/>
                <w:sz w:val="22"/>
                <w:szCs w:val="22"/>
              </w:rPr>
            </w:pPr>
            <w:r w:rsidRPr="006500BE">
              <w:rPr>
                <w:b w:val="0"/>
                <w:bCs/>
                <w:sz w:val="22"/>
                <w:szCs w:val="22"/>
              </w:rPr>
              <w:t>Marginal</w:t>
            </w:r>
          </w:p>
        </w:tc>
        <w:tc>
          <w:tcPr>
            <w:tcW w:w="6261" w:type="dxa"/>
            <w:vAlign w:val="center"/>
          </w:tcPr>
          <w:p w14:paraId="0EF16101" w14:textId="77777777" w:rsidR="000A468E" w:rsidRPr="006500BE" w:rsidRDefault="000A468E" w:rsidP="0097207A">
            <w:pPr>
              <w:pStyle w:val="TableContents"/>
              <w:rPr>
                <w:b w:val="0"/>
                <w:bCs/>
                <w:sz w:val="22"/>
                <w:szCs w:val="22"/>
              </w:rPr>
            </w:pPr>
            <w:r w:rsidRPr="006500BE">
              <w:rPr>
                <w:b w:val="0"/>
                <w:bCs/>
                <w:sz w:val="22"/>
                <w:szCs w:val="22"/>
              </w:rPr>
              <w:t>No Fatality, Minor damage to environment, Severe system damage</w:t>
            </w:r>
          </w:p>
        </w:tc>
      </w:tr>
      <w:tr w:rsidR="000A468E" w:rsidRPr="00FD7054" w14:paraId="2E973BA7" w14:textId="77777777" w:rsidTr="00447637">
        <w:trPr>
          <w:trHeight w:val="542"/>
        </w:trPr>
        <w:tc>
          <w:tcPr>
            <w:tcW w:w="1331" w:type="dxa"/>
            <w:vAlign w:val="center"/>
          </w:tcPr>
          <w:p w14:paraId="2438FE69" w14:textId="77777777" w:rsidR="000A468E" w:rsidRPr="00FD7054" w:rsidRDefault="000A468E" w:rsidP="0097207A">
            <w:pPr>
              <w:pStyle w:val="TableContents"/>
            </w:pPr>
            <w:r w:rsidRPr="00FD7054">
              <w:t>IV</w:t>
            </w:r>
          </w:p>
        </w:tc>
        <w:tc>
          <w:tcPr>
            <w:tcW w:w="1788" w:type="dxa"/>
            <w:vAlign w:val="center"/>
          </w:tcPr>
          <w:p w14:paraId="3984D3D1" w14:textId="77777777" w:rsidR="000A468E" w:rsidRPr="006500BE" w:rsidRDefault="000A468E" w:rsidP="0097207A">
            <w:pPr>
              <w:pStyle w:val="TableContents"/>
              <w:rPr>
                <w:b w:val="0"/>
                <w:bCs/>
                <w:sz w:val="22"/>
                <w:szCs w:val="22"/>
              </w:rPr>
            </w:pPr>
            <w:r w:rsidRPr="006500BE">
              <w:rPr>
                <w:b w:val="0"/>
                <w:bCs/>
                <w:sz w:val="22"/>
                <w:szCs w:val="22"/>
              </w:rPr>
              <w:t>Insignificant</w:t>
            </w:r>
          </w:p>
        </w:tc>
        <w:tc>
          <w:tcPr>
            <w:tcW w:w="6261" w:type="dxa"/>
            <w:vAlign w:val="center"/>
          </w:tcPr>
          <w:p w14:paraId="37BED251" w14:textId="77777777" w:rsidR="000A468E" w:rsidRPr="006500BE" w:rsidRDefault="000A468E" w:rsidP="0097207A">
            <w:pPr>
              <w:pStyle w:val="TableContents"/>
              <w:rPr>
                <w:b w:val="0"/>
                <w:bCs/>
                <w:sz w:val="22"/>
                <w:szCs w:val="22"/>
              </w:rPr>
            </w:pPr>
            <w:r w:rsidRPr="006500BE">
              <w:rPr>
                <w:b w:val="0"/>
                <w:bCs/>
                <w:sz w:val="22"/>
                <w:szCs w:val="22"/>
              </w:rPr>
              <w:t>Minor injury, Minor system damage</w:t>
            </w:r>
          </w:p>
        </w:tc>
      </w:tr>
    </w:tbl>
    <w:p w14:paraId="06A5FB37" w14:textId="64088D71" w:rsidR="0083379A" w:rsidRPr="00003763" w:rsidRDefault="000A468E" w:rsidP="005830A6">
      <w:pPr>
        <w:pStyle w:val="Cell"/>
        <w:jc w:val="center"/>
      </w:pPr>
      <w:bookmarkStart w:id="93" w:name="_Toc163131221"/>
      <w:r w:rsidRPr="00003763">
        <w:t xml:space="preserve">Table </w:t>
      </w:r>
      <w:r w:rsidRPr="00003763">
        <w:fldChar w:fldCharType="begin"/>
      </w:r>
      <w:r w:rsidRPr="00003763">
        <w:instrText xml:space="preserve"> SEQ Table \* ARABIC </w:instrText>
      </w:r>
      <w:r w:rsidRPr="00003763">
        <w:fldChar w:fldCharType="separate"/>
      </w:r>
      <w:r w:rsidR="005830A6">
        <w:rPr>
          <w:noProof/>
        </w:rPr>
        <w:t>10</w:t>
      </w:r>
      <w:r w:rsidRPr="00003763">
        <w:fldChar w:fldCharType="end"/>
      </w:r>
      <w:r w:rsidRPr="00003763">
        <w:t>: Severity of Hazards</w:t>
      </w:r>
      <w:bookmarkEnd w:id="93"/>
    </w:p>
    <w:p w14:paraId="55529836" w14:textId="77777777" w:rsidR="000A468E" w:rsidRPr="000A51D7" w:rsidRDefault="000A468E" w:rsidP="000A468E">
      <w:pPr>
        <w:pStyle w:val="Heading3"/>
      </w:pPr>
      <w:bookmarkStart w:id="94" w:name="_Toc496190802"/>
      <w:bookmarkStart w:id="95" w:name="_Toc499722949"/>
      <w:bookmarkStart w:id="96" w:name="_Toc499723012"/>
      <w:bookmarkStart w:id="97" w:name="_Toc500059129"/>
      <w:bookmarkStart w:id="98" w:name="_Toc502073827"/>
      <w:bookmarkStart w:id="99" w:name="_Toc54862616"/>
      <w:bookmarkStart w:id="100" w:name="_Toc73470776"/>
      <w:bookmarkStart w:id="101" w:name="_Toc81681665"/>
      <w:r w:rsidRPr="000A51D7">
        <w:lastRenderedPageBreak/>
        <w:t xml:space="preserve">Risk </w:t>
      </w:r>
      <w:bookmarkEnd w:id="94"/>
      <w:bookmarkEnd w:id="95"/>
      <w:bookmarkEnd w:id="96"/>
      <w:bookmarkEnd w:id="97"/>
      <w:r w:rsidRPr="000A51D7">
        <w:t>Assessment</w:t>
      </w:r>
      <w:bookmarkEnd w:id="98"/>
      <w:bookmarkEnd w:id="99"/>
      <w:bookmarkEnd w:id="100"/>
      <w:bookmarkEnd w:id="101"/>
    </w:p>
    <w:p w14:paraId="5CA630A6" w14:textId="77777777" w:rsidR="000A468E" w:rsidRPr="002F2923" w:rsidRDefault="000A468E" w:rsidP="002F2923">
      <w:pPr>
        <w:pStyle w:val="TBODYSTYLE"/>
        <w:spacing w:line="276" w:lineRule="auto"/>
        <w:jc w:val="left"/>
        <w:rPr>
          <w:rFonts w:ascii="Arial" w:hAnsi="Arial" w:cs="Arial"/>
          <w:b w:val="0"/>
          <w:bCs/>
        </w:rPr>
      </w:pPr>
      <w:r w:rsidRPr="002F2923">
        <w:rPr>
          <w:rFonts w:ascii="Arial" w:hAnsi="Arial" w:cs="Arial"/>
          <w:b w:val="0"/>
          <w:bCs/>
        </w:rPr>
        <w:t>The aim of the risk assessment is to identify the risk level of the hazards associated with the FNMux system. Hazards in the FNMux system shall be identified based on a set of safety analysis conducted all along the lifecycle.</w:t>
      </w:r>
    </w:p>
    <w:p w14:paraId="19669C6B" w14:textId="1551D7FB" w:rsidR="0083379A" w:rsidRDefault="000A468E" w:rsidP="002F2923">
      <w:pPr>
        <w:pStyle w:val="TBODYSTYLE"/>
        <w:spacing w:line="276" w:lineRule="auto"/>
        <w:jc w:val="left"/>
        <w:rPr>
          <w:rFonts w:ascii="Arial" w:hAnsi="Arial" w:cs="Arial"/>
          <w:b w:val="0"/>
          <w:bCs/>
        </w:rPr>
      </w:pPr>
      <w:r w:rsidRPr="002F2923">
        <w:rPr>
          <w:rFonts w:ascii="Arial" w:hAnsi="Arial" w:cs="Arial"/>
          <w:b w:val="0"/>
          <w:bCs/>
        </w:rPr>
        <w:t>The following risk assessments matrixes shall be considered while estimating the risk category. It also shows the various zones of acceptability of the risk.</w:t>
      </w:r>
    </w:p>
    <w:tbl>
      <w:tblPr>
        <w:tblStyle w:val="TableGrid"/>
        <w:tblW w:w="0" w:type="auto"/>
        <w:tblInd w:w="279" w:type="dxa"/>
        <w:tblLayout w:type="fixed"/>
        <w:tblLook w:val="04A0" w:firstRow="1" w:lastRow="0" w:firstColumn="1" w:lastColumn="0" w:noHBand="0" w:noVBand="1"/>
      </w:tblPr>
      <w:tblGrid>
        <w:gridCol w:w="1984"/>
        <w:gridCol w:w="1701"/>
        <w:gridCol w:w="1843"/>
        <w:gridCol w:w="2219"/>
        <w:gridCol w:w="1608"/>
      </w:tblGrid>
      <w:tr w:rsidR="000A468E" w:rsidRPr="00FD7054" w14:paraId="7B2ED77F" w14:textId="77777777" w:rsidTr="00447637">
        <w:tc>
          <w:tcPr>
            <w:tcW w:w="1984" w:type="dxa"/>
            <w:shd w:val="clear" w:color="auto" w:fill="D9E2F3" w:themeFill="accent1" w:themeFillTint="33"/>
          </w:tcPr>
          <w:p w14:paraId="5299303D" w14:textId="77777777" w:rsidR="000A468E" w:rsidRPr="00FD7054" w:rsidRDefault="000A468E" w:rsidP="0097207A">
            <w:pPr>
              <w:pStyle w:val="TOCHeading"/>
              <w:rPr>
                <w:rFonts w:cs="Calibri"/>
              </w:rPr>
            </w:pPr>
            <w:r w:rsidRPr="00FD7054">
              <w:rPr>
                <w:rFonts w:cs="Calibri"/>
                <w:noProof/>
                <w:lang w:val="en-IN" w:eastAsia="en-IN"/>
              </w:rPr>
              <mc:AlternateContent>
                <mc:Choice Requires="wps">
                  <w:drawing>
                    <wp:anchor distT="0" distB="0" distL="114300" distR="114300" simplePos="0" relativeHeight="251669504" behindDoc="0" locked="0" layoutInCell="1" allowOverlap="1" wp14:anchorId="70096E6D" wp14:editId="34DE4C07">
                      <wp:simplePos x="0" y="0"/>
                      <wp:positionH relativeFrom="column">
                        <wp:posOffset>-71755</wp:posOffset>
                      </wp:positionH>
                      <wp:positionV relativeFrom="paragraph">
                        <wp:posOffset>166370</wp:posOffset>
                      </wp:positionV>
                      <wp:extent cx="962025" cy="247650"/>
                      <wp:effectExtent l="0" t="0" r="9525" b="0"/>
                      <wp:wrapNone/>
                      <wp:docPr id="258691222" name="Text Box 2"/>
                      <wp:cNvGraphicFramePr/>
                      <a:graphic xmlns:a="http://schemas.openxmlformats.org/drawingml/2006/main">
                        <a:graphicData uri="http://schemas.microsoft.com/office/word/2010/wordprocessingShape">
                          <wps:wsp>
                            <wps:cNvSpPr txBox="1"/>
                            <wps:spPr>
                              <a:xfrm>
                                <a:off x="0" y="0"/>
                                <a:ext cx="962025" cy="247650"/>
                              </a:xfrm>
                              <a:prstGeom prst="rect">
                                <a:avLst/>
                              </a:prstGeom>
                              <a:solidFill>
                                <a:schemeClr val="accent1">
                                  <a:lumMod val="20000"/>
                                  <a:lumOff val="80000"/>
                                </a:schemeClr>
                              </a:solidFill>
                              <a:ln w="6350">
                                <a:noFill/>
                              </a:ln>
                            </wps:spPr>
                            <wps:txbx>
                              <w:txbxContent>
                                <w:p w14:paraId="0D0B271D" w14:textId="77777777" w:rsidR="000A468E" w:rsidRPr="00D21312" w:rsidRDefault="000A468E" w:rsidP="000A468E">
                                  <w:pPr>
                                    <w:rPr>
                                      <w:rFonts w:cstheme="minorHAnsi"/>
                                      <w:b/>
                                      <w:bCs/>
                                      <w:color w:val="095BA6"/>
                                      <w:sz w:val="24"/>
                                    </w:rPr>
                                  </w:pPr>
                                  <w:r w:rsidRPr="003733DF">
                                    <w:rPr>
                                      <w:rFonts w:ascii="Calibri" w:hAnsi="Calibri" w:cs="Calibri"/>
                                      <w:b/>
                                      <w:bCs/>
                                      <w:color w:val="095BA6"/>
                                      <w:sz w:val="24"/>
                                    </w:rPr>
                                    <w:t>Occurrence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96E6D" id="_x0000_s1066" type="#_x0000_t202" style="position:absolute;left:0;text-align:left;margin-left:-5.65pt;margin-top:13.1pt;width:75.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" fillcolor="#d9e2f3 [660]" stroked="f" strokeweight=".5pt">
                      <v:textbox>
                        <w:txbxContent>
                          <w:p w14:paraId="0D0B271D" w14:textId="77777777" w:rsidR="000A468E" w:rsidRPr="00D21312" w:rsidRDefault="000A468E" w:rsidP="000A468E">
                            <w:pPr>
                              <w:rPr>
                                <w:rFonts w:cstheme="minorHAnsi"/>
                                <w:b/>
                                <w:bCs/>
                                <w:color w:val="095BA6"/>
                                <w:sz w:val="24"/>
                              </w:rPr>
                            </w:pPr>
                            <w:r w:rsidRPr="003733DF">
                              <w:rPr>
                                <w:rFonts w:ascii="Calibri" w:hAnsi="Calibri" w:cs="Calibri"/>
                                <w:b/>
                                <w:bCs/>
                                <w:color w:val="095BA6"/>
                                <w:sz w:val="24"/>
                              </w:rPr>
                              <w:t>Occurrence</w:t>
                            </w:r>
                          </w:p>
                        </w:txbxContent>
                      </v:textbox>
                    </v:shape>
                  </w:pict>
                </mc:Fallback>
              </mc:AlternateContent>
            </w:r>
            <w:r w:rsidRPr="00FD7054">
              <w:rPr>
                <w:rFonts w:cs="Calibri"/>
                <w:noProof/>
                <w:lang w:val="en-IN" w:eastAsia="en-IN"/>
              </w:rPr>
              <mc:AlternateContent>
                <mc:Choice Requires="wps">
                  <w:drawing>
                    <wp:anchor distT="0" distB="0" distL="114300" distR="114300" simplePos="0" relativeHeight="251670528" behindDoc="0" locked="0" layoutInCell="1" allowOverlap="1" wp14:anchorId="4F1768E8" wp14:editId="5020673E">
                      <wp:simplePos x="0" y="0"/>
                      <wp:positionH relativeFrom="column">
                        <wp:posOffset>-81281</wp:posOffset>
                      </wp:positionH>
                      <wp:positionV relativeFrom="paragraph">
                        <wp:posOffset>22860</wp:posOffset>
                      </wp:positionV>
                      <wp:extent cx="1428750" cy="333375"/>
                      <wp:effectExtent l="0" t="0" r="19050" b="28575"/>
                      <wp:wrapNone/>
                      <wp:docPr id="113914876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875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69DF80" id="_x0000_t32" coordsize="21600,21600" o:spt="32" o:oned="t" path="m,l21600,21600e" filled="f">
                      <v:path arrowok="t" fillok="f" o:connecttype="none"/>
                      <o:lock v:ext="edit" shapetype="t"/>
                    </v:shapetype>
                    <v:shape id="Straight Arrow Connector 1" o:spid="_x0000_s1026" type="#_x0000_t32" style="position:absolute;margin-left:-6.4pt;margin-top:1.8pt;width:112.5pt;height:26.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"/>
                  </w:pict>
                </mc:Fallback>
              </mc:AlternateContent>
            </w:r>
            <w:r w:rsidRPr="00FD7054">
              <w:rPr>
                <w:rFonts w:cs="Calibri"/>
              </w:rPr>
              <w:t xml:space="preserve">            </w:t>
            </w:r>
            <w:r>
              <w:rPr>
                <w:rFonts w:cs="Calibri"/>
              </w:rPr>
              <w:t xml:space="preserve">         </w:t>
            </w:r>
            <w:r w:rsidRPr="00FD7054">
              <w:rPr>
                <w:rFonts w:cs="Calibri"/>
              </w:rPr>
              <w:t>Severity</w:t>
            </w:r>
          </w:p>
        </w:tc>
        <w:tc>
          <w:tcPr>
            <w:tcW w:w="1701" w:type="dxa"/>
            <w:shd w:val="clear" w:color="auto" w:fill="D9E2F3" w:themeFill="accent1" w:themeFillTint="33"/>
            <w:vAlign w:val="center"/>
          </w:tcPr>
          <w:p w14:paraId="59DC866D" w14:textId="77777777" w:rsidR="000A468E" w:rsidRPr="00FD7054" w:rsidRDefault="000A468E" w:rsidP="0097207A">
            <w:pPr>
              <w:pStyle w:val="TOCHeading"/>
              <w:rPr>
                <w:rFonts w:cs="Calibri"/>
              </w:rPr>
            </w:pPr>
            <w:r w:rsidRPr="00FD7054">
              <w:rPr>
                <w:rFonts w:cs="Calibri"/>
              </w:rPr>
              <w:t>Catastrophic</w:t>
            </w:r>
          </w:p>
          <w:p w14:paraId="7C1DDD82" w14:textId="77777777" w:rsidR="000A468E" w:rsidRPr="00FD7054" w:rsidRDefault="000A468E" w:rsidP="0097207A">
            <w:pPr>
              <w:pStyle w:val="TOCHeading"/>
              <w:rPr>
                <w:rFonts w:cs="Calibri"/>
              </w:rPr>
            </w:pPr>
            <w:r w:rsidRPr="00FD7054">
              <w:rPr>
                <w:rFonts w:cs="Calibri"/>
              </w:rPr>
              <w:t>(I)</w:t>
            </w:r>
          </w:p>
        </w:tc>
        <w:tc>
          <w:tcPr>
            <w:tcW w:w="1843" w:type="dxa"/>
            <w:shd w:val="clear" w:color="auto" w:fill="D9E2F3" w:themeFill="accent1" w:themeFillTint="33"/>
            <w:vAlign w:val="center"/>
          </w:tcPr>
          <w:p w14:paraId="20C7C33B" w14:textId="77777777" w:rsidR="000A468E" w:rsidRPr="00FD7054" w:rsidRDefault="000A468E" w:rsidP="0097207A">
            <w:pPr>
              <w:pStyle w:val="TOCHeading"/>
              <w:rPr>
                <w:rFonts w:cs="Calibri"/>
              </w:rPr>
            </w:pPr>
            <w:r w:rsidRPr="00FD7054">
              <w:rPr>
                <w:rFonts w:cs="Calibri"/>
              </w:rPr>
              <w:t>Critical</w:t>
            </w:r>
          </w:p>
          <w:p w14:paraId="2A9983C7" w14:textId="77777777" w:rsidR="000A468E" w:rsidRPr="00FD7054" w:rsidRDefault="000A468E" w:rsidP="0097207A">
            <w:pPr>
              <w:pStyle w:val="TOCHeading"/>
              <w:rPr>
                <w:rFonts w:cs="Calibri"/>
              </w:rPr>
            </w:pPr>
            <w:r w:rsidRPr="00FD7054">
              <w:rPr>
                <w:rFonts w:cs="Calibri"/>
              </w:rPr>
              <w:t>(II)</w:t>
            </w:r>
          </w:p>
        </w:tc>
        <w:tc>
          <w:tcPr>
            <w:tcW w:w="2219" w:type="dxa"/>
            <w:shd w:val="clear" w:color="auto" w:fill="D9E2F3" w:themeFill="accent1" w:themeFillTint="33"/>
            <w:vAlign w:val="center"/>
          </w:tcPr>
          <w:p w14:paraId="5E613EDC" w14:textId="77777777" w:rsidR="000A468E" w:rsidRPr="00FD7054" w:rsidRDefault="000A468E" w:rsidP="0097207A">
            <w:pPr>
              <w:pStyle w:val="TOCHeading"/>
              <w:rPr>
                <w:rFonts w:cs="Calibri"/>
              </w:rPr>
            </w:pPr>
            <w:r w:rsidRPr="00FD7054">
              <w:rPr>
                <w:rFonts w:cs="Calibri"/>
              </w:rPr>
              <w:t>Marginal</w:t>
            </w:r>
          </w:p>
          <w:p w14:paraId="53B56865" w14:textId="77777777" w:rsidR="000A468E" w:rsidRPr="00FD7054" w:rsidRDefault="000A468E" w:rsidP="0097207A">
            <w:pPr>
              <w:pStyle w:val="TOCHeading"/>
              <w:rPr>
                <w:rFonts w:cs="Calibri"/>
              </w:rPr>
            </w:pPr>
            <w:r w:rsidRPr="00FD7054">
              <w:rPr>
                <w:rFonts w:cs="Calibri"/>
              </w:rPr>
              <w:t>(III)</w:t>
            </w:r>
          </w:p>
        </w:tc>
        <w:tc>
          <w:tcPr>
            <w:tcW w:w="1608" w:type="dxa"/>
            <w:shd w:val="clear" w:color="auto" w:fill="D9E2F3" w:themeFill="accent1" w:themeFillTint="33"/>
            <w:vAlign w:val="center"/>
          </w:tcPr>
          <w:p w14:paraId="7172C8CC" w14:textId="77777777" w:rsidR="000A468E" w:rsidRPr="00FD7054" w:rsidRDefault="000A468E" w:rsidP="0097207A">
            <w:pPr>
              <w:pStyle w:val="TOCHeading"/>
              <w:rPr>
                <w:rFonts w:cs="Calibri"/>
              </w:rPr>
            </w:pPr>
            <w:r w:rsidRPr="00FD7054">
              <w:rPr>
                <w:rFonts w:cs="Calibri"/>
              </w:rPr>
              <w:t>Negligible</w:t>
            </w:r>
          </w:p>
          <w:p w14:paraId="5B8E3FB5" w14:textId="77777777" w:rsidR="000A468E" w:rsidRPr="00FD7054" w:rsidRDefault="000A468E" w:rsidP="0097207A">
            <w:pPr>
              <w:pStyle w:val="TOCHeading"/>
              <w:rPr>
                <w:rFonts w:cs="Calibri"/>
              </w:rPr>
            </w:pPr>
            <w:r w:rsidRPr="00FD7054">
              <w:rPr>
                <w:rFonts w:cs="Calibri"/>
              </w:rPr>
              <w:t>(IV)</w:t>
            </w:r>
          </w:p>
        </w:tc>
      </w:tr>
      <w:tr w:rsidR="000A468E" w:rsidRPr="00FD7054" w14:paraId="5D5B9732" w14:textId="77777777" w:rsidTr="00447637">
        <w:tc>
          <w:tcPr>
            <w:tcW w:w="1984" w:type="dxa"/>
            <w:vAlign w:val="center"/>
          </w:tcPr>
          <w:p w14:paraId="4F0E0DAF" w14:textId="77777777" w:rsidR="000A468E" w:rsidRPr="00FD7054" w:rsidRDefault="000A468E" w:rsidP="0097207A">
            <w:pPr>
              <w:pStyle w:val="TableContents"/>
              <w:rPr>
                <w:color w:val="000000"/>
              </w:rPr>
            </w:pPr>
            <w:r w:rsidRPr="00FD7054">
              <w:t>Frequent (A)</w:t>
            </w:r>
          </w:p>
        </w:tc>
        <w:tc>
          <w:tcPr>
            <w:tcW w:w="1701" w:type="dxa"/>
            <w:shd w:val="clear" w:color="auto" w:fill="FF0000"/>
            <w:vAlign w:val="center"/>
          </w:tcPr>
          <w:p w14:paraId="692FD7CD" w14:textId="77777777" w:rsidR="000A468E" w:rsidRPr="00FD7054" w:rsidRDefault="000A468E" w:rsidP="0097207A">
            <w:pPr>
              <w:pStyle w:val="TableContents"/>
            </w:pPr>
            <w:r w:rsidRPr="00FD7054">
              <w:t>Intolerable</w:t>
            </w:r>
          </w:p>
        </w:tc>
        <w:tc>
          <w:tcPr>
            <w:tcW w:w="1843" w:type="dxa"/>
            <w:shd w:val="clear" w:color="auto" w:fill="FF0000"/>
            <w:vAlign w:val="center"/>
          </w:tcPr>
          <w:p w14:paraId="6B76BC85" w14:textId="77777777" w:rsidR="000A468E" w:rsidRPr="00FD7054" w:rsidRDefault="000A468E" w:rsidP="0097207A">
            <w:pPr>
              <w:pStyle w:val="TableContents"/>
            </w:pPr>
            <w:r w:rsidRPr="00FD7054">
              <w:t>Intolerable</w:t>
            </w:r>
          </w:p>
        </w:tc>
        <w:tc>
          <w:tcPr>
            <w:tcW w:w="2219" w:type="dxa"/>
            <w:shd w:val="clear" w:color="auto" w:fill="FF0000"/>
            <w:vAlign w:val="center"/>
          </w:tcPr>
          <w:p w14:paraId="452B2D7B" w14:textId="77777777" w:rsidR="000A468E" w:rsidRPr="00FD7054" w:rsidRDefault="000A468E" w:rsidP="0097207A">
            <w:pPr>
              <w:pStyle w:val="TableContents"/>
            </w:pPr>
            <w:r w:rsidRPr="00FD7054">
              <w:t>Intolerable</w:t>
            </w:r>
          </w:p>
        </w:tc>
        <w:tc>
          <w:tcPr>
            <w:tcW w:w="1608" w:type="dxa"/>
            <w:shd w:val="clear" w:color="auto" w:fill="FFC000"/>
            <w:vAlign w:val="center"/>
          </w:tcPr>
          <w:p w14:paraId="247CA891" w14:textId="77777777" w:rsidR="000A468E" w:rsidRPr="00FD7054" w:rsidRDefault="000A468E" w:rsidP="0097207A">
            <w:pPr>
              <w:pStyle w:val="TableContents"/>
            </w:pPr>
            <w:r w:rsidRPr="00FD7054">
              <w:t>Undesirable</w:t>
            </w:r>
          </w:p>
        </w:tc>
      </w:tr>
      <w:tr w:rsidR="000A468E" w:rsidRPr="00FD7054" w14:paraId="16C35D2D" w14:textId="77777777" w:rsidTr="00447637">
        <w:tc>
          <w:tcPr>
            <w:tcW w:w="1984" w:type="dxa"/>
            <w:vAlign w:val="center"/>
          </w:tcPr>
          <w:p w14:paraId="1DC42ECF" w14:textId="77777777" w:rsidR="000A468E" w:rsidRPr="00FD7054" w:rsidRDefault="000A468E" w:rsidP="0097207A">
            <w:pPr>
              <w:pStyle w:val="TableContents"/>
            </w:pPr>
            <w:r w:rsidRPr="00FD7054">
              <w:t>Probable (B)</w:t>
            </w:r>
          </w:p>
        </w:tc>
        <w:tc>
          <w:tcPr>
            <w:tcW w:w="1701" w:type="dxa"/>
            <w:shd w:val="clear" w:color="auto" w:fill="FF0000"/>
            <w:vAlign w:val="center"/>
          </w:tcPr>
          <w:p w14:paraId="0A448648" w14:textId="77777777" w:rsidR="000A468E" w:rsidRPr="00FD7054" w:rsidRDefault="000A468E" w:rsidP="0097207A">
            <w:pPr>
              <w:pStyle w:val="TableContents"/>
            </w:pPr>
            <w:r w:rsidRPr="00FD7054">
              <w:t>Intolerable</w:t>
            </w:r>
          </w:p>
        </w:tc>
        <w:tc>
          <w:tcPr>
            <w:tcW w:w="1843" w:type="dxa"/>
            <w:shd w:val="clear" w:color="auto" w:fill="FF0000"/>
            <w:vAlign w:val="center"/>
          </w:tcPr>
          <w:p w14:paraId="01E02BC9" w14:textId="77777777" w:rsidR="000A468E" w:rsidRPr="00FD7054" w:rsidRDefault="000A468E" w:rsidP="0097207A">
            <w:pPr>
              <w:pStyle w:val="TableContents"/>
            </w:pPr>
            <w:r w:rsidRPr="00FD7054">
              <w:t>Intolerable</w:t>
            </w:r>
          </w:p>
        </w:tc>
        <w:tc>
          <w:tcPr>
            <w:tcW w:w="2219" w:type="dxa"/>
            <w:shd w:val="clear" w:color="auto" w:fill="FFC000"/>
            <w:vAlign w:val="center"/>
          </w:tcPr>
          <w:p w14:paraId="0FFC7745" w14:textId="77777777" w:rsidR="000A468E" w:rsidRPr="00FD7054" w:rsidRDefault="000A468E" w:rsidP="0097207A">
            <w:pPr>
              <w:pStyle w:val="TableContents"/>
            </w:pPr>
            <w:r w:rsidRPr="00FD7054">
              <w:t>Undesirable</w:t>
            </w:r>
          </w:p>
        </w:tc>
        <w:tc>
          <w:tcPr>
            <w:tcW w:w="1608" w:type="dxa"/>
            <w:shd w:val="clear" w:color="auto" w:fill="FFFF00"/>
            <w:vAlign w:val="center"/>
          </w:tcPr>
          <w:p w14:paraId="63783CDA" w14:textId="77777777" w:rsidR="000A468E" w:rsidRPr="00FD7054" w:rsidRDefault="000A468E" w:rsidP="0097207A">
            <w:pPr>
              <w:pStyle w:val="TableContents"/>
            </w:pPr>
            <w:r w:rsidRPr="00FD7054">
              <w:t>Tolerable</w:t>
            </w:r>
          </w:p>
        </w:tc>
      </w:tr>
      <w:tr w:rsidR="000A468E" w:rsidRPr="00FD7054" w14:paraId="3F8BDB26" w14:textId="77777777" w:rsidTr="00447637">
        <w:tc>
          <w:tcPr>
            <w:tcW w:w="1984" w:type="dxa"/>
            <w:vAlign w:val="center"/>
          </w:tcPr>
          <w:p w14:paraId="5FDA42FD" w14:textId="77777777" w:rsidR="000A468E" w:rsidRPr="00FD7054" w:rsidRDefault="000A468E" w:rsidP="0097207A">
            <w:pPr>
              <w:pStyle w:val="TableContents"/>
            </w:pPr>
            <w:r w:rsidRPr="00FD7054">
              <w:t>Occasional (C)</w:t>
            </w:r>
          </w:p>
        </w:tc>
        <w:tc>
          <w:tcPr>
            <w:tcW w:w="1701" w:type="dxa"/>
            <w:shd w:val="clear" w:color="auto" w:fill="FF0000"/>
            <w:vAlign w:val="center"/>
          </w:tcPr>
          <w:p w14:paraId="5348D43A" w14:textId="77777777" w:rsidR="000A468E" w:rsidRPr="00FD7054" w:rsidRDefault="000A468E" w:rsidP="0097207A">
            <w:pPr>
              <w:pStyle w:val="TableContents"/>
            </w:pPr>
            <w:r w:rsidRPr="00FD7054">
              <w:t>Intolerable</w:t>
            </w:r>
          </w:p>
        </w:tc>
        <w:tc>
          <w:tcPr>
            <w:tcW w:w="1843" w:type="dxa"/>
            <w:shd w:val="clear" w:color="auto" w:fill="FFC000"/>
            <w:vAlign w:val="center"/>
          </w:tcPr>
          <w:p w14:paraId="2C0299A0" w14:textId="77777777" w:rsidR="000A468E" w:rsidRPr="00FD7054" w:rsidRDefault="000A468E" w:rsidP="0097207A">
            <w:pPr>
              <w:pStyle w:val="TableContents"/>
            </w:pPr>
            <w:r w:rsidRPr="00FD7054">
              <w:t>Undesirable</w:t>
            </w:r>
          </w:p>
        </w:tc>
        <w:tc>
          <w:tcPr>
            <w:tcW w:w="2219" w:type="dxa"/>
            <w:shd w:val="clear" w:color="auto" w:fill="FFC000"/>
            <w:vAlign w:val="center"/>
          </w:tcPr>
          <w:p w14:paraId="7ACC5FD2" w14:textId="77777777" w:rsidR="000A468E" w:rsidRPr="00FD7054" w:rsidRDefault="000A468E" w:rsidP="0097207A">
            <w:pPr>
              <w:pStyle w:val="TableContents"/>
            </w:pPr>
            <w:r w:rsidRPr="00FD7054">
              <w:t>Undesirable</w:t>
            </w:r>
          </w:p>
        </w:tc>
        <w:tc>
          <w:tcPr>
            <w:tcW w:w="1608" w:type="dxa"/>
            <w:shd w:val="clear" w:color="auto" w:fill="FFFF00"/>
            <w:vAlign w:val="center"/>
          </w:tcPr>
          <w:p w14:paraId="0D84ED2F" w14:textId="77777777" w:rsidR="000A468E" w:rsidRPr="00FD7054" w:rsidRDefault="000A468E" w:rsidP="0097207A">
            <w:pPr>
              <w:pStyle w:val="TableContents"/>
            </w:pPr>
            <w:r w:rsidRPr="00FD7054">
              <w:t>Tolerable</w:t>
            </w:r>
          </w:p>
        </w:tc>
      </w:tr>
      <w:tr w:rsidR="000A468E" w:rsidRPr="00FD7054" w14:paraId="6F0EFCB4" w14:textId="77777777" w:rsidTr="00447637">
        <w:tc>
          <w:tcPr>
            <w:tcW w:w="1984" w:type="dxa"/>
            <w:vAlign w:val="center"/>
          </w:tcPr>
          <w:p w14:paraId="736307AF" w14:textId="77777777" w:rsidR="000A468E" w:rsidRPr="00FD7054" w:rsidRDefault="000A468E" w:rsidP="0097207A">
            <w:pPr>
              <w:pStyle w:val="TableContents"/>
            </w:pPr>
            <w:r w:rsidRPr="00FD7054">
              <w:t>Rare (D)</w:t>
            </w:r>
          </w:p>
        </w:tc>
        <w:tc>
          <w:tcPr>
            <w:tcW w:w="1701" w:type="dxa"/>
            <w:shd w:val="clear" w:color="auto" w:fill="FFC000"/>
            <w:vAlign w:val="center"/>
          </w:tcPr>
          <w:p w14:paraId="392ABE55" w14:textId="77777777" w:rsidR="000A468E" w:rsidRPr="00FD7054" w:rsidRDefault="000A468E" w:rsidP="0097207A">
            <w:pPr>
              <w:pStyle w:val="TableContents"/>
            </w:pPr>
            <w:r w:rsidRPr="00FD7054">
              <w:t>Undesirable</w:t>
            </w:r>
          </w:p>
        </w:tc>
        <w:tc>
          <w:tcPr>
            <w:tcW w:w="1843" w:type="dxa"/>
            <w:shd w:val="clear" w:color="auto" w:fill="FFC000"/>
            <w:vAlign w:val="center"/>
          </w:tcPr>
          <w:p w14:paraId="37D4A32A" w14:textId="77777777" w:rsidR="000A468E" w:rsidRPr="00FD7054" w:rsidRDefault="000A468E" w:rsidP="0097207A">
            <w:pPr>
              <w:pStyle w:val="TableContents"/>
            </w:pPr>
            <w:r w:rsidRPr="00FD7054">
              <w:t>Undesirable</w:t>
            </w:r>
          </w:p>
        </w:tc>
        <w:tc>
          <w:tcPr>
            <w:tcW w:w="2219" w:type="dxa"/>
            <w:shd w:val="clear" w:color="auto" w:fill="FFFF00"/>
            <w:vAlign w:val="center"/>
          </w:tcPr>
          <w:p w14:paraId="73844564" w14:textId="77777777" w:rsidR="000A468E" w:rsidRPr="00FD7054" w:rsidRDefault="000A468E" w:rsidP="0097207A">
            <w:pPr>
              <w:pStyle w:val="TableContents"/>
            </w:pPr>
            <w:r w:rsidRPr="00FD7054">
              <w:t>Tolerable</w:t>
            </w:r>
          </w:p>
        </w:tc>
        <w:tc>
          <w:tcPr>
            <w:tcW w:w="1608" w:type="dxa"/>
            <w:shd w:val="clear" w:color="auto" w:fill="92D050"/>
            <w:vAlign w:val="center"/>
          </w:tcPr>
          <w:p w14:paraId="346703F1" w14:textId="77777777" w:rsidR="000A468E" w:rsidRPr="00FD7054" w:rsidRDefault="000A468E" w:rsidP="0097207A">
            <w:pPr>
              <w:pStyle w:val="TableContents"/>
            </w:pPr>
            <w:r w:rsidRPr="00FD7054">
              <w:t>Negligible</w:t>
            </w:r>
          </w:p>
        </w:tc>
      </w:tr>
      <w:tr w:rsidR="000A468E" w:rsidRPr="00FD7054" w14:paraId="00113A4D" w14:textId="77777777" w:rsidTr="00447637">
        <w:tc>
          <w:tcPr>
            <w:tcW w:w="1984" w:type="dxa"/>
            <w:vAlign w:val="center"/>
          </w:tcPr>
          <w:p w14:paraId="2D018286" w14:textId="77777777" w:rsidR="000A468E" w:rsidRPr="00FD7054" w:rsidRDefault="000A468E" w:rsidP="0097207A">
            <w:pPr>
              <w:pStyle w:val="TableContents"/>
            </w:pPr>
            <w:r w:rsidRPr="00FD7054">
              <w:t>Improbable (E)</w:t>
            </w:r>
          </w:p>
        </w:tc>
        <w:tc>
          <w:tcPr>
            <w:tcW w:w="1701" w:type="dxa"/>
            <w:shd w:val="clear" w:color="auto" w:fill="FFC000"/>
            <w:vAlign w:val="center"/>
          </w:tcPr>
          <w:p w14:paraId="2DF90F58" w14:textId="77777777" w:rsidR="000A468E" w:rsidRPr="00FD7054" w:rsidRDefault="000A468E" w:rsidP="0097207A">
            <w:pPr>
              <w:pStyle w:val="TableContents"/>
            </w:pPr>
            <w:r w:rsidRPr="00FD7054">
              <w:t>Undesirable</w:t>
            </w:r>
          </w:p>
        </w:tc>
        <w:tc>
          <w:tcPr>
            <w:tcW w:w="1843" w:type="dxa"/>
            <w:shd w:val="clear" w:color="auto" w:fill="FFFF00"/>
            <w:vAlign w:val="center"/>
          </w:tcPr>
          <w:p w14:paraId="46CE7371" w14:textId="77777777" w:rsidR="000A468E" w:rsidRPr="00FD7054" w:rsidRDefault="000A468E" w:rsidP="0097207A">
            <w:pPr>
              <w:pStyle w:val="TableContents"/>
            </w:pPr>
            <w:r w:rsidRPr="00FD7054">
              <w:t>Tolerable</w:t>
            </w:r>
          </w:p>
        </w:tc>
        <w:tc>
          <w:tcPr>
            <w:tcW w:w="2219" w:type="dxa"/>
            <w:shd w:val="clear" w:color="auto" w:fill="92D050"/>
            <w:vAlign w:val="center"/>
          </w:tcPr>
          <w:p w14:paraId="792F9309" w14:textId="77777777" w:rsidR="000A468E" w:rsidRPr="00FD7054" w:rsidRDefault="000A468E" w:rsidP="0097207A">
            <w:pPr>
              <w:pStyle w:val="TableContents"/>
            </w:pPr>
            <w:r w:rsidRPr="00FD7054">
              <w:t>Negligible</w:t>
            </w:r>
          </w:p>
        </w:tc>
        <w:tc>
          <w:tcPr>
            <w:tcW w:w="1608" w:type="dxa"/>
            <w:shd w:val="clear" w:color="auto" w:fill="92D050"/>
            <w:vAlign w:val="center"/>
          </w:tcPr>
          <w:p w14:paraId="3128AA12" w14:textId="77777777" w:rsidR="000A468E" w:rsidRPr="00FD7054" w:rsidRDefault="000A468E" w:rsidP="0097207A">
            <w:pPr>
              <w:pStyle w:val="TableContents"/>
            </w:pPr>
            <w:r w:rsidRPr="00FD7054">
              <w:t>Negligible</w:t>
            </w:r>
          </w:p>
        </w:tc>
      </w:tr>
      <w:tr w:rsidR="000A468E" w:rsidRPr="00FD7054" w14:paraId="401F5B3A" w14:textId="77777777" w:rsidTr="00447637">
        <w:tc>
          <w:tcPr>
            <w:tcW w:w="1984" w:type="dxa"/>
            <w:vAlign w:val="center"/>
          </w:tcPr>
          <w:p w14:paraId="2FF65392" w14:textId="77777777" w:rsidR="000A468E" w:rsidRPr="00FD7054" w:rsidRDefault="000A468E" w:rsidP="0097207A">
            <w:pPr>
              <w:pStyle w:val="TableContents"/>
            </w:pPr>
            <w:r w:rsidRPr="00FD7054">
              <w:t>Highly Improbable (F)</w:t>
            </w:r>
          </w:p>
        </w:tc>
        <w:tc>
          <w:tcPr>
            <w:tcW w:w="1701" w:type="dxa"/>
            <w:shd w:val="clear" w:color="auto" w:fill="FFFF00"/>
            <w:vAlign w:val="center"/>
          </w:tcPr>
          <w:p w14:paraId="17F0D957" w14:textId="77777777" w:rsidR="000A468E" w:rsidRPr="00FD7054" w:rsidRDefault="000A468E" w:rsidP="0097207A">
            <w:pPr>
              <w:pStyle w:val="TableContents"/>
            </w:pPr>
            <w:r w:rsidRPr="00FD7054">
              <w:t>Tolerable</w:t>
            </w:r>
          </w:p>
        </w:tc>
        <w:tc>
          <w:tcPr>
            <w:tcW w:w="1843" w:type="dxa"/>
            <w:shd w:val="clear" w:color="auto" w:fill="92D050"/>
            <w:vAlign w:val="center"/>
          </w:tcPr>
          <w:p w14:paraId="0DCEA2CB" w14:textId="77777777" w:rsidR="000A468E" w:rsidRPr="00FD7054" w:rsidRDefault="000A468E" w:rsidP="0097207A">
            <w:pPr>
              <w:pStyle w:val="TableContents"/>
            </w:pPr>
            <w:r w:rsidRPr="00FD7054">
              <w:t>Negligible</w:t>
            </w:r>
          </w:p>
        </w:tc>
        <w:tc>
          <w:tcPr>
            <w:tcW w:w="2219" w:type="dxa"/>
            <w:shd w:val="clear" w:color="auto" w:fill="92D050"/>
            <w:vAlign w:val="center"/>
          </w:tcPr>
          <w:p w14:paraId="4B480476" w14:textId="77777777" w:rsidR="000A468E" w:rsidRPr="00FD7054" w:rsidRDefault="000A468E" w:rsidP="0097207A">
            <w:pPr>
              <w:pStyle w:val="TableContents"/>
            </w:pPr>
            <w:r w:rsidRPr="00FD7054">
              <w:t>Negligible</w:t>
            </w:r>
          </w:p>
        </w:tc>
        <w:tc>
          <w:tcPr>
            <w:tcW w:w="1608" w:type="dxa"/>
            <w:shd w:val="clear" w:color="auto" w:fill="92D050"/>
            <w:vAlign w:val="center"/>
          </w:tcPr>
          <w:p w14:paraId="24DFFDFB" w14:textId="77777777" w:rsidR="000A468E" w:rsidRPr="00FD7054" w:rsidRDefault="000A468E" w:rsidP="0097207A">
            <w:pPr>
              <w:pStyle w:val="TableContents"/>
            </w:pPr>
            <w:r w:rsidRPr="00FD7054">
              <w:t>Negligible</w:t>
            </w:r>
          </w:p>
        </w:tc>
      </w:tr>
    </w:tbl>
    <w:p w14:paraId="093AE696" w14:textId="36288B40" w:rsidR="000A468E" w:rsidRDefault="000A468E" w:rsidP="004418D7">
      <w:pPr>
        <w:pStyle w:val="Cell"/>
        <w:jc w:val="center"/>
      </w:pPr>
      <w:bookmarkStart w:id="102" w:name="_Toc163131222"/>
      <w:r w:rsidRPr="00AD5E6E">
        <w:t xml:space="preserve">Table </w:t>
      </w:r>
      <w:r w:rsidRPr="00AD5E6E">
        <w:fldChar w:fldCharType="begin"/>
      </w:r>
      <w:r w:rsidRPr="00AD5E6E">
        <w:instrText xml:space="preserve"> SEQ Table \* ARABIC </w:instrText>
      </w:r>
      <w:r w:rsidRPr="00AD5E6E">
        <w:fldChar w:fldCharType="separate"/>
      </w:r>
      <w:r w:rsidR="005830A6">
        <w:rPr>
          <w:noProof/>
        </w:rPr>
        <w:t>11</w:t>
      </w:r>
      <w:r w:rsidRPr="00AD5E6E">
        <w:fldChar w:fldCharType="end"/>
      </w:r>
      <w:r w:rsidRPr="00AD5E6E">
        <w:t xml:space="preserve">: </w:t>
      </w:r>
      <w:r>
        <w:t>Risk Assessment Matrix</w:t>
      </w:r>
      <w:bookmarkEnd w:id="102"/>
    </w:p>
    <w:p w14:paraId="33ACBEBE" w14:textId="77777777" w:rsidR="000A468E" w:rsidRPr="000A51D7" w:rsidRDefault="000A468E" w:rsidP="000A468E">
      <w:pPr>
        <w:pStyle w:val="Heading3"/>
      </w:pPr>
      <w:bookmarkStart w:id="103" w:name="_Toc502073828"/>
      <w:bookmarkStart w:id="104" w:name="_Toc54862617"/>
      <w:bookmarkStart w:id="105" w:name="_Toc73470777"/>
      <w:bookmarkStart w:id="106" w:name="_Toc81681666"/>
      <w:r w:rsidRPr="000A51D7">
        <w:t>Risk Acceptance Principle</w:t>
      </w:r>
      <w:bookmarkEnd w:id="103"/>
      <w:bookmarkEnd w:id="104"/>
      <w:bookmarkEnd w:id="105"/>
      <w:bookmarkEnd w:id="106"/>
    </w:p>
    <w:p w14:paraId="07389956" w14:textId="7F572F94" w:rsidR="0083379A" w:rsidRPr="002F2923" w:rsidRDefault="000A468E" w:rsidP="002F2923">
      <w:pPr>
        <w:pStyle w:val="TBODYSTYLE"/>
        <w:spacing w:line="276" w:lineRule="auto"/>
        <w:jc w:val="left"/>
        <w:rPr>
          <w:rFonts w:ascii="Arial" w:hAnsi="Arial" w:cs="Arial"/>
          <w:b w:val="0"/>
          <w:bCs/>
        </w:rPr>
      </w:pPr>
      <w:r w:rsidRPr="002F2923">
        <w:rPr>
          <w:rFonts w:ascii="Arial" w:hAnsi="Arial" w:cs="Arial"/>
          <w:b w:val="0"/>
          <w:bCs/>
        </w:rPr>
        <w:t>The following table shows the risk acceptance indices. The risks of Intolerable category shall be eliminated with proper mitigation action. For other risk levels appropriate actions shall be considered as per the table below.</w:t>
      </w:r>
    </w:p>
    <w:tbl>
      <w:tblPr>
        <w:tblStyle w:val="TableGrid"/>
        <w:tblW w:w="0" w:type="auto"/>
        <w:jc w:val="center"/>
        <w:tblLook w:val="04A0" w:firstRow="1" w:lastRow="0" w:firstColumn="1" w:lastColumn="0" w:noHBand="0" w:noVBand="1"/>
      </w:tblPr>
      <w:tblGrid>
        <w:gridCol w:w="2830"/>
        <w:gridCol w:w="6252"/>
      </w:tblGrid>
      <w:tr w:rsidR="000A468E" w:rsidRPr="00FD7054" w14:paraId="0039ACE6" w14:textId="77777777" w:rsidTr="0097207A">
        <w:trPr>
          <w:jc w:val="center"/>
        </w:trPr>
        <w:tc>
          <w:tcPr>
            <w:tcW w:w="2830" w:type="dxa"/>
            <w:shd w:val="clear" w:color="auto" w:fill="D9E2F3" w:themeFill="accent1" w:themeFillTint="33"/>
            <w:vAlign w:val="center"/>
          </w:tcPr>
          <w:p w14:paraId="756F888B" w14:textId="77777777" w:rsidR="000A468E" w:rsidRPr="00FD7054" w:rsidRDefault="000A468E" w:rsidP="0097207A">
            <w:pPr>
              <w:pStyle w:val="TOCHeading"/>
              <w:rPr>
                <w:rFonts w:cs="Calibri"/>
              </w:rPr>
            </w:pPr>
            <w:r w:rsidRPr="00FD7054">
              <w:rPr>
                <w:rFonts w:cs="Calibri"/>
              </w:rPr>
              <w:t>Risk Acceptance Category</w:t>
            </w:r>
          </w:p>
        </w:tc>
        <w:tc>
          <w:tcPr>
            <w:tcW w:w="6252" w:type="dxa"/>
            <w:shd w:val="clear" w:color="auto" w:fill="D9E2F3" w:themeFill="accent1" w:themeFillTint="33"/>
            <w:vAlign w:val="center"/>
          </w:tcPr>
          <w:p w14:paraId="52D63EF2" w14:textId="77777777" w:rsidR="000A468E" w:rsidRPr="00FD7054" w:rsidRDefault="000A468E" w:rsidP="0097207A">
            <w:pPr>
              <w:pStyle w:val="TOCHeading"/>
              <w:rPr>
                <w:rFonts w:cs="Calibri"/>
              </w:rPr>
            </w:pPr>
            <w:r w:rsidRPr="00FD7054">
              <w:rPr>
                <w:rFonts w:cs="Calibri"/>
              </w:rPr>
              <w:t>Actions to be applied</w:t>
            </w:r>
          </w:p>
        </w:tc>
      </w:tr>
      <w:tr w:rsidR="000A468E" w:rsidRPr="00FD7054" w14:paraId="75AD7D7E" w14:textId="77777777" w:rsidTr="0097207A">
        <w:trPr>
          <w:jc w:val="center"/>
        </w:trPr>
        <w:tc>
          <w:tcPr>
            <w:tcW w:w="2830" w:type="dxa"/>
            <w:shd w:val="clear" w:color="auto" w:fill="FF0000"/>
            <w:vAlign w:val="center"/>
          </w:tcPr>
          <w:p w14:paraId="3FAAA502" w14:textId="77777777" w:rsidR="000A468E" w:rsidRPr="00FD7054" w:rsidRDefault="000A468E" w:rsidP="0097207A">
            <w:pPr>
              <w:pStyle w:val="TableContents"/>
            </w:pPr>
            <w:r w:rsidRPr="00FD7054">
              <w:t>Intolerable</w:t>
            </w:r>
          </w:p>
        </w:tc>
        <w:tc>
          <w:tcPr>
            <w:tcW w:w="6252" w:type="dxa"/>
            <w:vAlign w:val="center"/>
          </w:tcPr>
          <w:p w14:paraId="10891313" w14:textId="77777777" w:rsidR="000A468E" w:rsidRPr="006500BE" w:rsidRDefault="000A468E" w:rsidP="0097207A">
            <w:pPr>
              <w:pStyle w:val="TableContents"/>
              <w:rPr>
                <w:b w:val="0"/>
                <w:bCs/>
                <w:sz w:val="22"/>
                <w:szCs w:val="22"/>
              </w:rPr>
            </w:pPr>
            <w:r w:rsidRPr="006500BE">
              <w:rPr>
                <w:b w:val="0"/>
                <w:bCs/>
                <w:sz w:val="22"/>
                <w:szCs w:val="22"/>
              </w:rPr>
              <w:t>The risk shall be eliminated</w:t>
            </w:r>
          </w:p>
        </w:tc>
      </w:tr>
      <w:tr w:rsidR="000A468E" w:rsidRPr="00FD7054" w14:paraId="06E86FBE" w14:textId="77777777" w:rsidTr="0097207A">
        <w:trPr>
          <w:jc w:val="center"/>
        </w:trPr>
        <w:tc>
          <w:tcPr>
            <w:tcW w:w="2830" w:type="dxa"/>
            <w:shd w:val="clear" w:color="auto" w:fill="FFC000"/>
            <w:vAlign w:val="center"/>
          </w:tcPr>
          <w:p w14:paraId="1BB43074" w14:textId="77777777" w:rsidR="000A468E" w:rsidRPr="00FD7054" w:rsidRDefault="000A468E" w:rsidP="0097207A">
            <w:pPr>
              <w:pStyle w:val="TableContents"/>
            </w:pPr>
            <w:r w:rsidRPr="00FD7054">
              <w:t>Undesirable</w:t>
            </w:r>
          </w:p>
        </w:tc>
        <w:tc>
          <w:tcPr>
            <w:tcW w:w="6252" w:type="dxa"/>
            <w:vAlign w:val="center"/>
          </w:tcPr>
          <w:p w14:paraId="6AB39859" w14:textId="77777777" w:rsidR="000A468E" w:rsidRPr="006500BE" w:rsidRDefault="000A468E" w:rsidP="0097207A">
            <w:pPr>
              <w:pStyle w:val="TableContents"/>
              <w:rPr>
                <w:b w:val="0"/>
                <w:bCs/>
                <w:sz w:val="22"/>
                <w:szCs w:val="22"/>
              </w:rPr>
            </w:pPr>
            <w:r w:rsidRPr="006500BE">
              <w:rPr>
                <w:b w:val="0"/>
                <w:bCs/>
                <w:sz w:val="22"/>
                <w:szCs w:val="22"/>
              </w:rPr>
              <w:t>The risk shall only be accepted if its risk reduction is impracticable</w:t>
            </w:r>
          </w:p>
        </w:tc>
      </w:tr>
      <w:tr w:rsidR="000A468E" w:rsidRPr="00FD7054" w14:paraId="437948F0" w14:textId="77777777" w:rsidTr="0097207A">
        <w:trPr>
          <w:jc w:val="center"/>
        </w:trPr>
        <w:tc>
          <w:tcPr>
            <w:tcW w:w="2830" w:type="dxa"/>
            <w:shd w:val="clear" w:color="auto" w:fill="FFFF00"/>
            <w:vAlign w:val="center"/>
          </w:tcPr>
          <w:p w14:paraId="1E138499" w14:textId="77777777" w:rsidR="000A468E" w:rsidRPr="00FD7054" w:rsidRDefault="000A468E" w:rsidP="0097207A">
            <w:pPr>
              <w:pStyle w:val="TableContents"/>
            </w:pPr>
            <w:r w:rsidRPr="00FD7054">
              <w:t>Tolerable</w:t>
            </w:r>
          </w:p>
        </w:tc>
        <w:tc>
          <w:tcPr>
            <w:tcW w:w="6252" w:type="dxa"/>
            <w:vAlign w:val="center"/>
          </w:tcPr>
          <w:p w14:paraId="6DD29A60" w14:textId="77777777" w:rsidR="000A468E" w:rsidRPr="006500BE" w:rsidRDefault="000A468E" w:rsidP="0097207A">
            <w:pPr>
              <w:pStyle w:val="TableContents"/>
              <w:rPr>
                <w:b w:val="0"/>
                <w:bCs/>
                <w:sz w:val="22"/>
                <w:szCs w:val="22"/>
              </w:rPr>
            </w:pPr>
            <w:r w:rsidRPr="006500BE">
              <w:rPr>
                <w:b w:val="0"/>
                <w:bCs/>
                <w:sz w:val="22"/>
                <w:szCs w:val="22"/>
              </w:rPr>
              <w:t>The risk can be tolerated and accepted with adequate control</w:t>
            </w:r>
          </w:p>
        </w:tc>
      </w:tr>
      <w:tr w:rsidR="000A468E" w:rsidRPr="00FD7054" w14:paraId="597B2E08" w14:textId="77777777" w:rsidTr="0097207A">
        <w:trPr>
          <w:jc w:val="center"/>
        </w:trPr>
        <w:tc>
          <w:tcPr>
            <w:tcW w:w="2830" w:type="dxa"/>
            <w:shd w:val="clear" w:color="auto" w:fill="92D050"/>
            <w:vAlign w:val="center"/>
          </w:tcPr>
          <w:p w14:paraId="1EF006F7" w14:textId="77777777" w:rsidR="000A468E" w:rsidRPr="00FD7054" w:rsidRDefault="000A468E" w:rsidP="0097207A">
            <w:pPr>
              <w:pStyle w:val="TableContents"/>
            </w:pPr>
            <w:r w:rsidRPr="00FD7054">
              <w:t>Negligible</w:t>
            </w:r>
          </w:p>
        </w:tc>
        <w:tc>
          <w:tcPr>
            <w:tcW w:w="6252" w:type="dxa"/>
            <w:vAlign w:val="center"/>
          </w:tcPr>
          <w:p w14:paraId="7947FB28" w14:textId="77777777" w:rsidR="000A468E" w:rsidRPr="006500BE" w:rsidRDefault="000A468E" w:rsidP="0097207A">
            <w:pPr>
              <w:pStyle w:val="TableContents"/>
              <w:rPr>
                <w:b w:val="0"/>
                <w:bCs/>
                <w:sz w:val="22"/>
                <w:szCs w:val="22"/>
              </w:rPr>
            </w:pPr>
            <w:r w:rsidRPr="006500BE">
              <w:rPr>
                <w:b w:val="0"/>
                <w:bCs/>
                <w:sz w:val="22"/>
                <w:szCs w:val="22"/>
              </w:rPr>
              <w:t>The risk can be acceptable without any agreement</w:t>
            </w:r>
          </w:p>
        </w:tc>
      </w:tr>
    </w:tbl>
    <w:p w14:paraId="351EAB3E" w14:textId="55F3493A" w:rsidR="003A56F5" w:rsidRDefault="000A468E" w:rsidP="000A468E">
      <w:pPr>
        <w:pStyle w:val="StyleCaptionCalibri11ptBoldUnderline"/>
      </w:pPr>
      <w:bookmarkStart w:id="107" w:name="_Toc163131223"/>
      <w:r w:rsidRPr="00AD5E6E">
        <w:t xml:space="preserve">Table </w:t>
      </w:r>
      <w:r w:rsidRPr="00AD5E6E">
        <w:fldChar w:fldCharType="begin"/>
      </w:r>
      <w:r w:rsidRPr="00AD5E6E">
        <w:instrText xml:space="preserve"> SEQ Table \* ARABIC </w:instrText>
      </w:r>
      <w:r w:rsidRPr="00AD5E6E">
        <w:fldChar w:fldCharType="separate"/>
      </w:r>
      <w:r w:rsidR="005830A6">
        <w:rPr>
          <w:noProof/>
        </w:rPr>
        <w:t>12</w:t>
      </w:r>
      <w:r w:rsidRPr="00AD5E6E">
        <w:fldChar w:fldCharType="end"/>
      </w:r>
      <w:r w:rsidRPr="00AD5E6E">
        <w:t xml:space="preserve">: </w:t>
      </w:r>
      <w:r>
        <w:t>Risk Acceptance Categories</w:t>
      </w:r>
      <w:bookmarkEnd w:id="107"/>
    </w:p>
    <w:p w14:paraId="53908F7C" w14:textId="77777777" w:rsidR="00447637" w:rsidRDefault="00447637" w:rsidP="002F2923">
      <w:pPr>
        <w:pStyle w:val="TBODYSTYLE"/>
        <w:spacing w:line="276" w:lineRule="auto"/>
        <w:jc w:val="left"/>
        <w:rPr>
          <w:rFonts w:ascii="Arial" w:hAnsi="Arial" w:cs="Arial"/>
          <w:b w:val="0"/>
          <w:bCs/>
        </w:rPr>
      </w:pPr>
    </w:p>
    <w:p w14:paraId="1D4A3B47" w14:textId="692F3852" w:rsidR="003A56F5" w:rsidRPr="002F2923" w:rsidRDefault="000A468E" w:rsidP="002F2923">
      <w:pPr>
        <w:pStyle w:val="TBODYSTYLE"/>
        <w:spacing w:line="276" w:lineRule="auto"/>
        <w:jc w:val="left"/>
        <w:rPr>
          <w:rFonts w:ascii="Arial" w:hAnsi="Arial" w:cs="Arial"/>
          <w:b w:val="0"/>
          <w:bCs/>
        </w:rPr>
      </w:pPr>
      <w:r w:rsidRPr="002F2923">
        <w:rPr>
          <w:rFonts w:ascii="Arial" w:hAnsi="Arial" w:cs="Arial"/>
          <w:b w:val="0"/>
          <w:bCs/>
        </w:rPr>
        <w:t>Explicit risk estimation is used as risk acceptance principle and method is ALARP. The purpose of Risk Acceptance principle is to show that all the risks are tolerable (ALARP region) or Broadly Acceptable region. All the risks shall be reduced to ALARP, and they shall be reduced to the acceptable level (Broadly Acceptable Region).</w:t>
      </w:r>
    </w:p>
    <w:p w14:paraId="3FB1446E" w14:textId="77777777" w:rsidR="003A56F5" w:rsidRDefault="000A468E" w:rsidP="00947553">
      <w:pPr>
        <w:pStyle w:val="TBODYSTYLE"/>
        <w:spacing w:line="276" w:lineRule="auto"/>
        <w:jc w:val="left"/>
        <w:rPr>
          <w:rFonts w:ascii="Arial" w:hAnsi="Arial" w:cs="Arial"/>
          <w:b w:val="0"/>
          <w:bCs/>
        </w:rPr>
      </w:pPr>
      <w:r w:rsidRPr="002F2923">
        <w:rPr>
          <w:rFonts w:ascii="Arial" w:hAnsi="Arial" w:cs="Arial"/>
          <w:b w:val="0"/>
          <w:bCs/>
        </w:rPr>
        <w:t>The below figure describes the ALARP principle.</w:t>
      </w:r>
    </w:p>
    <w:p w14:paraId="6DFBE1D2" w14:textId="77777777" w:rsidR="003A56F5" w:rsidRDefault="003A56F5" w:rsidP="00947553">
      <w:pPr>
        <w:pStyle w:val="TBODYSTYLE"/>
        <w:spacing w:line="276" w:lineRule="auto"/>
        <w:jc w:val="left"/>
        <w:rPr>
          <w:rFonts w:ascii="Arial" w:hAnsi="Arial" w:cs="Arial"/>
          <w:b w:val="0"/>
          <w:bCs/>
        </w:rPr>
      </w:pPr>
    </w:p>
    <w:p w14:paraId="4287D97D" w14:textId="77777777" w:rsidR="003A56F5" w:rsidRDefault="003A56F5" w:rsidP="00947553">
      <w:pPr>
        <w:pStyle w:val="TBODYSTYLE"/>
        <w:spacing w:line="276" w:lineRule="auto"/>
        <w:jc w:val="left"/>
        <w:rPr>
          <w:rFonts w:ascii="Arial" w:hAnsi="Arial" w:cs="Arial"/>
          <w:b w:val="0"/>
          <w:bCs/>
        </w:rPr>
      </w:pPr>
    </w:p>
    <w:p w14:paraId="109AF6DD" w14:textId="73133291" w:rsidR="000A468E" w:rsidRDefault="000A468E" w:rsidP="00947553">
      <w:pPr>
        <w:pStyle w:val="TBODYSTYLE"/>
        <w:spacing w:line="276" w:lineRule="auto"/>
        <w:jc w:val="left"/>
      </w:pPr>
      <w:r w:rsidRPr="000A51D7">
        <w:rPr>
          <w:rFonts w:asciiTheme="minorHAnsi" w:hAnsiTheme="minorHAnsi" w:cstheme="minorHAnsi"/>
        </w:rPr>
        <w:object w:dxaOrig="8913" w:dyaOrig="6979" w14:anchorId="613D947A">
          <v:shape id="_x0000_i1304" type="#_x0000_t75" style="width:417.55pt;height:323.5pt" o:ole="">
            <v:imagedata r:id="rId16" o:title=""/>
          </v:shape>
          <o:OLEObject Type="Embed" ProgID="SmartDraw.2" ShapeID="_x0000_i1304" DrawAspect="Content" ObjectID="_1773744009" r:id="rId17"/>
        </w:object>
      </w:r>
    </w:p>
    <w:p w14:paraId="23FD3F0C" w14:textId="205F978A" w:rsidR="000A468E" w:rsidRPr="00624173" w:rsidRDefault="00947553" w:rsidP="004F6EEC">
      <w:pPr>
        <w:pStyle w:val="StyleCaptionCalibri11ptBoldUnderline"/>
        <w:ind w:left="0" w:firstLine="0"/>
        <w:jc w:val="left"/>
      </w:pPr>
      <w:r>
        <w:rPr>
          <w:u w:val="none"/>
        </w:rPr>
        <w:t xml:space="preserve">                                                                        </w:t>
      </w:r>
      <w:bookmarkStart w:id="108" w:name="_Toc163124707"/>
      <w:r w:rsidR="000A468E">
        <w:t xml:space="preserve">Figure </w:t>
      </w:r>
      <w:r w:rsidR="000A468E">
        <w:fldChar w:fldCharType="begin"/>
      </w:r>
      <w:r w:rsidR="000A468E">
        <w:instrText xml:space="preserve"> SEQ Figure \* ARABIC </w:instrText>
      </w:r>
      <w:r w:rsidR="000A468E">
        <w:fldChar w:fldCharType="separate"/>
      </w:r>
      <w:r w:rsidR="005830A6">
        <w:rPr>
          <w:noProof/>
        </w:rPr>
        <w:t>5</w:t>
      </w:r>
      <w:r w:rsidR="000A468E">
        <w:fldChar w:fldCharType="end"/>
      </w:r>
      <w:r w:rsidR="000A468E" w:rsidRPr="00624173">
        <w:t xml:space="preserve">: </w:t>
      </w:r>
      <w:r w:rsidR="000A468E">
        <w:t>ALARP Principle</w:t>
      </w:r>
      <w:bookmarkEnd w:id="108"/>
    </w:p>
    <w:p w14:paraId="45688321" w14:textId="77777777" w:rsidR="000A468E" w:rsidRDefault="000A468E" w:rsidP="000A468E">
      <w:pPr>
        <w:pStyle w:val="TBODYSTYLE"/>
      </w:pPr>
    </w:p>
    <w:p w14:paraId="557B65AC"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The risks shall be evaluated based on the ALARP principle and acceptance as follows.</w:t>
      </w:r>
    </w:p>
    <w:tbl>
      <w:tblPr>
        <w:tblStyle w:val="TableGrid"/>
        <w:tblW w:w="0" w:type="auto"/>
        <w:tblInd w:w="421" w:type="dxa"/>
        <w:tblLook w:val="04A0" w:firstRow="1" w:lastRow="0" w:firstColumn="1" w:lastColumn="0" w:noHBand="0" w:noVBand="1"/>
      </w:tblPr>
      <w:tblGrid>
        <w:gridCol w:w="1984"/>
        <w:gridCol w:w="6677"/>
      </w:tblGrid>
      <w:tr w:rsidR="000A468E" w:rsidRPr="00FD7054" w14:paraId="48DBB185" w14:textId="77777777" w:rsidTr="00447637">
        <w:tc>
          <w:tcPr>
            <w:tcW w:w="1984" w:type="dxa"/>
            <w:shd w:val="clear" w:color="auto" w:fill="D9E2F3" w:themeFill="accent1" w:themeFillTint="33"/>
          </w:tcPr>
          <w:p w14:paraId="79F86BC5" w14:textId="77777777" w:rsidR="000A468E" w:rsidRPr="00FD7054" w:rsidRDefault="000A468E" w:rsidP="0097207A">
            <w:pPr>
              <w:pStyle w:val="TOCHeading"/>
              <w:rPr>
                <w:rFonts w:cs="Calibri"/>
              </w:rPr>
            </w:pPr>
            <w:r w:rsidRPr="00FD7054">
              <w:rPr>
                <w:rFonts w:cs="Calibri"/>
              </w:rPr>
              <w:t>ALARP Region</w:t>
            </w:r>
          </w:p>
        </w:tc>
        <w:tc>
          <w:tcPr>
            <w:tcW w:w="6677" w:type="dxa"/>
            <w:shd w:val="clear" w:color="auto" w:fill="D9E2F3" w:themeFill="accent1" w:themeFillTint="33"/>
          </w:tcPr>
          <w:p w14:paraId="4A4B612C" w14:textId="77777777" w:rsidR="000A468E" w:rsidRPr="00FD7054" w:rsidRDefault="000A468E" w:rsidP="0097207A">
            <w:pPr>
              <w:pStyle w:val="TOCHeading"/>
              <w:rPr>
                <w:rFonts w:cs="Calibri"/>
              </w:rPr>
            </w:pPr>
            <w:r w:rsidRPr="00FD7054">
              <w:rPr>
                <w:rFonts w:cs="Calibri"/>
              </w:rPr>
              <w:t>Risk Index</w:t>
            </w:r>
          </w:p>
        </w:tc>
      </w:tr>
      <w:tr w:rsidR="000A468E" w:rsidRPr="00FD7054" w14:paraId="55B0C505" w14:textId="77777777" w:rsidTr="00447637">
        <w:tc>
          <w:tcPr>
            <w:tcW w:w="1984" w:type="dxa"/>
            <w:vAlign w:val="center"/>
          </w:tcPr>
          <w:p w14:paraId="2F3621AB" w14:textId="77777777" w:rsidR="000A468E" w:rsidRPr="00FD7054" w:rsidRDefault="000A468E" w:rsidP="0097207A">
            <w:pPr>
              <w:pStyle w:val="TableContents"/>
            </w:pPr>
            <w:r w:rsidRPr="00FD7054">
              <w:t>Unacceptable</w:t>
            </w:r>
          </w:p>
        </w:tc>
        <w:tc>
          <w:tcPr>
            <w:tcW w:w="6677" w:type="dxa"/>
            <w:vAlign w:val="center"/>
          </w:tcPr>
          <w:p w14:paraId="4AB67B9B" w14:textId="77777777" w:rsidR="000A468E" w:rsidRPr="00FD7054" w:rsidRDefault="000A468E" w:rsidP="0097207A">
            <w:pPr>
              <w:pStyle w:val="TableContents"/>
            </w:pPr>
            <w:r w:rsidRPr="00FD7054">
              <w:t>IA, IB, I</w:t>
            </w:r>
            <w:r w:rsidRPr="00FD7054">
              <w:rPr>
                <w:rFonts w:eastAsia="Times New Roman"/>
              </w:rPr>
              <w:t>C</w:t>
            </w:r>
            <w:r w:rsidRPr="00FD7054">
              <w:t>, ID</w:t>
            </w:r>
            <w:r w:rsidRPr="00FD7054">
              <w:rPr>
                <w:rFonts w:eastAsia="Times New Roman"/>
              </w:rPr>
              <w:t>,</w:t>
            </w:r>
            <w:r w:rsidRPr="00FD7054">
              <w:t xml:space="preserve"> IE, IIA, IIB, IIC, IID, IIIA, IIIB, IIIC, IV</w:t>
            </w:r>
            <w:r w:rsidRPr="00FD7054">
              <w:rPr>
                <w:rFonts w:eastAsia="Times New Roman"/>
              </w:rPr>
              <w:t>A</w:t>
            </w:r>
          </w:p>
        </w:tc>
      </w:tr>
      <w:tr w:rsidR="000A468E" w:rsidRPr="00FD7054" w14:paraId="0DDC9091" w14:textId="77777777" w:rsidTr="00447637">
        <w:tc>
          <w:tcPr>
            <w:tcW w:w="1984" w:type="dxa"/>
            <w:vAlign w:val="center"/>
          </w:tcPr>
          <w:p w14:paraId="7983373D" w14:textId="77777777" w:rsidR="000A468E" w:rsidRPr="00FD7054" w:rsidRDefault="000A468E" w:rsidP="0097207A">
            <w:pPr>
              <w:pStyle w:val="TableContents"/>
            </w:pPr>
            <w:r w:rsidRPr="00FD7054">
              <w:t>Tolerable (ALARP)</w:t>
            </w:r>
          </w:p>
        </w:tc>
        <w:tc>
          <w:tcPr>
            <w:tcW w:w="6677" w:type="dxa"/>
            <w:vAlign w:val="center"/>
          </w:tcPr>
          <w:p w14:paraId="39EB2AFA" w14:textId="77777777" w:rsidR="000A468E" w:rsidRPr="00FD7054" w:rsidRDefault="000A468E" w:rsidP="0097207A">
            <w:pPr>
              <w:pStyle w:val="TableContents"/>
            </w:pPr>
            <w:r w:rsidRPr="00FD7054">
              <w:t>IF, IIE, IIID, IVB, IV</w:t>
            </w:r>
            <w:r w:rsidRPr="00FD7054">
              <w:rPr>
                <w:rFonts w:eastAsia="Times New Roman"/>
              </w:rPr>
              <w:t>C</w:t>
            </w:r>
          </w:p>
        </w:tc>
      </w:tr>
      <w:tr w:rsidR="000A468E" w:rsidRPr="00FD7054" w14:paraId="5F025B39" w14:textId="77777777" w:rsidTr="00447637">
        <w:tc>
          <w:tcPr>
            <w:tcW w:w="1984" w:type="dxa"/>
            <w:vAlign w:val="center"/>
          </w:tcPr>
          <w:p w14:paraId="61A2B2B0" w14:textId="77777777" w:rsidR="000A468E" w:rsidRPr="00FD7054" w:rsidRDefault="000A468E" w:rsidP="0097207A">
            <w:pPr>
              <w:pStyle w:val="TableContents"/>
            </w:pPr>
            <w:r w:rsidRPr="00FD7054">
              <w:t>Broadly Acceptable</w:t>
            </w:r>
          </w:p>
        </w:tc>
        <w:tc>
          <w:tcPr>
            <w:tcW w:w="6677" w:type="dxa"/>
            <w:vAlign w:val="center"/>
          </w:tcPr>
          <w:p w14:paraId="39ADE3A1" w14:textId="77777777" w:rsidR="000A468E" w:rsidRPr="00FD7054" w:rsidRDefault="000A468E" w:rsidP="0097207A">
            <w:pPr>
              <w:pStyle w:val="TableContents"/>
            </w:pPr>
            <w:r w:rsidRPr="00FD7054">
              <w:t>IIF, III</w:t>
            </w:r>
            <w:r w:rsidRPr="00FD7054">
              <w:rPr>
                <w:rFonts w:eastAsia="Times New Roman"/>
              </w:rPr>
              <w:t>E,</w:t>
            </w:r>
            <w:r w:rsidRPr="00FD7054">
              <w:t xml:space="preserve"> IIIF, IVD, IV</w:t>
            </w:r>
            <w:r w:rsidRPr="00FD7054">
              <w:rPr>
                <w:rFonts w:eastAsia="Times New Roman"/>
              </w:rPr>
              <w:t>E</w:t>
            </w:r>
            <w:r w:rsidRPr="00FD7054">
              <w:t>, IVF</w:t>
            </w:r>
          </w:p>
        </w:tc>
      </w:tr>
    </w:tbl>
    <w:p w14:paraId="78727B56" w14:textId="6BED9882" w:rsidR="000A468E" w:rsidRDefault="000A468E" w:rsidP="000A468E">
      <w:pPr>
        <w:pStyle w:val="StyleCaptionCalibri11ptBoldUnderline"/>
      </w:pPr>
      <w:bookmarkStart w:id="109" w:name="_Toc163131224"/>
      <w:r w:rsidRPr="00AD5E6E">
        <w:t xml:space="preserve">Table </w:t>
      </w:r>
      <w:r w:rsidRPr="00AD5E6E">
        <w:fldChar w:fldCharType="begin"/>
      </w:r>
      <w:r w:rsidRPr="00AD5E6E">
        <w:instrText xml:space="preserve"> SEQ Table \* ARABIC </w:instrText>
      </w:r>
      <w:r w:rsidRPr="00AD5E6E">
        <w:fldChar w:fldCharType="separate"/>
      </w:r>
      <w:r w:rsidR="005830A6">
        <w:rPr>
          <w:noProof/>
        </w:rPr>
        <w:t>13</w:t>
      </w:r>
      <w:r w:rsidRPr="00AD5E6E">
        <w:fldChar w:fldCharType="end"/>
      </w:r>
      <w:r w:rsidRPr="00AD5E6E">
        <w:t xml:space="preserve">: </w:t>
      </w:r>
      <w:r>
        <w:t>Risk Acceptance Criteria</w:t>
      </w:r>
      <w:bookmarkEnd w:id="109"/>
    </w:p>
    <w:p w14:paraId="5AF28614" w14:textId="04A6BDCC" w:rsidR="000A468E" w:rsidRPr="000A51D7" w:rsidRDefault="000A468E" w:rsidP="003A56F5">
      <w:pPr>
        <w:pStyle w:val="Heading3"/>
      </w:pPr>
      <w:bookmarkStart w:id="110" w:name="_Toc502073829"/>
      <w:bookmarkStart w:id="111" w:name="_Toc54862618"/>
      <w:bookmarkStart w:id="112" w:name="_Toc73470778"/>
      <w:bookmarkStart w:id="113" w:name="_Toc81681667"/>
      <w:r w:rsidRPr="000A51D7">
        <w:t>SIL Allocation</w:t>
      </w:r>
      <w:bookmarkEnd w:id="110"/>
      <w:bookmarkEnd w:id="111"/>
      <w:bookmarkEnd w:id="112"/>
      <w:bookmarkEnd w:id="113"/>
    </w:p>
    <w:p w14:paraId="250EA694" w14:textId="77777777" w:rsidR="000A468E" w:rsidRDefault="000A468E" w:rsidP="00A5060A">
      <w:pPr>
        <w:pStyle w:val="TBODYSTYLE"/>
        <w:spacing w:line="276" w:lineRule="auto"/>
        <w:jc w:val="left"/>
        <w:rPr>
          <w:rFonts w:ascii="Arial" w:hAnsi="Arial" w:cs="Arial"/>
          <w:b w:val="0"/>
          <w:bCs/>
        </w:rPr>
      </w:pPr>
      <w:r w:rsidRPr="00A5060A">
        <w:rPr>
          <w:rFonts w:ascii="Arial" w:hAnsi="Arial" w:cs="Arial"/>
          <w:b w:val="0"/>
          <w:bCs/>
        </w:rPr>
        <w:t>In RDSO requirements, the FNMux System shall conform to Safety Integrity Level SIL-4 as per CENELEC standards. In this FNMux system SIL allocation is based on each hazard severity, the frequency, and the mitigations; the risks are estimated to the hazards. Safety functions are derived for each identified hazard. The SIL table identifies the required SIL for the safety-related function from the THR.</w:t>
      </w:r>
    </w:p>
    <w:p w14:paraId="0A81099C" w14:textId="77777777" w:rsidR="003A56F5" w:rsidRPr="00A5060A" w:rsidRDefault="003A56F5" w:rsidP="00A5060A">
      <w:pPr>
        <w:pStyle w:val="TBODYSTYLE"/>
        <w:spacing w:line="276" w:lineRule="auto"/>
        <w:jc w:val="left"/>
        <w:rPr>
          <w:rFonts w:ascii="Arial" w:hAnsi="Arial" w:cs="Arial"/>
          <w:b w:val="0"/>
          <w:bCs/>
        </w:rPr>
      </w:pPr>
    </w:p>
    <w:tbl>
      <w:tblPr>
        <w:tblStyle w:val="TableGrid"/>
        <w:tblW w:w="0" w:type="auto"/>
        <w:jc w:val="center"/>
        <w:tblLook w:val="04A0" w:firstRow="1" w:lastRow="0" w:firstColumn="1" w:lastColumn="0" w:noHBand="0" w:noVBand="1"/>
      </w:tblPr>
      <w:tblGrid>
        <w:gridCol w:w="2830"/>
        <w:gridCol w:w="1985"/>
      </w:tblGrid>
      <w:tr w:rsidR="000A468E" w:rsidRPr="00FD7054" w14:paraId="124DCFB9" w14:textId="77777777" w:rsidTr="0097207A">
        <w:trPr>
          <w:jc w:val="center"/>
        </w:trPr>
        <w:tc>
          <w:tcPr>
            <w:tcW w:w="2830" w:type="dxa"/>
            <w:shd w:val="clear" w:color="auto" w:fill="D9E2F3" w:themeFill="accent1" w:themeFillTint="33"/>
            <w:vAlign w:val="center"/>
          </w:tcPr>
          <w:p w14:paraId="3E19322A" w14:textId="77777777" w:rsidR="000A468E" w:rsidRPr="00FD7054" w:rsidRDefault="000A468E" w:rsidP="0097207A">
            <w:pPr>
              <w:pStyle w:val="Texte"/>
              <w:spacing w:before="0" w:after="0" w:line="276" w:lineRule="auto"/>
              <w:ind w:left="0"/>
              <w:jc w:val="center"/>
              <w:rPr>
                <w:rFonts w:ascii="Calibri" w:hAnsi="Calibri" w:cs="Calibri"/>
                <w:b/>
                <w:sz w:val="22"/>
              </w:rPr>
            </w:pPr>
            <w:r w:rsidRPr="00FD7054">
              <w:rPr>
                <w:rFonts w:ascii="Calibri" w:hAnsi="Calibri" w:cs="Calibri"/>
              </w:rPr>
              <w:lastRenderedPageBreak/>
              <w:br w:type="page"/>
            </w:r>
            <w:r w:rsidRPr="00FD7054">
              <w:rPr>
                <w:rFonts w:ascii="Calibri" w:hAnsi="Calibri" w:cs="Calibri"/>
                <w:b/>
                <w:bCs/>
                <w:color w:val="095BA6"/>
                <w:sz w:val="22"/>
                <w:szCs w:val="24"/>
                <w:lang w:eastAsia="en-US"/>
              </w:rPr>
              <w:t>Tolerable Hazard rate (THR)</w:t>
            </w:r>
            <w:r w:rsidRPr="00FD7054">
              <w:rPr>
                <w:rFonts w:ascii="Calibri" w:hAnsi="Calibri" w:cs="Calibri"/>
                <w:b/>
                <w:sz w:val="22"/>
              </w:rPr>
              <w:t xml:space="preserve"> </w:t>
            </w:r>
          </w:p>
          <w:p w14:paraId="67A64A26" w14:textId="77777777" w:rsidR="000A468E" w:rsidRPr="00FD7054" w:rsidRDefault="000A468E" w:rsidP="0097207A">
            <w:pPr>
              <w:pStyle w:val="TOCHeading"/>
              <w:rPr>
                <w:rFonts w:cs="Calibri"/>
              </w:rPr>
            </w:pPr>
            <w:r w:rsidRPr="00FD7054">
              <w:rPr>
                <w:rFonts w:cs="Calibri"/>
                <w:sz w:val="22"/>
              </w:rPr>
              <w:t>per hour and per function</w:t>
            </w:r>
          </w:p>
        </w:tc>
        <w:tc>
          <w:tcPr>
            <w:tcW w:w="1985" w:type="dxa"/>
            <w:shd w:val="clear" w:color="auto" w:fill="D9E2F3" w:themeFill="accent1" w:themeFillTint="33"/>
          </w:tcPr>
          <w:p w14:paraId="71778C49" w14:textId="77777777" w:rsidR="000A468E" w:rsidRPr="00FD7054" w:rsidRDefault="000A468E" w:rsidP="0097207A">
            <w:pPr>
              <w:pStyle w:val="TOCHeading"/>
              <w:rPr>
                <w:rFonts w:cs="Calibri"/>
              </w:rPr>
            </w:pPr>
            <w:r w:rsidRPr="00FD7054">
              <w:rPr>
                <w:rFonts w:cs="Calibri"/>
                <w:sz w:val="22"/>
              </w:rPr>
              <w:t>Safety Integrity Level</w:t>
            </w:r>
          </w:p>
        </w:tc>
      </w:tr>
      <w:tr w:rsidR="000A468E" w:rsidRPr="00FD7054" w14:paraId="5450B537" w14:textId="77777777" w:rsidTr="0097207A">
        <w:trPr>
          <w:jc w:val="center"/>
        </w:trPr>
        <w:tc>
          <w:tcPr>
            <w:tcW w:w="2830" w:type="dxa"/>
            <w:vAlign w:val="center"/>
          </w:tcPr>
          <w:p w14:paraId="4E26A1C8" w14:textId="77777777" w:rsidR="000A468E" w:rsidRPr="00FD7054" w:rsidRDefault="000A468E" w:rsidP="0097207A">
            <w:pPr>
              <w:pStyle w:val="TableContents"/>
            </w:pPr>
            <w:r w:rsidRPr="00FD7054">
              <w:t>10</w:t>
            </w:r>
            <w:r w:rsidRPr="00FD7054">
              <w:rPr>
                <w:vertAlign w:val="superscript"/>
              </w:rPr>
              <w:t xml:space="preserve">-9 </w:t>
            </w:r>
            <w:r w:rsidRPr="00FD7054">
              <w:rPr>
                <w:u w:val="single"/>
              </w:rPr>
              <w:t>&lt;</w:t>
            </w:r>
            <w:r w:rsidRPr="00FD7054">
              <w:t xml:space="preserve"> THR &lt; 10</w:t>
            </w:r>
            <w:r w:rsidRPr="00FD7054">
              <w:rPr>
                <w:vertAlign w:val="superscript"/>
              </w:rPr>
              <w:t>-8</w:t>
            </w:r>
          </w:p>
        </w:tc>
        <w:tc>
          <w:tcPr>
            <w:tcW w:w="1985" w:type="dxa"/>
            <w:vAlign w:val="center"/>
          </w:tcPr>
          <w:p w14:paraId="3B194AA0" w14:textId="77777777" w:rsidR="000A468E" w:rsidRPr="00FD7054" w:rsidRDefault="000A468E" w:rsidP="0097207A">
            <w:pPr>
              <w:pStyle w:val="TableContents"/>
            </w:pPr>
            <w:r w:rsidRPr="00FD7054">
              <w:t>4</w:t>
            </w:r>
          </w:p>
        </w:tc>
      </w:tr>
      <w:tr w:rsidR="000A468E" w:rsidRPr="00FD7054" w14:paraId="77839F65" w14:textId="77777777" w:rsidTr="0097207A">
        <w:trPr>
          <w:jc w:val="center"/>
        </w:trPr>
        <w:tc>
          <w:tcPr>
            <w:tcW w:w="2830" w:type="dxa"/>
            <w:vAlign w:val="center"/>
          </w:tcPr>
          <w:p w14:paraId="3744D7B2" w14:textId="77777777" w:rsidR="000A468E" w:rsidRPr="00FD7054" w:rsidRDefault="000A468E" w:rsidP="0097207A">
            <w:pPr>
              <w:pStyle w:val="TableContents"/>
            </w:pPr>
            <w:r w:rsidRPr="00FD7054">
              <w:t>10</w:t>
            </w:r>
            <w:r w:rsidRPr="00FD7054">
              <w:rPr>
                <w:vertAlign w:val="superscript"/>
              </w:rPr>
              <w:t xml:space="preserve">-8 </w:t>
            </w:r>
            <w:r w:rsidRPr="00FD7054">
              <w:rPr>
                <w:u w:val="single"/>
              </w:rPr>
              <w:t>&lt;</w:t>
            </w:r>
            <w:r w:rsidRPr="00FD7054">
              <w:t xml:space="preserve"> THR &lt; 10</w:t>
            </w:r>
            <w:r w:rsidRPr="00FD7054">
              <w:rPr>
                <w:vertAlign w:val="superscript"/>
              </w:rPr>
              <w:t>-7</w:t>
            </w:r>
          </w:p>
        </w:tc>
        <w:tc>
          <w:tcPr>
            <w:tcW w:w="1985" w:type="dxa"/>
            <w:vAlign w:val="center"/>
          </w:tcPr>
          <w:p w14:paraId="6713A3E6" w14:textId="77777777" w:rsidR="000A468E" w:rsidRPr="00FD7054" w:rsidRDefault="000A468E" w:rsidP="0097207A">
            <w:pPr>
              <w:pStyle w:val="TableContents"/>
            </w:pPr>
            <w:r w:rsidRPr="00FD7054">
              <w:t>3</w:t>
            </w:r>
          </w:p>
        </w:tc>
      </w:tr>
      <w:tr w:rsidR="000A468E" w:rsidRPr="00FD7054" w14:paraId="0A13DBB2" w14:textId="77777777" w:rsidTr="0097207A">
        <w:trPr>
          <w:jc w:val="center"/>
        </w:trPr>
        <w:tc>
          <w:tcPr>
            <w:tcW w:w="2830" w:type="dxa"/>
            <w:vAlign w:val="center"/>
          </w:tcPr>
          <w:p w14:paraId="0F86D4AA" w14:textId="77777777" w:rsidR="000A468E" w:rsidRPr="00FD7054" w:rsidRDefault="000A468E" w:rsidP="0097207A">
            <w:pPr>
              <w:pStyle w:val="TableContents"/>
            </w:pPr>
            <w:r w:rsidRPr="00FD7054">
              <w:t>10</w:t>
            </w:r>
            <w:r w:rsidRPr="00FD7054">
              <w:rPr>
                <w:vertAlign w:val="superscript"/>
              </w:rPr>
              <w:t xml:space="preserve">-7 </w:t>
            </w:r>
            <w:r w:rsidRPr="00FD7054">
              <w:rPr>
                <w:u w:val="single"/>
              </w:rPr>
              <w:t>&lt;</w:t>
            </w:r>
            <w:r w:rsidRPr="00FD7054">
              <w:t xml:space="preserve"> THR &lt; 10</w:t>
            </w:r>
            <w:r w:rsidRPr="00FD7054">
              <w:rPr>
                <w:vertAlign w:val="superscript"/>
              </w:rPr>
              <w:t>-6</w:t>
            </w:r>
          </w:p>
        </w:tc>
        <w:tc>
          <w:tcPr>
            <w:tcW w:w="1985" w:type="dxa"/>
            <w:vAlign w:val="center"/>
          </w:tcPr>
          <w:p w14:paraId="429931AF" w14:textId="77777777" w:rsidR="000A468E" w:rsidRPr="00FD7054" w:rsidRDefault="000A468E" w:rsidP="0097207A">
            <w:pPr>
              <w:pStyle w:val="TableContents"/>
            </w:pPr>
            <w:r w:rsidRPr="00FD7054">
              <w:t>2</w:t>
            </w:r>
          </w:p>
        </w:tc>
      </w:tr>
      <w:tr w:rsidR="000A468E" w:rsidRPr="00FD7054" w14:paraId="2F79B0E6" w14:textId="77777777" w:rsidTr="0097207A">
        <w:trPr>
          <w:jc w:val="center"/>
        </w:trPr>
        <w:tc>
          <w:tcPr>
            <w:tcW w:w="2830" w:type="dxa"/>
            <w:vAlign w:val="center"/>
          </w:tcPr>
          <w:p w14:paraId="36DFFC54" w14:textId="77777777" w:rsidR="000A468E" w:rsidRPr="00FD7054" w:rsidRDefault="000A468E" w:rsidP="0097207A">
            <w:pPr>
              <w:pStyle w:val="TableContents"/>
              <w:rPr>
                <w:color w:val="000000"/>
              </w:rPr>
            </w:pPr>
            <w:r w:rsidRPr="00FD7054">
              <w:t>10</w:t>
            </w:r>
            <w:r w:rsidRPr="00FD7054">
              <w:rPr>
                <w:vertAlign w:val="superscript"/>
              </w:rPr>
              <w:t xml:space="preserve">-6 </w:t>
            </w:r>
            <w:r w:rsidRPr="00FD7054">
              <w:rPr>
                <w:u w:val="single"/>
              </w:rPr>
              <w:t>&lt;</w:t>
            </w:r>
            <w:r w:rsidRPr="00FD7054">
              <w:t xml:space="preserve"> THR &lt; 10</w:t>
            </w:r>
            <w:r w:rsidRPr="00FD7054">
              <w:rPr>
                <w:vertAlign w:val="superscript"/>
              </w:rPr>
              <w:t>-5</w:t>
            </w:r>
          </w:p>
        </w:tc>
        <w:tc>
          <w:tcPr>
            <w:tcW w:w="1985" w:type="dxa"/>
            <w:vAlign w:val="center"/>
          </w:tcPr>
          <w:p w14:paraId="49DFF2FD" w14:textId="77777777" w:rsidR="000A468E" w:rsidRPr="00FD7054" w:rsidRDefault="000A468E" w:rsidP="0097207A">
            <w:pPr>
              <w:pStyle w:val="TableContents"/>
            </w:pPr>
            <w:r w:rsidRPr="00FD7054">
              <w:t>1</w:t>
            </w:r>
          </w:p>
        </w:tc>
      </w:tr>
    </w:tbl>
    <w:p w14:paraId="2E8F2796" w14:textId="331C1691" w:rsidR="003A56F5" w:rsidRDefault="000A468E" w:rsidP="00003763">
      <w:pPr>
        <w:pStyle w:val="StyleCaptionCalibri11ptBoldUnderline"/>
        <w:rPr>
          <w:rFonts w:ascii="Arial" w:hAnsi="Arial" w:cs="Arial"/>
          <w:b w:val="0"/>
          <w:bCs w:val="0"/>
        </w:rPr>
      </w:pPr>
      <w:bookmarkStart w:id="114" w:name="_Toc163131225"/>
      <w:r w:rsidRPr="00AD5E6E">
        <w:t xml:space="preserve">Table </w:t>
      </w:r>
      <w:r w:rsidRPr="00AD5E6E">
        <w:fldChar w:fldCharType="begin"/>
      </w:r>
      <w:r w:rsidRPr="00AD5E6E">
        <w:instrText xml:space="preserve"> SEQ Table \* ARABIC </w:instrText>
      </w:r>
      <w:r w:rsidRPr="00AD5E6E">
        <w:fldChar w:fldCharType="separate"/>
      </w:r>
      <w:r w:rsidR="005830A6">
        <w:rPr>
          <w:noProof/>
        </w:rPr>
        <w:t>14</w:t>
      </w:r>
      <w:r w:rsidRPr="00AD5E6E">
        <w:fldChar w:fldCharType="end"/>
      </w:r>
      <w:r w:rsidRPr="00AD5E6E">
        <w:t xml:space="preserve">: </w:t>
      </w:r>
      <w:r>
        <w:t>SIL Allocation as per THR</w:t>
      </w:r>
      <w:bookmarkEnd w:id="114"/>
    </w:p>
    <w:p w14:paraId="1310C8DF" w14:textId="5713D2E9"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THR is allocated to the random failure integrity, in case of a single safety function protecting against the hazard it holds that the quantitative safety integrity requirement (THR) is allocated completely to that safety function that protects against that hazard (TFFR). In the case of multiple independent functions protecting against the hazard and their TFFR down to the level of the last independent functions. SIL target is apportioned to each independent function.</w:t>
      </w:r>
    </w:p>
    <w:p w14:paraId="0BECDA8D" w14:textId="54843717" w:rsidR="003A56F5"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In this FNMux, TFFR for each function has been derived by a quantitative method. The required SIL shall be determined using the following table.</w:t>
      </w:r>
    </w:p>
    <w:tbl>
      <w:tblPr>
        <w:tblStyle w:val="TableGrid"/>
        <w:tblW w:w="0" w:type="auto"/>
        <w:jc w:val="center"/>
        <w:tblLook w:val="04A0" w:firstRow="1" w:lastRow="0" w:firstColumn="1" w:lastColumn="0" w:noHBand="0" w:noVBand="1"/>
      </w:tblPr>
      <w:tblGrid>
        <w:gridCol w:w="2830"/>
        <w:gridCol w:w="1985"/>
      </w:tblGrid>
      <w:tr w:rsidR="000A468E" w:rsidRPr="00FD7054" w14:paraId="42B4AD55" w14:textId="77777777" w:rsidTr="00947553">
        <w:trPr>
          <w:trHeight w:val="587"/>
          <w:jc w:val="center"/>
        </w:trPr>
        <w:tc>
          <w:tcPr>
            <w:tcW w:w="2830" w:type="dxa"/>
            <w:shd w:val="clear" w:color="auto" w:fill="D9E2F3" w:themeFill="accent1" w:themeFillTint="33"/>
            <w:vAlign w:val="center"/>
          </w:tcPr>
          <w:p w14:paraId="65E78991" w14:textId="77777777" w:rsidR="000A468E" w:rsidRPr="00FD7054" w:rsidRDefault="000A468E" w:rsidP="0097207A">
            <w:pPr>
              <w:pStyle w:val="Texte"/>
              <w:spacing w:before="0" w:after="0" w:line="276" w:lineRule="auto"/>
              <w:ind w:left="0"/>
              <w:jc w:val="center"/>
              <w:rPr>
                <w:rFonts w:ascii="Calibri" w:hAnsi="Calibri" w:cs="Calibri"/>
                <w:b/>
                <w:sz w:val="22"/>
              </w:rPr>
            </w:pPr>
            <w:r w:rsidRPr="00FD7054">
              <w:rPr>
                <w:rFonts w:ascii="Calibri" w:hAnsi="Calibri" w:cs="Calibri"/>
              </w:rPr>
              <w:br w:type="page"/>
            </w:r>
            <w:r w:rsidRPr="00FD7054">
              <w:rPr>
                <w:rFonts w:ascii="Calibri" w:hAnsi="Calibri" w:cs="Calibri"/>
                <w:b/>
                <w:bCs/>
                <w:color w:val="095BA6"/>
                <w:sz w:val="22"/>
                <w:szCs w:val="24"/>
                <w:lang w:eastAsia="en-US"/>
              </w:rPr>
              <w:t>TFFR [h</w:t>
            </w:r>
            <w:r w:rsidRPr="00FD7054">
              <w:rPr>
                <w:rFonts w:ascii="Calibri" w:hAnsi="Calibri" w:cs="Calibri"/>
                <w:b/>
                <w:bCs/>
                <w:color w:val="095BA6"/>
                <w:sz w:val="22"/>
                <w:szCs w:val="24"/>
                <w:vertAlign w:val="superscript"/>
                <w:lang w:eastAsia="en-US"/>
              </w:rPr>
              <w:t>-1</w:t>
            </w:r>
            <w:r w:rsidRPr="00FD7054">
              <w:rPr>
                <w:rFonts w:ascii="Calibri" w:hAnsi="Calibri" w:cs="Calibri"/>
                <w:b/>
                <w:bCs/>
                <w:color w:val="095BA6"/>
                <w:sz w:val="22"/>
                <w:szCs w:val="24"/>
                <w:lang w:eastAsia="en-US"/>
              </w:rPr>
              <w:t>]</w:t>
            </w:r>
          </w:p>
        </w:tc>
        <w:tc>
          <w:tcPr>
            <w:tcW w:w="1985" w:type="dxa"/>
            <w:shd w:val="clear" w:color="auto" w:fill="D9E2F3" w:themeFill="accent1" w:themeFillTint="33"/>
          </w:tcPr>
          <w:p w14:paraId="7E955A43" w14:textId="77777777" w:rsidR="000A468E" w:rsidRPr="00FD7054" w:rsidRDefault="000A468E" w:rsidP="0097207A">
            <w:pPr>
              <w:pStyle w:val="TOCHeading"/>
              <w:rPr>
                <w:rFonts w:cs="Calibri"/>
              </w:rPr>
            </w:pPr>
            <w:r w:rsidRPr="00FD7054">
              <w:rPr>
                <w:rFonts w:cs="Calibri"/>
                <w:sz w:val="22"/>
              </w:rPr>
              <w:t>Safety Integrity Level</w:t>
            </w:r>
          </w:p>
        </w:tc>
      </w:tr>
      <w:tr w:rsidR="000A468E" w:rsidRPr="00FD7054" w14:paraId="240EE928" w14:textId="77777777" w:rsidTr="0097207A">
        <w:trPr>
          <w:jc w:val="center"/>
        </w:trPr>
        <w:tc>
          <w:tcPr>
            <w:tcW w:w="2830" w:type="dxa"/>
            <w:vAlign w:val="center"/>
          </w:tcPr>
          <w:p w14:paraId="286A6C6C" w14:textId="77777777" w:rsidR="000A468E" w:rsidRPr="00FD7054" w:rsidRDefault="000A468E" w:rsidP="0097207A">
            <w:pPr>
              <w:pStyle w:val="TableContents"/>
            </w:pPr>
            <w:r w:rsidRPr="00FD7054">
              <w:t>10</w:t>
            </w:r>
            <w:r w:rsidRPr="00FD7054">
              <w:rPr>
                <w:vertAlign w:val="superscript"/>
              </w:rPr>
              <w:t xml:space="preserve">-9 </w:t>
            </w:r>
            <w:r w:rsidRPr="00FD7054">
              <w:rPr>
                <w:u w:val="single"/>
              </w:rPr>
              <w:t>&lt;</w:t>
            </w:r>
            <w:r w:rsidRPr="00FD7054">
              <w:t xml:space="preserve"> TFFR &lt; 10</w:t>
            </w:r>
            <w:r w:rsidRPr="00FD7054">
              <w:rPr>
                <w:vertAlign w:val="superscript"/>
              </w:rPr>
              <w:t>-8</w:t>
            </w:r>
          </w:p>
        </w:tc>
        <w:tc>
          <w:tcPr>
            <w:tcW w:w="1985" w:type="dxa"/>
            <w:vAlign w:val="center"/>
          </w:tcPr>
          <w:p w14:paraId="15CE3D35" w14:textId="77777777" w:rsidR="000A468E" w:rsidRPr="00FD7054" w:rsidRDefault="000A468E" w:rsidP="0097207A">
            <w:pPr>
              <w:pStyle w:val="TableContents"/>
            </w:pPr>
            <w:r w:rsidRPr="00FD7054">
              <w:t>4</w:t>
            </w:r>
          </w:p>
        </w:tc>
      </w:tr>
      <w:tr w:rsidR="000A468E" w:rsidRPr="00FD7054" w14:paraId="276D028B" w14:textId="77777777" w:rsidTr="0097207A">
        <w:trPr>
          <w:jc w:val="center"/>
        </w:trPr>
        <w:tc>
          <w:tcPr>
            <w:tcW w:w="2830" w:type="dxa"/>
            <w:vAlign w:val="center"/>
          </w:tcPr>
          <w:p w14:paraId="6B136145" w14:textId="77777777" w:rsidR="000A468E" w:rsidRPr="00FD7054" w:rsidRDefault="000A468E" w:rsidP="0097207A">
            <w:pPr>
              <w:pStyle w:val="TableContents"/>
            </w:pPr>
            <w:r w:rsidRPr="00FD7054">
              <w:t>10</w:t>
            </w:r>
            <w:r w:rsidRPr="00FD7054">
              <w:rPr>
                <w:vertAlign w:val="superscript"/>
              </w:rPr>
              <w:t xml:space="preserve">-8 </w:t>
            </w:r>
            <w:r w:rsidRPr="00FD7054">
              <w:rPr>
                <w:u w:val="single"/>
              </w:rPr>
              <w:t>&lt;</w:t>
            </w:r>
            <w:r w:rsidRPr="00FD7054">
              <w:t xml:space="preserve"> TFFR &lt; 10</w:t>
            </w:r>
            <w:r w:rsidRPr="00FD7054">
              <w:rPr>
                <w:vertAlign w:val="superscript"/>
              </w:rPr>
              <w:t>-7</w:t>
            </w:r>
          </w:p>
        </w:tc>
        <w:tc>
          <w:tcPr>
            <w:tcW w:w="1985" w:type="dxa"/>
            <w:vAlign w:val="center"/>
          </w:tcPr>
          <w:p w14:paraId="618787AE" w14:textId="77777777" w:rsidR="000A468E" w:rsidRPr="00FD7054" w:rsidRDefault="000A468E" w:rsidP="0097207A">
            <w:pPr>
              <w:pStyle w:val="TableContents"/>
            </w:pPr>
            <w:r w:rsidRPr="00FD7054">
              <w:t>3</w:t>
            </w:r>
          </w:p>
        </w:tc>
      </w:tr>
      <w:tr w:rsidR="000A468E" w:rsidRPr="00FD7054" w14:paraId="198B183E" w14:textId="77777777" w:rsidTr="0097207A">
        <w:trPr>
          <w:jc w:val="center"/>
        </w:trPr>
        <w:tc>
          <w:tcPr>
            <w:tcW w:w="2830" w:type="dxa"/>
            <w:vAlign w:val="center"/>
          </w:tcPr>
          <w:p w14:paraId="1C074A4B" w14:textId="77777777" w:rsidR="000A468E" w:rsidRPr="00FD7054" w:rsidRDefault="000A468E" w:rsidP="0097207A">
            <w:pPr>
              <w:pStyle w:val="TableContents"/>
            </w:pPr>
            <w:r w:rsidRPr="00FD7054">
              <w:t>10</w:t>
            </w:r>
            <w:r w:rsidRPr="00FD7054">
              <w:rPr>
                <w:vertAlign w:val="superscript"/>
              </w:rPr>
              <w:t xml:space="preserve">-7 </w:t>
            </w:r>
            <w:r w:rsidRPr="00FD7054">
              <w:rPr>
                <w:u w:val="single"/>
              </w:rPr>
              <w:t>&lt;</w:t>
            </w:r>
            <w:r w:rsidRPr="00FD7054">
              <w:t xml:space="preserve"> TFFR &lt; 10</w:t>
            </w:r>
            <w:r w:rsidRPr="00FD7054">
              <w:rPr>
                <w:vertAlign w:val="superscript"/>
              </w:rPr>
              <w:t>-6</w:t>
            </w:r>
          </w:p>
        </w:tc>
        <w:tc>
          <w:tcPr>
            <w:tcW w:w="1985" w:type="dxa"/>
            <w:vAlign w:val="center"/>
          </w:tcPr>
          <w:p w14:paraId="5EB9D0C6" w14:textId="77777777" w:rsidR="000A468E" w:rsidRPr="00FD7054" w:rsidRDefault="000A468E" w:rsidP="0097207A">
            <w:pPr>
              <w:pStyle w:val="TableContents"/>
            </w:pPr>
            <w:r w:rsidRPr="00FD7054">
              <w:t>2</w:t>
            </w:r>
          </w:p>
        </w:tc>
      </w:tr>
      <w:tr w:rsidR="000A468E" w:rsidRPr="00FD7054" w14:paraId="191BE724" w14:textId="77777777" w:rsidTr="0097207A">
        <w:trPr>
          <w:jc w:val="center"/>
        </w:trPr>
        <w:tc>
          <w:tcPr>
            <w:tcW w:w="2830" w:type="dxa"/>
            <w:vAlign w:val="center"/>
          </w:tcPr>
          <w:p w14:paraId="082DD3F9" w14:textId="77777777" w:rsidR="000A468E" w:rsidRPr="00FD7054" w:rsidRDefault="000A468E" w:rsidP="0097207A">
            <w:pPr>
              <w:pStyle w:val="TableContents"/>
              <w:rPr>
                <w:color w:val="000000"/>
              </w:rPr>
            </w:pPr>
            <w:r w:rsidRPr="00FD7054">
              <w:t>10</w:t>
            </w:r>
            <w:r w:rsidRPr="00FD7054">
              <w:rPr>
                <w:vertAlign w:val="superscript"/>
              </w:rPr>
              <w:t xml:space="preserve">-6 </w:t>
            </w:r>
            <w:r w:rsidRPr="00FD7054">
              <w:rPr>
                <w:u w:val="single"/>
              </w:rPr>
              <w:t>&lt;</w:t>
            </w:r>
            <w:r w:rsidRPr="00FD7054">
              <w:t xml:space="preserve"> TFFR &lt; 10</w:t>
            </w:r>
            <w:r w:rsidRPr="00FD7054">
              <w:rPr>
                <w:vertAlign w:val="superscript"/>
              </w:rPr>
              <w:t>-5</w:t>
            </w:r>
          </w:p>
        </w:tc>
        <w:tc>
          <w:tcPr>
            <w:tcW w:w="1985" w:type="dxa"/>
            <w:vAlign w:val="center"/>
          </w:tcPr>
          <w:p w14:paraId="6129BBF1" w14:textId="77777777" w:rsidR="000A468E" w:rsidRPr="00FD7054" w:rsidRDefault="000A468E" w:rsidP="0097207A">
            <w:pPr>
              <w:pStyle w:val="TableContents"/>
            </w:pPr>
            <w:r w:rsidRPr="00FD7054">
              <w:t>1</w:t>
            </w:r>
          </w:p>
        </w:tc>
      </w:tr>
    </w:tbl>
    <w:p w14:paraId="5E7F1AB5" w14:textId="3643DD2B" w:rsidR="000A468E" w:rsidRDefault="000A468E" w:rsidP="00947553">
      <w:pPr>
        <w:pStyle w:val="StyleCaptionCalibri11ptBoldUnderline"/>
        <w:ind w:left="0" w:firstLine="0"/>
      </w:pPr>
      <w:bookmarkStart w:id="115" w:name="_Toc163131226"/>
      <w:r w:rsidRPr="00AD5E6E">
        <w:t xml:space="preserve">Table </w:t>
      </w:r>
      <w:r w:rsidRPr="00AD5E6E">
        <w:fldChar w:fldCharType="begin"/>
      </w:r>
      <w:r w:rsidRPr="00AD5E6E">
        <w:instrText xml:space="preserve"> SEQ Table \* ARABIC </w:instrText>
      </w:r>
      <w:r w:rsidRPr="00AD5E6E">
        <w:fldChar w:fldCharType="separate"/>
      </w:r>
      <w:r w:rsidR="005830A6">
        <w:rPr>
          <w:noProof/>
        </w:rPr>
        <w:t>15</w:t>
      </w:r>
      <w:r w:rsidRPr="00AD5E6E">
        <w:fldChar w:fldCharType="end"/>
      </w:r>
      <w:r w:rsidRPr="00AD5E6E">
        <w:t xml:space="preserve">: </w:t>
      </w:r>
      <w:r>
        <w:t>SIL Allocation as per TFFR</w:t>
      </w:r>
      <w:bookmarkEnd w:id="115"/>
    </w:p>
    <w:p w14:paraId="4D30684C" w14:textId="5F869A7C" w:rsidR="000A468E" w:rsidRDefault="000A468E" w:rsidP="003A56F5">
      <w:pPr>
        <w:pStyle w:val="Heading2"/>
      </w:pPr>
      <w:bookmarkStart w:id="116" w:name="_Toc162890389"/>
      <w:r>
        <w:t>Hazard</w:t>
      </w:r>
      <w:r w:rsidRPr="000A51D7">
        <w:t xml:space="preserve"> Analysis</w:t>
      </w:r>
      <w:bookmarkEnd w:id="116"/>
    </w:p>
    <w:p w14:paraId="7A960C06"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 xml:space="preserve">The purpose of hazard analysis is to undertake an identification of the system hazards, and their causes, in order to derive system requirements for reducing or controlling risks. Methods of performing a hazard analysis are introduced in the following sections.  </w:t>
      </w:r>
    </w:p>
    <w:p w14:paraId="69584CA5"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 xml:space="preserve">As briefly depicted in EN50129 hazards do have a hierarchical relationship that corresponds to the hierarchical structure of the system concerned. </w:t>
      </w:r>
    </w:p>
    <w:p w14:paraId="7B81498D"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 xml:space="preserve">As also defined per EN50129, there is a hierarchical link between hazard and cause. Equally, a relation between system boundaries and subsystem boundaries exists. A hazard of a subsystem can be a cause of a hazard of a system.  </w:t>
      </w:r>
    </w:p>
    <w:p w14:paraId="29EFB0D7"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 xml:space="preserve">Correspondingly, hazards have the same hierarchical representation. If a hazard affects more than one subsystem, interfaces to all involved subsystems are to be considered. From these interfaces usually subsystem functions and new subsystem hazards arise. </w:t>
      </w:r>
    </w:p>
    <w:p w14:paraId="6B600371"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lastRenderedPageBreak/>
        <w:t xml:space="preserve">The hazard analysis records potential hazards that could occur in the system and describes the cause(s), the element concerned, and the severity level. This is done for the different operational modes, with specific cases of hazards occurring for example, when passengers are being evacuated, or outside an operational zone. </w:t>
      </w:r>
    </w:p>
    <w:p w14:paraId="5D70EFFF"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In the initiation phase of the project a preliminary hazard analysis is undertaken, its objective is to define safety critical areas to enable the system design development to proceed with safety management criteria.</w:t>
      </w:r>
    </w:p>
    <w:p w14:paraId="25045920" w14:textId="5E0B0B51" w:rsidR="000A468E" w:rsidRPr="00405F97" w:rsidRDefault="000A468E" w:rsidP="00003763">
      <w:pPr>
        <w:pStyle w:val="TBODYSTYLE"/>
        <w:spacing w:line="276" w:lineRule="auto"/>
        <w:jc w:val="left"/>
        <w:rPr>
          <w:rFonts w:cs="Calibri"/>
          <w:sz w:val="22"/>
          <w:szCs w:val="22"/>
        </w:rPr>
      </w:pPr>
      <w:r w:rsidRPr="00A5060A">
        <w:rPr>
          <w:rFonts w:ascii="Arial" w:hAnsi="Arial" w:cs="Arial"/>
          <w:b w:val="0"/>
          <w:bCs/>
        </w:rPr>
        <w:t>The following hazard analysis shall be conducted over the system life cycle to identify the hazards associated with system design.</w:t>
      </w:r>
    </w:p>
    <w:tbl>
      <w:tblPr>
        <w:tblStyle w:val="TableGrid"/>
        <w:tblW w:w="0" w:type="auto"/>
        <w:tblInd w:w="279" w:type="dxa"/>
        <w:tblLayout w:type="fixed"/>
        <w:tblLook w:val="04A0" w:firstRow="1" w:lastRow="0" w:firstColumn="1" w:lastColumn="0" w:noHBand="0" w:noVBand="1"/>
      </w:tblPr>
      <w:tblGrid>
        <w:gridCol w:w="567"/>
        <w:gridCol w:w="1134"/>
        <w:gridCol w:w="1559"/>
        <w:gridCol w:w="3544"/>
        <w:gridCol w:w="2693"/>
      </w:tblGrid>
      <w:tr w:rsidR="00E02FEA" w:rsidRPr="00405F97" w14:paraId="61F24E83" w14:textId="77777777" w:rsidTr="004418D7">
        <w:trPr>
          <w:tblHeader/>
        </w:trPr>
        <w:tc>
          <w:tcPr>
            <w:tcW w:w="567" w:type="dxa"/>
            <w:shd w:val="clear" w:color="auto" w:fill="D9E2F3" w:themeFill="accent1" w:themeFillTint="33"/>
            <w:vAlign w:val="center"/>
          </w:tcPr>
          <w:p w14:paraId="32DBEA6E" w14:textId="77777777" w:rsidR="000A468E" w:rsidRPr="00405F97" w:rsidRDefault="000A468E" w:rsidP="004418D7">
            <w:pPr>
              <w:pStyle w:val="TOCHeading"/>
              <w:rPr>
                <w:rFonts w:cs="Calibri"/>
              </w:rPr>
            </w:pPr>
            <w:r w:rsidRPr="00405F97">
              <w:rPr>
                <w:rFonts w:cs="Calibri"/>
              </w:rPr>
              <w:t>S</w:t>
            </w:r>
            <w:r>
              <w:rPr>
                <w:rFonts w:cs="Calibri"/>
              </w:rPr>
              <w:t>I</w:t>
            </w:r>
          </w:p>
        </w:tc>
        <w:tc>
          <w:tcPr>
            <w:tcW w:w="1134" w:type="dxa"/>
            <w:shd w:val="clear" w:color="auto" w:fill="D9E2F3" w:themeFill="accent1" w:themeFillTint="33"/>
            <w:vAlign w:val="center"/>
          </w:tcPr>
          <w:p w14:paraId="39BD5494" w14:textId="77777777" w:rsidR="000A468E" w:rsidRPr="00405F97" w:rsidRDefault="000A468E" w:rsidP="004418D7">
            <w:pPr>
              <w:pStyle w:val="TOCHeading"/>
              <w:rPr>
                <w:rFonts w:cs="Calibri"/>
              </w:rPr>
            </w:pPr>
            <w:r w:rsidRPr="00405F97">
              <w:rPr>
                <w:rFonts w:cs="Calibri"/>
              </w:rPr>
              <w:t>Safety</w:t>
            </w:r>
          </w:p>
          <w:p w14:paraId="2F628AB5" w14:textId="77777777" w:rsidR="000A468E" w:rsidRPr="00405F97" w:rsidRDefault="000A468E" w:rsidP="004418D7">
            <w:pPr>
              <w:pStyle w:val="TOCHeading"/>
              <w:rPr>
                <w:rFonts w:cs="Calibri"/>
              </w:rPr>
            </w:pPr>
            <w:r w:rsidRPr="00405F97">
              <w:rPr>
                <w:rFonts w:cs="Calibri"/>
              </w:rPr>
              <w:t>Analysis</w:t>
            </w:r>
          </w:p>
          <w:p w14:paraId="72700C88" w14:textId="77777777" w:rsidR="000A468E" w:rsidRPr="00405F97" w:rsidRDefault="000A468E" w:rsidP="004418D7">
            <w:pPr>
              <w:pStyle w:val="TOCHeading"/>
              <w:rPr>
                <w:rFonts w:cs="Calibri"/>
              </w:rPr>
            </w:pPr>
            <w:r w:rsidRPr="00405F97">
              <w:rPr>
                <w:rFonts w:cs="Calibri"/>
              </w:rPr>
              <w:t>Details</w:t>
            </w:r>
          </w:p>
        </w:tc>
        <w:tc>
          <w:tcPr>
            <w:tcW w:w="1559" w:type="dxa"/>
            <w:shd w:val="clear" w:color="auto" w:fill="D9E2F3" w:themeFill="accent1" w:themeFillTint="33"/>
            <w:vAlign w:val="center"/>
          </w:tcPr>
          <w:p w14:paraId="4F9DA1E2" w14:textId="77777777" w:rsidR="000A468E" w:rsidRPr="00405F97" w:rsidRDefault="000A468E" w:rsidP="004418D7">
            <w:pPr>
              <w:pStyle w:val="TOCHeading"/>
              <w:rPr>
                <w:rFonts w:cs="Calibri"/>
              </w:rPr>
            </w:pPr>
            <w:r w:rsidRPr="00405F97">
              <w:rPr>
                <w:rFonts w:cs="Calibri"/>
              </w:rPr>
              <w:t>Project Life cycle stage</w:t>
            </w:r>
          </w:p>
        </w:tc>
        <w:tc>
          <w:tcPr>
            <w:tcW w:w="3544" w:type="dxa"/>
            <w:shd w:val="clear" w:color="auto" w:fill="D9E2F3" w:themeFill="accent1" w:themeFillTint="33"/>
            <w:vAlign w:val="center"/>
          </w:tcPr>
          <w:p w14:paraId="6D584B44" w14:textId="77777777" w:rsidR="000A468E" w:rsidRPr="00405F97" w:rsidRDefault="000A468E" w:rsidP="004418D7">
            <w:pPr>
              <w:pStyle w:val="TOCHeading"/>
              <w:rPr>
                <w:rFonts w:cs="Calibri"/>
              </w:rPr>
            </w:pPr>
            <w:r w:rsidRPr="00405F97">
              <w:rPr>
                <w:rFonts w:cs="Calibri"/>
              </w:rPr>
              <w:t>Inputs</w:t>
            </w:r>
          </w:p>
        </w:tc>
        <w:tc>
          <w:tcPr>
            <w:tcW w:w="2693" w:type="dxa"/>
            <w:shd w:val="clear" w:color="auto" w:fill="D9E2F3" w:themeFill="accent1" w:themeFillTint="33"/>
            <w:vAlign w:val="center"/>
          </w:tcPr>
          <w:p w14:paraId="6F4C6CAE" w14:textId="77777777" w:rsidR="000A468E" w:rsidRPr="00405F97" w:rsidRDefault="000A468E" w:rsidP="004418D7">
            <w:pPr>
              <w:pStyle w:val="TOCHeading"/>
              <w:rPr>
                <w:rFonts w:cs="Calibri"/>
              </w:rPr>
            </w:pPr>
            <w:r w:rsidRPr="00405F97">
              <w:rPr>
                <w:rFonts w:cs="Calibri"/>
              </w:rPr>
              <w:t>Outputs</w:t>
            </w:r>
          </w:p>
        </w:tc>
      </w:tr>
      <w:tr w:rsidR="000A468E" w:rsidRPr="00405F97" w14:paraId="7897AC31" w14:textId="77777777" w:rsidTr="004418D7">
        <w:trPr>
          <w:trHeight w:val="1840"/>
        </w:trPr>
        <w:tc>
          <w:tcPr>
            <w:tcW w:w="567" w:type="dxa"/>
            <w:vAlign w:val="center"/>
          </w:tcPr>
          <w:p w14:paraId="27BAE8CF" w14:textId="77777777" w:rsidR="000A468E" w:rsidRPr="00405F97" w:rsidRDefault="000A468E" w:rsidP="004418D7">
            <w:pPr>
              <w:pStyle w:val="TableContents"/>
              <w:spacing w:line="240" w:lineRule="auto"/>
            </w:pPr>
            <w:r>
              <w:t>1.</w:t>
            </w:r>
          </w:p>
        </w:tc>
        <w:tc>
          <w:tcPr>
            <w:tcW w:w="1134" w:type="dxa"/>
            <w:vAlign w:val="center"/>
          </w:tcPr>
          <w:p w14:paraId="48821248" w14:textId="77777777" w:rsidR="000A468E" w:rsidRPr="006500BE" w:rsidRDefault="000A468E" w:rsidP="004418D7">
            <w:pPr>
              <w:pStyle w:val="TableContents"/>
              <w:spacing w:line="240" w:lineRule="auto"/>
              <w:rPr>
                <w:b w:val="0"/>
                <w:bCs/>
                <w:sz w:val="22"/>
                <w:szCs w:val="22"/>
              </w:rPr>
            </w:pPr>
          </w:p>
          <w:p w14:paraId="41044021" w14:textId="77777777" w:rsidR="000A468E" w:rsidRPr="006500BE" w:rsidRDefault="000A468E" w:rsidP="004418D7">
            <w:pPr>
              <w:pStyle w:val="TableContents"/>
              <w:spacing w:line="240" w:lineRule="auto"/>
              <w:rPr>
                <w:b w:val="0"/>
                <w:bCs/>
                <w:sz w:val="22"/>
                <w:szCs w:val="22"/>
              </w:rPr>
            </w:pPr>
            <w:r w:rsidRPr="006500BE">
              <w:rPr>
                <w:b w:val="0"/>
                <w:bCs/>
                <w:sz w:val="22"/>
                <w:szCs w:val="22"/>
              </w:rPr>
              <w:t>Preliminary Hazard Analysis</w:t>
            </w:r>
          </w:p>
          <w:p w14:paraId="5B1D0203" w14:textId="77777777" w:rsidR="000A468E" w:rsidRPr="006500BE" w:rsidRDefault="000A468E" w:rsidP="004418D7">
            <w:pPr>
              <w:pStyle w:val="TableContents"/>
              <w:spacing w:line="240" w:lineRule="auto"/>
              <w:rPr>
                <w:b w:val="0"/>
                <w:bCs/>
                <w:sz w:val="22"/>
                <w:szCs w:val="22"/>
              </w:rPr>
            </w:pPr>
            <w:r w:rsidRPr="006500BE">
              <w:rPr>
                <w:b w:val="0"/>
                <w:bCs/>
                <w:sz w:val="22"/>
                <w:szCs w:val="22"/>
              </w:rPr>
              <w:t>(PHA)</w:t>
            </w:r>
          </w:p>
          <w:p w14:paraId="02E306A2" w14:textId="77777777" w:rsidR="000A468E" w:rsidRPr="006500BE" w:rsidRDefault="000A468E" w:rsidP="004418D7">
            <w:pPr>
              <w:pStyle w:val="TableContents"/>
              <w:spacing w:line="240" w:lineRule="auto"/>
              <w:rPr>
                <w:b w:val="0"/>
                <w:bCs/>
                <w:sz w:val="22"/>
                <w:szCs w:val="22"/>
              </w:rPr>
            </w:pPr>
          </w:p>
        </w:tc>
        <w:tc>
          <w:tcPr>
            <w:tcW w:w="1559" w:type="dxa"/>
            <w:vAlign w:val="center"/>
          </w:tcPr>
          <w:p w14:paraId="5A822AA6"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definition phase</w:t>
            </w:r>
          </w:p>
        </w:tc>
        <w:tc>
          <w:tcPr>
            <w:tcW w:w="3544" w:type="dxa"/>
            <w:vAlign w:val="center"/>
          </w:tcPr>
          <w:p w14:paraId="4EAB0C2E"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Plan</w:t>
            </w:r>
          </w:p>
          <w:p w14:paraId="12FF2472"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context description</w:t>
            </w:r>
          </w:p>
          <w:p w14:paraId="6125D3D2" w14:textId="77777777" w:rsidR="000A468E" w:rsidRPr="006500BE" w:rsidRDefault="000A468E" w:rsidP="004418D7">
            <w:pPr>
              <w:pStyle w:val="TableContents"/>
              <w:spacing w:line="240" w:lineRule="auto"/>
              <w:rPr>
                <w:b w:val="0"/>
                <w:bCs/>
                <w:sz w:val="22"/>
                <w:szCs w:val="22"/>
              </w:rPr>
            </w:pPr>
            <w:r w:rsidRPr="006500BE">
              <w:rPr>
                <w:b w:val="0"/>
                <w:bCs/>
                <w:sz w:val="22"/>
                <w:szCs w:val="22"/>
              </w:rPr>
              <w:t>List of hazards</w:t>
            </w:r>
          </w:p>
          <w:p w14:paraId="033C1827" w14:textId="77777777" w:rsidR="000A468E" w:rsidRPr="006500BE" w:rsidRDefault="000A468E" w:rsidP="004418D7">
            <w:pPr>
              <w:pStyle w:val="TableContents"/>
              <w:spacing w:line="240" w:lineRule="auto"/>
              <w:rPr>
                <w:b w:val="0"/>
                <w:bCs/>
                <w:sz w:val="22"/>
                <w:szCs w:val="22"/>
              </w:rPr>
            </w:pPr>
            <w:r w:rsidRPr="006500BE">
              <w:rPr>
                <w:b w:val="0"/>
                <w:bCs/>
                <w:sz w:val="22"/>
                <w:szCs w:val="22"/>
              </w:rPr>
              <w:t>Hazard Log template</w:t>
            </w:r>
          </w:p>
        </w:tc>
        <w:tc>
          <w:tcPr>
            <w:tcW w:w="2693" w:type="dxa"/>
            <w:vAlign w:val="center"/>
          </w:tcPr>
          <w:p w14:paraId="3377431F" w14:textId="77777777" w:rsidR="000A468E" w:rsidRPr="006500BE" w:rsidRDefault="000A468E" w:rsidP="004418D7">
            <w:pPr>
              <w:pStyle w:val="TableContents"/>
              <w:spacing w:line="240" w:lineRule="auto"/>
              <w:rPr>
                <w:b w:val="0"/>
                <w:bCs/>
                <w:sz w:val="22"/>
                <w:szCs w:val="22"/>
              </w:rPr>
            </w:pPr>
            <w:r w:rsidRPr="006500BE">
              <w:rPr>
                <w:b w:val="0"/>
                <w:bCs/>
                <w:sz w:val="22"/>
                <w:szCs w:val="22"/>
              </w:rPr>
              <w:t>Preliminary Hazard Analysis report</w:t>
            </w:r>
          </w:p>
          <w:p w14:paraId="0156C386" w14:textId="77777777" w:rsidR="000A468E" w:rsidRPr="006500BE" w:rsidRDefault="000A468E" w:rsidP="004418D7">
            <w:pPr>
              <w:pStyle w:val="TableContents"/>
              <w:spacing w:line="240" w:lineRule="auto"/>
              <w:rPr>
                <w:b w:val="0"/>
                <w:bCs/>
                <w:sz w:val="22"/>
                <w:szCs w:val="22"/>
              </w:rPr>
            </w:pPr>
            <w:r w:rsidRPr="006500BE">
              <w:rPr>
                <w:b w:val="0"/>
                <w:bCs/>
                <w:sz w:val="22"/>
                <w:szCs w:val="22"/>
              </w:rPr>
              <w:t>Hazard log (update)</w:t>
            </w:r>
          </w:p>
        </w:tc>
      </w:tr>
      <w:tr w:rsidR="000A468E" w:rsidRPr="00405F97" w14:paraId="5D65656C" w14:textId="77777777" w:rsidTr="004418D7">
        <w:tc>
          <w:tcPr>
            <w:tcW w:w="567" w:type="dxa"/>
            <w:vAlign w:val="center"/>
          </w:tcPr>
          <w:p w14:paraId="6DB5BCB3" w14:textId="77777777" w:rsidR="000A468E" w:rsidRPr="00405F97" w:rsidRDefault="000A468E" w:rsidP="004418D7">
            <w:pPr>
              <w:pStyle w:val="TableContents"/>
              <w:spacing w:line="240" w:lineRule="auto"/>
            </w:pPr>
            <w:r>
              <w:t>2.</w:t>
            </w:r>
          </w:p>
        </w:tc>
        <w:tc>
          <w:tcPr>
            <w:tcW w:w="1134" w:type="dxa"/>
            <w:vAlign w:val="center"/>
          </w:tcPr>
          <w:p w14:paraId="70150FCB"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Hazard Analysis (SHA)</w:t>
            </w:r>
          </w:p>
          <w:p w14:paraId="730BC6D2" w14:textId="77777777" w:rsidR="000A468E" w:rsidRPr="006500BE" w:rsidRDefault="000A468E" w:rsidP="004418D7">
            <w:pPr>
              <w:pStyle w:val="TableContents"/>
              <w:spacing w:line="240" w:lineRule="auto"/>
              <w:rPr>
                <w:b w:val="0"/>
                <w:bCs/>
                <w:sz w:val="22"/>
                <w:szCs w:val="22"/>
              </w:rPr>
            </w:pPr>
          </w:p>
        </w:tc>
        <w:tc>
          <w:tcPr>
            <w:tcW w:w="1559" w:type="dxa"/>
            <w:vAlign w:val="center"/>
          </w:tcPr>
          <w:p w14:paraId="25D74BAB" w14:textId="77777777" w:rsidR="000A468E" w:rsidRPr="006500BE" w:rsidRDefault="000A468E" w:rsidP="004418D7">
            <w:pPr>
              <w:pStyle w:val="TableContents"/>
              <w:spacing w:line="240" w:lineRule="auto"/>
              <w:rPr>
                <w:b w:val="0"/>
                <w:bCs/>
                <w:sz w:val="22"/>
                <w:szCs w:val="22"/>
              </w:rPr>
            </w:pPr>
            <w:r w:rsidRPr="006500BE">
              <w:rPr>
                <w:b w:val="0"/>
                <w:bCs/>
                <w:sz w:val="22"/>
                <w:szCs w:val="22"/>
              </w:rPr>
              <w:t>Requirement Phase</w:t>
            </w:r>
          </w:p>
        </w:tc>
        <w:tc>
          <w:tcPr>
            <w:tcW w:w="3544" w:type="dxa"/>
            <w:vAlign w:val="center"/>
          </w:tcPr>
          <w:p w14:paraId="4F7EAFD1"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Plan</w:t>
            </w:r>
          </w:p>
          <w:p w14:paraId="4A2BD6D1"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detailed design documents</w:t>
            </w:r>
          </w:p>
          <w:p w14:paraId="0EDCED5D" w14:textId="77777777" w:rsidR="000A468E" w:rsidRPr="006500BE" w:rsidRDefault="000A468E" w:rsidP="004418D7">
            <w:pPr>
              <w:pStyle w:val="TableContents"/>
              <w:spacing w:line="240" w:lineRule="auto"/>
              <w:rPr>
                <w:b w:val="0"/>
                <w:bCs/>
                <w:sz w:val="22"/>
                <w:szCs w:val="22"/>
              </w:rPr>
            </w:pPr>
            <w:r w:rsidRPr="006500BE">
              <w:rPr>
                <w:b w:val="0"/>
                <w:bCs/>
                <w:sz w:val="22"/>
                <w:szCs w:val="22"/>
              </w:rPr>
              <w:t>Preliminary Hazard Analysis</w:t>
            </w:r>
          </w:p>
        </w:tc>
        <w:tc>
          <w:tcPr>
            <w:tcW w:w="2693" w:type="dxa"/>
            <w:vAlign w:val="center"/>
          </w:tcPr>
          <w:p w14:paraId="4C8ACFAB"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Hazard Analysis report</w:t>
            </w:r>
          </w:p>
          <w:p w14:paraId="044DA685" w14:textId="77777777" w:rsidR="000A468E" w:rsidRPr="006500BE" w:rsidRDefault="000A468E" w:rsidP="004418D7">
            <w:pPr>
              <w:pStyle w:val="TableContents"/>
              <w:spacing w:line="240" w:lineRule="auto"/>
              <w:rPr>
                <w:b w:val="0"/>
                <w:bCs/>
                <w:sz w:val="22"/>
                <w:szCs w:val="22"/>
              </w:rPr>
            </w:pPr>
            <w:r w:rsidRPr="006500BE">
              <w:rPr>
                <w:b w:val="0"/>
                <w:bCs/>
                <w:sz w:val="22"/>
                <w:szCs w:val="22"/>
              </w:rPr>
              <w:t>Hazard Log (update)</w:t>
            </w:r>
          </w:p>
          <w:p w14:paraId="31F9F62A" w14:textId="77777777" w:rsidR="000A468E" w:rsidRPr="006500BE" w:rsidRDefault="000A468E" w:rsidP="004418D7">
            <w:pPr>
              <w:pStyle w:val="TableContents"/>
              <w:spacing w:line="240" w:lineRule="auto"/>
              <w:rPr>
                <w:b w:val="0"/>
                <w:bCs/>
                <w:sz w:val="22"/>
                <w:szCs w:val="22"/>
              </w:rPr>
            </w:pPr>
          </w:p>
        </w:tc>
      </w:tr>
      <w:tr w:rsidR="000A468E" w:rsidRPr="00405F97" w14:paraId="06761A45" w14:textId="77777777" w:rsidTr="004418D7">
        <w:tc>
          <w:tcPr>
            <w:tcW w:w="567" w:type="dxa"/>
            <w:vAlign w:val="center"/>
          </w:tcPr>
          <w:p w14:paraId="15F0DAF8" w14:textId="77777777" w:rsidR="000A468E" w:rsidRPr="00405F97" w:rsidRDefault="000A468E" w:rsidP="004418D7">
            <w:pPr>
              <w:pStyle w:val="TableContents"/>
              <w:spacing w:line="240" w:lineRule="auto"/>
            </w:pPr>
            <w:r>
              <w:t>3.</w:t>
            </w:r>
          </w:p>
        </w:tc>
        <w:tc>
          <w:tcPr>
            <w:tcW w:w="1134" w:type="dxa"/>
            <w:vAlign w:val="center"/>
          </w:tcPr>
          <w:p w14:paraId="540D23CD" w14:textId="77777777" w:rsidR="000A468E" w:rsidRPr="006500BE" w:rsidRDefault="000A468E" w:rsidP="004418D7">
            <w:pPr>
              <w:pStyle w:val="TableContents"/>
              <w:spacing w:line="240" w:lineRule="auto"/>
              <w:rPr>
                <w:b w:val="0"/>
                <w:bCs/>
                <w:sz w:val="22"/>
                <w:szCs w:val="22"/>
              </w:rPr>
            </w:pPr>
            <w:r w:rsidRPr="006500BE">
              <w:rPr>
                <w:b w:val="0"/>
                <w:bCs/>
                <w:sz w:val="22"/>
                <w:szCs w:val="22"/>
              </w:rPr>
              <w:t>Interface Hazard Analysis</w:t>
            </w:r>
          </w:p>
          <w:p w14:paraId="172342CC" w14:textId="77777777" w:rsidR="000A468E" w:rsidRPr="006500BE" w:rsidRDefault="000A468E" w:rsidP="004418D7">
            <w:pPr>
              <w:pStyle w:val="TableContents"/>
              <w:spacing w:line="240" w:lineRule="auto"/>
              <w:rPr>
                <w:b w:val="0"/>
                <w:bCs/>
                <w:sz w:val="22"/>
                <w:szCs w:val="22"/>
              </w:rPr>
            </w:pPr>
            <w:r w:rsidRPr="006500BE">
              <w:rPr>
                <w:b w:val="0"/>
                <w:bCs/>
                <w:sz w:val="22"/>
                <w:szCs w:val="22"/>
              </w:rPr>
              <w:t>(IHA)</w:t>
            </w:r>
          </w:p>
          <w:p w14:paraId="3EC63EFC" w14:textId="77777777" w:rsidR="000A468E" w:rsidRPr="006500BE" w:rsidRDefault="000A468E" w:rsidP="004418D7">
            <w:pPr>
              <w:pStyle w:val="TableContents"/>
              <w:spacing w:line="240" w:lineRule="auto"/>
              <w:rPr>
                <w:b w:val="0"/>
                <w:bCs/>
                <w:sz w:val="22"/>
                <w:szCs w:val="22"/>
              </w:rPr>
            </w:pPr>
          </w:p>
        </w:tc>
        <w:tc>
          <w:tcPr>
            <w:tcW w:w="1559" w:type="dxa"/>
            <w:vAlign w:val="center"/>
          </w:tcPr>
          <w:p w14:paraId="566B3033" w14:textId="77777777" w:rsidR="000A468E" w:rsidRPr="006500BE" w:rsidRDefault="000A468E" w:rsidP="004418D7">
            <w:pPr>
              <w:pStyle w:val="TableContents"/>
              <w:spacing w:line="240" w:lineRule="auto"/>
              <w:rPr>
                <w:b w:val="0"/>
                <w:bCs/>
                <w:sz w:val="22"/>
                <w:szCs w:val="22"/>
              </w:rPr>
            </w:pPr>
            <w:r w:rsidRPr="006500BE">
              <w:rPr>
                <w:b w:val="0"/>
                <w:bCs/>
                <w:sz w:val="22"/>
                <w:szCs w:val="22"/>
              </w:rPr>
              <w:t>Requirement Phase</w:t>
            </w:r>
          </w:p>
        </w:tc>
        <w:tc>
          <w:tcPr>
            <w:tcW w:w="3544" w:type="dxa"/>
            <w:vAlign w:val="center"/>
          </w:tcPr>
          <w:p w14:paraId="6924E885"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Plan</w:t>
            </w:r>
            <w:r w:rsidRPr="006500BE">
              <w:rPr>
                <w:b w:val="0"/>
                <w:bCs/>
                <w:sz w:val="22"/>
                <w:szCs w:val="22"/>
              </w:rPr>
              <w:tab/>
            </w:r>
          </w:p>
          <w:p w14:paraId="47F927E8"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Operational Context Description</w:t>
            </w:r>
          </w:p>
          <w:p w14:paraId="3C7CD735"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Requirement Specification</w:t>
            </w:r>
          </w:p>
          <w:p w14:paraId="1C58E39F"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Architecture Description</w:t>
            </w:r>
          </w:p>
          <w:p w14:paraId="19211CA9" w14:textId="77777777" w:rsidR="000A468E" w:rsidRPr="006500BE" w:rsidRDefault="000A468E" w:rsidP="004418D7">
            <w:pPr>
              <w:pStyle w:val="TableContents"/>
              <w:spacing w:line="240" w:lineRule="auto"/>
              <w:rPr>
                <w:b w:val="0"/>
                <w:bCs/>
                <w:sz w:val="22"/>
                <w:szCs w:val="22"/>
              </w:rPr>
            </w:pPr>
            <w:r w:rsidRPr="006500BE">
              <w:rPr>
                <w:b w:val="0"/>
                <w:bCs/>
                <w:sz w:val="22"/>
                <w:szCs w:val="22"/>
              </w:rPr>
              <w:t>Sub-Systems Interface Specifications</w:t>
            </w:r>
          </w:p>
          <w:p w14:paraId="26554754" w14:textId="77777777" w:rsidR="000A468E" w:rsidRPr="006500BE" w:rsidRDefault="000A468E" w:rsidP="004418D7">
            <w:pPr>
              <w:pStyle w:val="TableContents"/>
              <w:spacing w:line="240" w:lineRule="auto"/>
              <w:rPr>
                <w:b w:val="0"/>
                <w:bCs/>
                <w:sz w:val="22"/>
                <w:szCs w:val="22"/>
              </w:rPr>
            </w:pPr>
            <w:r w:rsidRPr="006500BE">
              <w:rPr>
                <w:b w:val="0"/>
                <w:bCs/>
                <w:sz w:val="22"/>
                <w:szCs w:val="22"/>
              </w:rPr>
              <w:t>Preliminary Hazard Analysis</w:t>
            </w:r>
          </w:p>
          <w:p w14:paraId="309E2361"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Hazard Analysis</w:t>
            </w:r>
          </w:p>
          <w:p w14:paraId="3DC00D1D" w14:textId="77777777" w:rsidR="000A468E" w:rsidRPr="006500BE" w:rsidRDefault="000A468E" w:rsidP="004418D7">
            <w:pPr>
              <w:pStyle w:val="TableContents"/>
              <w:spacing w:line="240" w:lineRule="auto"/>
              <w:rPr>
                <w:b w:val="0"/>
                <w:bCs/>
                <w:sz w:val="22"/>
                <w:szCs w:val="22"/>
              </w:rPr>
            </w:pPr>
            <w:r w:rsidRPr="006500BE">
              <w:rPr>
                <w:b w:val="0"/>
                <w:bCs/>
                <w:sz w:val="22"/>
                <w:szCs w:val="22"/>
              </w:rPr>
              <w:t>Interfaces Hazard Analysis</w:t>
            </w:r>
          </w:p>
        </w:tc>
        <w:tc>
          <w:tcPr>
            <w:tcW w:w="2693" w:type="dxa"/>
            <w:vAlign w:val="center"/>
          </w:tcPr>
          <w:p w14:paraId="0BC3F950"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System/sub-system Interface Hazard Analysis</w:t>
            </w:r>
          </w:p>
          <w:p w14:paraId="78403B7D" w14:textId="77777777" w:rsidR="000A468E" w:rsidRPr="006500BE" w:rsidRDefault="000A468E" w:rsidP="004418D7">
            <w:pPr>
              <w:pStyle w:val="TableContents"/>
              <w:spacing w:line="240" w:lineRule="auto"/>
              <w:rPr>
                <w:b w:val="0"/>
                <w:bCs/>
                <w:sz w:val="22"/>
                <w:szCs w:val="22"/>
              </w:rPr>
            </w:pPr>
            <w:r w:rsidRPr="006500BE">
              <w:rPr>
                <w:b w:val="0"/>
                <w:bCs/>
                <w:sz w:val="22"/>
                <w:szCs w:val="22"/>
              </w:rPr>
              <w:t>Hazard Log (Update)</w:t>
            </w:r>
          </w:p>
          <w:p w14:paraId="53372AE9"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Safety Critical Item List</w:t>
            </w:r>
          </w:p>
        </w:tc>
      </w:tr>
      <w:tr w:rsidR="000A468E" w:rsidRPr="00405F97" w14:paraId="4B0A792D" w14:textId="77777777" w:rsidTr="004418D7">
        <w:tc>
          <w:tcPr>
            <w:tcW w:w="567" w:type="dxa"/>
            <w:vAlign w:val="center"/>
          </w:tcPr>
          <w:p w14:paraId="7BDA7293" w14:textId="77777777" w:rsidR="000A468E" w:rsidRPr="00405F97" w:rsidRDefault="000A468E" w:rsidP="004418D7">
            <w:pPr>
              <w:pStyle w:val="TableContents"/>
              <w:spacing w:line="240" w:lineRule="auto"/>
            </w:pPr>
            <w:r>
              <w:t>4.</w:t>
            </w:r>
          </w:p>
        </w:tc>
        <w:tc>
          <w:tcPr>
            <w:tcW w:w="1134" w:type="dxa"/>
            <w:vAlign w:val="center"/>
          </w:tcPr>
          <w:p w14:paraId="066A635F" w14:textId="77777777" w:rsidR="000A468E" w:rsidRPr="006500BE" w:rsidRDefault="000A468E" w:rsidP="004418D7">
            <w:pPr>
              <w:pStyle w:val="TableContents"/>
              <w:spacing w:line="240" w:lineRule="auto"/>
              <w:rPr>
                <w:b w:val="0"/>
                <w:bCs/>
                <w:sz w:val="22"/>
                <w:szCs w:val="22"/>
              </w:rPr>
            </w:pPr>
            <w:r w:rsidRPr="006500BE">
              <w:rPr>
                <w:b w:val="0"/>
                <w:bCs/>
                <w:sz w:val="22"/>
                <w:szCs w:val="22"/>
              </w:rPr>
              <w:t>Fault Tree Analysis</w:t>
            </w:r>
          </w:p>
          <w:p w14:paraId="3A72F1A1" w14:textId="77777777" w:rsidR="000A468E" w:rsidRPr="006500BE" w:rsidRDefault="000A468E" w:rsidP="004418D7">
            <w:pPr>
              <w:pStyle w:val="TableContents"/>
              <w:spacing w:line="240" w:lineRule="auto"/>
              <w:rPr>
                <w:b w:val="0"/>
                <w:bCs/>
                <w:sz w:val="22"/>
                <w:szCs w:val="22"/>
              </w:rPr>
            </w:pPr>
            <w:r w:rsidRPr="006500BE">
              <w:rPr>
                <w:b w:val="0"/>
                <w:bCs/>
                <w:sz w:val="22"/>
                <w:szCs w:val="22"/>
              </w:rPr>
              <w:t>(FTA)</w:t>
            </w:r>
          </w:p>
          <w:p w14:paraId="66AC7737" w14:textId="77777777" w:rsidR="000A468E" w:rsidRPr="006500BE" w:rsidRDefault="000A468E" w:rsidP="004418D7">
            <w:pPr>
              <w:pStyle w:val="TableContents"/>
              <w:spacing w:line="240" w:lineRule="auto"/>
              <w:rPr>
                <w:b w:val="0"/>
                <w:bCs/>
                <w:sz w:val="22"/>
                <w:szCs w:val="22"/>
              </w:rPr>
            </w:pPr>
          </w:p>
        </w:tc>
        <w:tc>
          <w:tcPr>
            <w:tcW w:w="1559" w:type="dxa"/>
            <w:vAlign w:val="center"/>
          </w:tcPr>
          <w:p w14:paraId="01666EFF" w14:textId="77777777" w:rsidR="000A468E" w:rsidRPr="006500BE" w:rsidRDefault="000A468E" w:rsidP="004418D7">
            <w:pPr>
              <w:pStyle w:val="TableContents"/>
              <w:spacing w:line="240" w:lineRule="auto"/>
              <w:rPr>
                <w:b w:val="0"/>
                <w:bCs/>
                <w:sz w:val="22"/>
                <w:szCs w:val="22"/>
              </w:rPr>
            </w:pPr>
            <w:r w:rsidRPr="006500BE">
              <w:rPr>
                <w:b w:val="0"/>
                <w:bCs/>
                <w:sz w:val="22"/>
                <w:szCs w:val="22"/>
              </w:rPr>
              <w:t>Design Phase</w:t>
            </w:r>
          </w:p>
        </w:tc>
        <w:tc>
          <w:tcPr>
            <w:tcW w:w="3544" w:type="dxa"/>
            <w:vAlign w:val="center"/>
          </w:tcPr>
          <w:p w14:paraId="51BCE355" w14:textId="77777777" w:rsidR="000A468E" w:rsidRPr="006500BE" w:rsidRDefault="000A468E" w:rsidP="004418D7">
            <w:pPr>
              <w:pStyle w:val="TableContents"/>
              <w:spacing w:line="240" w:lineRule="auto"/>
              <w:rPr>
                <w:b w:val="0"/>
                <w:bCs/>
                <w:sz w:val="22"/>
                <w:szCs w:val="22"/>
              </w:rPr>
            </w:pPr>
            <w:r w:rsidRPr="006500BE">
              <w:rPr>
                <w:b w:val="0"/>
                <w:bCs/>
                <w:sz w:val="22"/>
                <w:szCs w:val="22"/>
              </w:rPr>
              <w:t>Preliminary Hazard Analysis</w:t>
            </w:r>
          </w:p>
          <w:p w14:paraId="566A24A5"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Requirement Specification</w:t>
            </w:r>
          </w:p>
          <w:p w14:paraId="410CC168"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Hazard Analysis</w:t>
            </w:r>
          </w:p>
          <w:p w14:paraId="2164891A"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Interfaces Hazard Analysis</w:t>
            </w:r>
          </w:p>
        </w:tc>
        <w:tc>
          <w:tcPr>
            <w:tcW w:w="2693" w:type="dxa"/>
            <w:vAlign w:val="center"/>
          </w:tcPr>
          <w:p w14:paraId="28EC6783" w14:textId="77777777" w:rsidR="000A468E" w:rsidRPr="006500BE" w:rsidRDefault="000A468E" w:rsidP="004418D7">
            <w:pPr>
              <w:pStyle w:val="TableContents"/>
              <w:spacing w:line="240" w:lineRule="auto"/>
              <w:rPr>
                <w:b w:val="0"/>
                <w:bCs/>
                <w:sz w:val="22"/>
                <w:szCs w:val="22"/>
              </w:rPr>
            </w:pPr>
            <w:r w:rsidRPr="006500BE">
              <w:rPr>
                <w:b w:val="0"/>
                <w:bCs/>
                <w:sz w:val="22"/>
                <w:szCs w:val="22"/>
              </w:rPr>
              <w:t>FTA Report</w:t>
            </w:r>
          </w:p>
          <w:p w14:paraId="104BE7DB"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Critical items list (update)</w:t>
            </w:r>
          </w:p>
        </w:tc>
      </w:tr>
      <w:tr w:rsidR="000A468E" w:rsidRPr="00405F97" w14:paraId="27418253" w14:textId="77777777" w:rsidTr="004418D7">
        <w:tc>
          <w:tcPr>
            <w:tcW w:w="567" w:type="dxa"/>
            <w:vAlign w:val="center"/>
          </w:tcPr>
          <w:p w14:paraId="6BD78B29" w14:textId="77777777" w:rsidR="000A468E" w:rsidRPr="00405F97" w:rsidRDefault="000A468E" w:rsidP="004418D7">
            <w:pPr>
              <w:pStyle w:val="TableContents"/>
              <w:spacing w:line="240" w:lineRule="auto"/>
            </w:pPr>
            <w:r>
              <w:t>5.</w:t>
            </w:r>
          </w:p>
        </w:tc>
        <w:tc>
          <w:tcPr>
            <w:tcW w:w="1134" w:type="dxa"/>
            <w:vAlign w:val="center"/>
          </w:tcPr>
          <w:p w14:paraId="47029F9A" w14:textId="77777777" w:rsidR="000A468E" w:rsidRPr="006500BE" w:rsidRDefault="000A468E" w:rsidP="004418D7">
            <w:pPr>
              <w:pStyle w:val="TableContents"/>
              <w:spacing w:line="240" w:lineRule="auto"/>
              <w:rPr>
                <w:b w:val="0"/>
                <w:bCs/>
                <w:sz w:val="22"/>
                <w:szCs w:val="22"/>
              </w:rPr>
            </w:pPr>
            <w:r w:rsidRPr="006500BE">
              <w:rPr>
                <w:b w:val="0"/>
                <w:bCs/>
                <w:sz w:val="22"/>
                <w:szCs w:val="22"/>
              </w:rPr>
              <w:t xml:space="preserve">Operational and Support </w:t>
            </w:r>
            <w:r w:rsidRPr="006500BE">
              <w:rPr>
                <w:b w:val="0"/>
                <w:bCs/>
                <w:sz w:val="22"/>
                <w:szCs w:val="22"/>
              </w:rPr>
              <w:lastRenderedPageBreak/>
              <w:t>Hazard Analysis(O&amp;SHA)</w:t>
            </w:r>
          </w:p>
          <w:p w14:paraId="4AB1AC97" w14:textId="77777777" w:rsidR="000A468E" w:rsidRPr="006500BE" w:rsidRDefault="000A468E" w:rsidP="004418D7">
            <w:pPr>
              <w:pStyle w:val="TableContents"/>
              <w:spacing w:line="240" w:lineRule="auto"/>
              <w:rPr>
                <w:b w:val="0"/>
                <w:bCs/>
                <w:sz w:val="22"/>
                <w:szCs w:val="22"/>
              </w:rPr>
            </w:pPr>
          </w:p>
        </w:tc>
        <w:tc>
          <w:tcPr>
            <w:tcW w:w="1559" w:type="dxa"/>
            <w:vAlign w:val="center"/>
          </w:tcPr>
          <w:p w14:paraId="1D36E7F0" w14:textId="77777777" w:rsidR="000A468E" w:rsidRPr="006500BE" w:rsidRDefault="000A468E" w:rsidP="004418D7">
            <w:pPr>
              <w:pStyle w:val="TableContents"/>
              <w:spacing w:line="240" w:lineRule="auto"/>
              <w:rPr>
                <w:b w:val="0"/>
                <w:bCs/>
                <w:sz w:val="22"/>
                <w:szCs w:val="22"/>
              </w:rPr>
            </w:pPr>
            <w:r w:rsidRPr="006500BE">
              <w:rPr>
                <w:b w:val="0"/>
                <w:bCs/>
                <w:sz w:val="22"/>
                <w:szCs w:val="22"/>
              </w:rPr>
              <w:lastRenderedPageBreak/>
              <w:t>Installation Phase</w:t>
            </w:r>
          </w:p>
        </w:tc>
        <w:tc>
          <w:tcPr>
            <w:tcW w:w="3544" w:type="dxa"/>
            <w:vAlign w:val="center"/>
          </w:tcPr>
          <w:p w14:paraId="5E6C95D0"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Plan</w:t>
            </w:r>
          </w:p>
          <w:p w14:paraId="06BC2C2D"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Requirement Specification</w:t>
            </w:r>
          </w:p>
          <w:p w14:paraId="7BF76521" w14:textId="77777777" w:rsidR="000A468E" w:rsidRPr="006500BE" w:rsidRDefault="000A468E" w:rsidP="004418D7">
            <w:pPr>
              <w:pStyle w:val="TableContents"/>
              <w:spacing w:line="240" w:lineRule="auto"/>
              <w:rPr>
                <w:b w:val="0"/>
                <w:bCs/>
                <w:sz w:val="22"/>
                <w:szCs w:val="22"/>
              </w:rPr>
            </w:pPr>
            <w:r w:rsidRPr="006500BE">
              <w:rPr>
                <w:b w:val="0"/>
                <w:bCs/>
                <w:sz w:val="22"/>
                <w:szCs w:val="22"/>
              </w:rPr>
              <w:lastRenderedPageBreak/>
              <w:t>System Operational Context Description</w:t>
            </w:r>
          </w:p>
          <w:p w14:paraId="5CEF9853" w14:textId="77777777" w:rsidR="000A468E" w:rsidRPr="006500BE" w:rsidRDefault="000A468E" w:rsidP="004418D7">
            <w:pPr>
              <w:pStyle w:val="TableContents"/>
              <w:spacing w:line="240" w:lineRule="auto"/>
              <w:rPr>
                <w:b w:val="0"/>
                <w:bCs/>
                <w:sz w:val="22"/>
                <w:szCs w:val="22"/>
              </w:rPr>
            </w:pPr>
            <w:r w:rsidRPr="006500BE">
              <w:rPr>
                <w:b w:val="0"/>
                <w:bCs/>
                <w:sz w:val="22"/>
                <w:szCs w:val="22"/>
              </w:rPr>
              <w:t>Installation and commissioning plans</w:t>
            </w:r>
          </w:p>
          <w:p w14:paraId="6EB3935F" w14:textId="77777777" w:rsidR="000A468E" w:rsidRPr="006500BE" w:rsidRDefault="000A468E" w:rsidP="004418D7">
            <w:pPr>
              <w:pStyle w:val="TableContents"/>
              <w:spacing w:line="240" w:lineRule="auto"/>
              <w:rPr>
                <w:b w:val="0"/>
                <w:bCs/>
                <w:sz w:val="22"/>
                <w:szCs w:val="22"/>
              </w:rPr>
            </w:pPr>
            <w:r w:rsidRPr="006500BE">
              <w:rPr>
                <w:b w:val="0"/>
                <w:bCs/>
                <w:sz w:val="22"/>
                <w:szCs w:val="22"/>
              </w:rPr>
              <w:t>Maintenance procedures</w:t>
            </w:r>
          </w:p>
        </w:tc>
        <w:tc>
          <w:tcPr>
            <w:tcW w:w="2693" w:type="dxa"/>
            <w:vAlign w:val="center"/>
          </w:tcPr>
          <w:p w14:paraId="7A29A0F0" w14:textId="77777777" w:rsidR="000A468E" w:rsidRPr="006500BE" w:rsidRDefault="000A468E" w:rsidP="004418D7">
            <w:pPr>
              <w:pStyle w:val="TableContents"/>
              <w:spacing w:line="240" w:lineRule="auto"/>
              <w:rPr>
                <w:b w:val="0"/>
                <w:bCs/>
                <w:sz w:val="22"/>
                <w:szCs w:val="22"/>
              </w:rPr>
            </w:pPr>
            <w:r w:rsidRPr="006500BE">
              <w:rPr>
                <w:b w:val="0"/>
                <w:bCs/>
                <w:sz w:val="22"/>
                <w:szCs w:val="22"/>
              </w:rPr>
              <w:lastRenderedPageBreak/>
              <w:t>System Operating and Support Hazard Analysis</w:t>
            </w:r>
          </w:p>
          <w:p w14:paraId="2A101A17" w14:textId="77777777" w:rsidR="000A468E" w:rsidRPr="006500BE" w:rsidRDefault="000A468E" w:rsidP="004418D7">
            <w:pPr>
              <w:pStyle w:val="TableContents"/>
              <w:spacing w:line="240" w:lineRule="auto"/>
              <w:rPr>
                <w:b w:val="0"/>
                <w:bCs/>
                <w:sz w:val="22"/>
                <w:szCs w:val="22"/>
              </w:rPr>
            </w:pPr>
            <w:r w:rsidRPr="006500BE">
              <w:rPr>
                <w:b w:val="0"/>
                <w:bCs/>
                <w:sz w:val="22"/>
                <w:szCs w:val="22"/>
              </w:rPr>
              <w:lastRenderedPageBreak/>
              <w:t>Hazard Log</w:t>
            </w:r>
          </w:p>
          <w:p w14:paraId="46C5A46B"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Safety Critical Item List</w:t>
            </w:r>
          </w:p>
        </w:tc>
      </w:tr>
    </w:tbl>
    <w:p w14:paraId="4D036849" w14:textId="26DF0526" w:rsidR="00A173B2" w:rsidRDefault="000A468E" w:rsidP="000A468E">
      <w:pPr>
        <w:pStyle w:val="StyleCaptionCalibri11ptBoldUnderline"/>
      </w:pPr>
      <w:bookmarkStart w:id="117" w:name="_Toc163131227"/>
      <w:r w:rsidRPr="00AD5E6E">
        <w:lastRenderedPageBreak/>
        <w:t xml:space="preserve">Table </w:t>
      </w:r>
      <w:r w:rsidRPr="00AD5E6E">
        <w:fldChar w:fldCharType="begin"/>
      </w:r>
      <w:r w:rsidRPr="00AD5E6E">
        <w:instrText xml:space="preserve"> SEQ Table \* ARABIC </w:instrText>
      </w:r>
      <w:r w:rsidRPr="00AD5E6E">
        <w:fldChar w:fldCharType="separate"/>
      </w:r>
      <w:r w:rsidR="005830A6">
        <w:rPr>
          <w:noProof/>
        </w:rPr>
        <w:t>16</w:t>
      </w:r>
      <w:r w:rsidRPr="00AD5E6E">
        <w:fldChar w:fldCharType="end"/>
      </w:r>
      <w:r w:rsidRPr="00AD5E6E">
        <w:t xml:space="preserve">: </w:t>
      </w:r>
      <w:r>
        <w:t>Hazard Analysis</w:t>
      </w:r>
      <w:bookmarkEnd w:id="117"/>
    </w:p>
    <w:p w14:paraId="1E694C96" w14:textId="77777777" w:rsidR="000A468E" w:rsidRPr="000A51D7" w:rsidRDefault="000A468E" w:rsidP="000A468E">
      <w:pPr>
        <w:pStyle w:val="Heading3"/>
      </w:pPr>
      <w:r w:rsidRPr="000A51D7">
        <w:t>Preliminary Hazard Analysis (PHA)</w:t>
      </w:r>
    </w:p>
    <w:p w14:paraId="03C30600" w14:textId="47B1D00A" w:rsidR="000A468E" w:rsidRDefault="000A468E" w:rsidP="00435010">
      <w:pPr>
        <w:pStyle w:val="TBODYSTYLE"/>
        <w:spacing w:line="276" w:lineRule="auto"/>
        <w:jc w:val="center"/>
        <w:rPr>
          <w:lang w:val="en-US"/>
        </w:rPr>
      </w:pPr>
      <w:r w:rsidRPr="00A5060A">
        <w:rPr>
          <w:rFonts w:ascii="Arial" w:hAnsi="Arial" w:cs="Arial"/>
          <w:b w:val="0"/>
          <w:bCs/>
        </w:rPr>
        <w:t xml:space="preserve">The Preliminary hazard analysis should be carried out before any significant design activity begins. It requires a full high-level description of the system’s </w:t>
      </w:r>
      <w:proofErr w:type="gramStart"/>
      <w:r w:rsidRPr="00A5060A">
        <w:rPr>
          <w:rFonts w:ascii="Arial" w:hAnsi="Arial" w:cs="Arial"/>
          <w:b w:val="0"/>
          <w:bCs/>
        </w:rPr>
        <w:t>functions,</w:t>
      </w:r>
      <w:r w:rsidR="00435010">
        <w:rPr>
          <w:rFonts w:ascii="Arial" w:hAnsi="Arial" w:cs="Arial"/>
          <w:b w:val="0"/>
          <w:bCs/>
        </w:rPr>
        <w:t>i</w:t>
      </w:r>
      <w:r w:rsidRPr="00A5060A">
        <w:rPr>
          <w:rFonts w:ascii="Arial" w:hAnsi="Arial" w:cs="Arial"/>
          <w:b w:val="0"/>
          <w:bCs/>
        </w:rPr>
        <w:t>nstruction</w:t>
      </w:r>
      <w:proofErr w:type="gramEnd"/>
      <w:r w:rsidRPr="00A5060A">
        <w:rPr>
          <w:rFonts w:ascii="Arial" w:hAnsi="Arial" w:cs="Arial"/>
          <w:b w:val="0"/>
          <w:bCs/>
        </w:rPr>
        <w:t xml:space="preserve"> and its interfaces to people, environment, and other systems. The PHA shall be </w:t>
      </w:r>
      <w:proofErr w:type="spellStart"/>
      <w:r w:rsidRPr="00A5060A">
        <w:rPr>
          <w:rFonts w:ascii="Arial" w:hAnsi="Arial" w:cs="Arial"/>
          <w:b w:val="0"/>
          <w:bCs/>
        </w:rPr>
        <w:t>onducted</w:t>
      </w:r>
      <w:proofErr w:type="spellEnd"/>
      <w:r w:rsidRPr="00A5060A">
        <w:rPr>
          <w:rFonts w:ascii="Arial" w:hAnsi="Arial" w:cs="Arial"/>
          <w:b w:val="0"/>
          <w:bCs/>
        </w:rPr>
        <w:t xml:space="preserve"> at the System definition phase of the project lifecycle. The purpose of PHA is to identify hazards, hazard mishap risk and to identify the system safety requirements. The outcome of the hazard analysis is the PHA worksheet which is available in appendix – A.</w:t>
      </w:r>
      <w:r w:rsidRPr="000A51D7">
        <w:rPr>
          <w:rFonts w:cstheme="minorHAnsi"/>
          <w:color w:val="000000" w:themeColor="text1"/>
        </w:rPr>
        <w:object w:dxaOrig="4118" w:dyaOrig="5918" w14:anchorId="1275FBAB">
          <v:shape id="_x0000_i1305" type="#_x0000_t75" style="width:266.45pt;height:330.5pt" o:ole="">
            <v:imagedata r:id="rId18" o:title=""/>
          </v:shape>
          <o:OLEObject Type="Embed" ProgID="SmartDraw.2" ShapeID="_x0000_i1305" DrawAspect="Content" ObjectID="_1773744010" r:id="rId19"/>
        </w:object>
      </w:r>
    </w:p>
    <w:p w14:paraId="6BC9D7F5" w14:textId="0EA69F61" w:rsidR="000A468E" w:rsidRPr="00624173" w:rsidRDefault="000A468E" w:rsidP="000A468E">
      <w:pPr>
        <w:pStyle w:val="StyleCaptionCalibri11ptBoldUnderline"/>
      </w:pPr>
      <w:bookmarkStart w:id="118" w:name="_Toc163124708"/>
      <w:r>
        <w:t xml:space="preserve">Figure </w:t>
      </w:r>
      <w:r>
        <w:fldChar w:fldCharType="begin"/>
      </w:r>
      <w:r>
        <w:instrText xml:space="preserve"> SEQ Figure \* ARABIC </w:instrText>
      </w:r>
      <w:r>
        <w:fldChar w:fldCharType="separate"/>
      </w:r>
      <w:r w:rsidR="005830A6">
        <w:rPr>
          <w:noProof/>
        </w:rPr>
        <w:t>6</w:t>
      </w:r>
      <w:r>
        <w:fldChar w:fldCharType="end"/>
      </w:r>
      <w:r w:rsidRPr="00624173">
        <w:t xml:space="preserve">: </w:t>
      </w:r>
      <w:r>
        <w:t>PHA Process</w:t>
      </w:r>
      <w:bookmarkEnd w:id="118"/>
    </w:p>
    <w:p w14:paraId="1684937A" w14:textId="77777777" w:rsidR="00003763" w:rsidRDefault="00003763" w:rsidP="00A5060A">
      <w:pPr>
        <w:pStyle w:val="TBODYSTYLE"/>
        <w:spacing w:line="276" w:lineRule="auto"/>
        <w:jc w:val="left"/>
        <w:rPr>
          <w:rFonts w:ascii="Arial" w:hAnsi="Arial" w:cs="Arial"/>
          <w:b w:val="0"/>
          <w:bCs/>
        </w:rPr>
      </w:pPr>
    </w:p>
    <w:p w14:paraId="4FCEEE9D" w14:textId="77777777" w:rsidR="00435010" w:rsidRDefault="00435010" w:rsidP="00A5060A">
      <w:pPr>
        <w:pStyle w:val="TBODYSTYLE"/>
        <w:spacing w:line="276" w:lineRule="auto"/>
        <w:jc w:val="left"/>
        <w:rPr>
          <w:rFonts w:ascii="Arial" w:hAnsi="Arial" w:cs="Arial"/>
          <w:b w:val="0"/>
          <w:bCs/>
        </w:rPr>
      </w:pPr>
    </w:p>
    <w:p w14:paraId="396EC76B" w14:textId="0B86DCBD"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lastRenderedPageBreak/>
        <w:t>Inputs</w:t>
      </w:r>
      <w:r w:rsidRPr="00A5060A">
        <w:rPr>
          <w:rFonts w:ascii="Arial" w:hAnsi="Arial" w:cs="Arial"/>
          <w:b w:val="0"/>
          <w:bCs/>
        </w:rPr>
        <w:tab/>
      </w:r>
    </w:p>
    <w:p w14:paraId="69E51F9F" w14:textId="77777777" w:rsidR="000A468E" w:rsidRPr="00A5060A" w:rsidRDefault="000A468E">
      <w:pPr>
        <w:pStyle w:val="TBODYSTYLE"/>
        <w:numPr>
          <w:ilvl w:val="0"/>
          <w:numId w:val="47"/>
        </w:numPr>
        <w:spacing w:line="276" w:lineRule="auto"/>
        <w:jc w:val="left"/>
        <w:rPr>
          <w:rFonts w:ascii="Arial" w:hAnsi="Arial" w:cs="Arial"/>
          <w:b w:val="0"/>
          <w:bCs/>
        </w:rPr>
      </w:pPr>
      <w:r w:rsidRPr="00A5060A">
        <w:rPr>
          <w:rFonts w:ascii="Arial" w:hAnsi="Arial" w:cs="Arial"/>
          <w:b w:val="0"/>
          <w:bCs/>
        </w:rPr>
        <w:t>List of Hazards</w:t>
      </w:r>
    </w:p>
    <w:p w14:paraId="15FB091B" w14:textId="77777777" w:rsidR="000A468E" w:rsidRPr="00A5060A" w:rsidRDefault="000A468E">
      <w:pPr>
        <w:pStyle w:val="TBODYSTYLE"/>
        <w:numPr>
          <w:ilvl w:val="0"/>
          <w:numId w:val="47"/>
        </w:numPr>
        <w:spacing w:line="276" w:lineRule="auto"/>
        <w:jc w:val="left"/>
        <w:rPr>
          <w:rFonts w:ascii="Arial" w:hAnsi="Arial" w:cs="Arial"/>
          <w:b w:val="0"/>
          <w:bCs/>
        </w:rPr>
      </w:pPr>
      <w:r w:rsidRPr="00A5060A">
        <w:rPr>
          <w:rFonts w:ascii="Arial" w:hAnsi="Arial" w:cs="Arial"/>
          <w:b w:val="0"/>
          <w:bCs/>
        </w:rPr>
        <w:t>System concept description</w:t>
      </w:r>
    </w:p>
    <w:p w14:paraId="5A990B54" w14:textId="77777777" w:rsidR="000A468E" w:rsidRPr="00A5060A" w:rsidRDefault="000A468E">
      <w:pPr>
        <w:pStyle w:val="TBODYSTYLE"/>
        <w:numPr>
          <w:ilvl w:val="0"/>
          <w:numId w:val="47"/>
        </w:numPr>
        <w:spacing w:line="276" w:lineRule="auto"/>
        <w:jc w:val="left"/>
        <w:rPr>
          <w:rFonts w:ascii="Arial" w:hAnsi="Arial" w:cs="Arial"/>
          <w:b w:val="0"/>
          <w:bCs/>
        </w:rPr>
      </w:pPr>
      <w:r w:rsidRPr="00A5060A">
        <w:rPr>
          <w:rFonts w:ascii="Arial" w:hAnsi="Arial" w:cs="Arial"/>
          <w:b w:val="0"/>
          <w:bCs/>
        </w:rPr>
        <w:t>Hazard Knowledge from similar systems</w:t>
      </w:r>
    </w:p>
    <w:p w14:paraId="3C546A09"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Outputs</w:t>
      </w:r>
    </w:p>
    <w:p w14:paraId="0D74B0EA" w14:textId="77777777" w:rsidR="000A468E" w:rsidRPr="00A5060A" w:rsidRDefault="000A468E">
      <w:pPr>
        <w:pStyle w:val="BulletListLevel1First"/>
        <w:numPr>
          <w:ilvl w:val="0"/>
          <w:numId w:val="41"/>
        </w:numPr>
        <w:rPr>
          <w:rFonts w:ascii="Arial" w:hAnsi="Arial" w:cs="Arial"/>
          <w:sz w:val="24"/>
        </w:rPr>
      </w:pPr>
      <w:r w:rsidRPr="00A5060A">
        <w:rPr>
          <w:rFonts w:ascii="Arial" w:hAnsi="Arial" w:cs="Arial"/>
          <w:sz w:val="24"/>
        </w:rPr>
        <w:t>PHA worksheet</w:t>
      </w:r>
    </w:p>
    <w:p w14:paraId="50B3CC16" w14:textId="77777777" w:rsidR="000A468E" w:rsidRDefault="000A468E">
      <w:pPr>
        <w:pStyle w:val="BulletListLevel1First"/>
        <w:numPr>
          <w:ilvl w:val="0"/>
          <w:numId w:val="41"/>
        </w:numPr>
        <w:rPr>
          <w:rFonts w:ascii="Arial" w:hAnsi="Arial" w:cs="Arial"/>
          <w:sz w:val="24"/>
        </w:rPr>
      </w:pPr>
      <w:r w:rsidRPr="00A5060A">
        <w:rPr>
          <w:rFonts w:ascii="Arial" w:hAnsi="Arial" w:cs="Arial"/>
          <w:sz w:val="24"/>
        </w:rPr>
        <w:t>Hazard Log</w:t>
      </w:r>
    </w:p>
    <w:p w14:paraId="245519CB" w14:textId="77777777" w:rsidR="000A468E" w:rsidRPr="000A51D7" w:rsidRDefault="000A468E" w:rsidP="000A468E">
      <w:pPr>
        <w:pStyle w:val="Heading3"/>
      </w:pPr>
      <w:r w:rsidRPr="000A51D7">
        <w:t>System Hazard Analysis (SHA)</w:t>
      </w:r>
    </w:p>
    <w:p w14:paraId="6FCB51E4"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System hazard analysis is a method for evaluating risk at system level with the focus on interfaces and safety critical functions. The SHA is a detailed study of hazards results from system integration.</w:t>
      </w:r>
    </w:p>
    <w:p w14:paraId="4A616F7B" w14:textId="2744F7C3"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 xml:space="preserve">Overall, the </w:t>
      </w:r>
      <w:proofErr w:type="gramStart"/>
      <w:r w:rsidRPr="00A5060A">
        <w:rPr>
          <w:rFonts w:ascii="Arial" w:hAnsi="Arial" w:cs="Arial"/>
          <w:b w:val="0"/>
          <w:bCs/>
        </w:rPr>
        <w:t>SHA:Verifies</w:t>
      </w:r>
      <w:proofErr w:type="gramEnd"/>
      <w:r w:rsidRPr="00A5060A">
        <w:rPr>
          <w:rFonts w:ascii="Arial" w:hAnsi="Arial" w:cs="Arial"/>
          <w:b w:val="0"/>
          <w:bCs/>
        </w:rPr>
        <w:t xml:space="preserve"> system compliance with safety requirements contained in the system specifications and other applicable documents. Identifies hazards associated with the subsystem interfaces and system functional faults.</w:t>
      </w:r>
    </w:p>
    <w:p w14:paraId="4036DA23" w14:textId="05079C92"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Assesses the risk associated with the total system design including software and specifically of the subsystem interfaces. Recommends actions necessary to eliminate identified hazards and/or control their associated risk to acceptable levels.</w:t>
      </w:r>
      <w:r w:rsidR="00447637">
        <w:rPr>
          <w:rFonts w:ascii="Arial" w:hAnsi="Arial" w:cs="Arial"/>
          <w:b w:val="0"/>
          <w:bCs/>
        </w:rPr>
        <w:t xml:space="preserve"> </w:t>
      </w:r>
      <w:r w:rsidRPr="00A5060A">
        <w:rPr>
          <w:rFonts w:ascii="Arial" w:hAnsi="Arial" w:cs="Arial"/>
          <w:b w:val="0"/>
          <w:bCs/>
        </w:rPr>
        <w:t>The outcome of the hazard analysis is the SHA worksheet which is available in appendix - A.</w:t>
      </w:r>
    </w:p>
    <w:p w14:paraId="135B4922" w14:textId="77777777" w:rsidR="000A468E" w:rsidRDefault="000A468E" w:rsidP="000A468E">
      <w:pPr>
        <w:pStyle w:val="BodyText"/>
        <w:jc w:val="center"/>
        <w:rPr>
          <w:rFonts w:ascii="Calibri" w:hAnsi="Calibri" w:cs="Calibri"/>
          <w:sz w:val="22"/>
          <w:szCs w:val="22"/>
        </w:rPr>
      </w:pPr>
      <w:r w:rsidRPr="000A51D7">
        <w:rPr>
          <w:rFonts w:asciiTheme="minorHAnsi" w:hAnsiTheme="minorHAnsi" w:cstheme="minorHAnsi"/>
          <w:color w:val="000000" w:themeColor="text1"/>
        </w:rPr>
        <w:object w:dxaOrig="4118" w:dyaOrig="5904" w14:anchorId="53447F73">
          <v:shape id="_x0000_i1306" type="#_x0000_t75" style="width:208.15pt;height:295.2pt" o:ole="">
            <v:imagedata r:id="rId20" o:title=""/>
          </v:shape>
          <o:OLEObject Type="Embed" ProgID="SmartDraw.2" ShapeID="_x0000_i1306" DrawAspect="Content" ObjectID="_1773744011" r:id="rId21"/>
        </w:object>
      </w:r>
    </w:p>
    <w:p w14:paraId="30115DB7" w14:textId="6DC98673" w:rsidR="000A468E" w:rsidRPr="00624173" w:rsidRDefault="000A468E" w:rsidP="004418D7">
      <w:pPr>
        <w:pStyle w:val="Cell"/>
        <w:jc w:val="center"/>
      </w:pPr>
      <w:bookmarkStart w:id="119" w:name="_Toc163124709"/>
      <w:r>
        <w:t xml:space="preserve">Figure </w:t>
      </w:r>
      <w:r>
        <w:fldChar w:fldCharType="begin"/>
      </w:r>
      <w:r>
        <w:instrText xml:space="preserve"> SEQ Figure \* ARABIC </w:instrText>
      </w:r>
      <w:r>
        <w:fldChar w:fldCharType="separate"/>
      </w:r>
      <w:r w:rsidR="005830A6">
        <w:rPr>
          <w:noProof/>
        </w:rPr>
        <w:t>7</w:t>
      </w:r>
      <w:r>
        <w:fldChar w:fldCharType="end"/>
      </w:r>
      <w:r w:rsidRPr="00624173">
        <w:t xml:space="preserve">: </w:t>
      </w:r>
      <w:r>
        <w:t>SHA Process</w:t>
      </w:r>
      <w:bookmarkEnd w:id="119"/>
    </w:p>
    <w:p w14:paraId="25451072"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lastRenderedPageBreak/>
        <w:t>Inputs</w:t>
      </w:r>
    </w:p>
    <w:p w14:paraId="6594AC85" w14:textId="77777777" w:rsidR="000A468E" w:rsidRPr="00A5060A" w:rsidRDefault="000A468E">
      <w:pPr>
        <w:pStyle w:val="TBODYSTYLE"/>
        <w:numPr>
          <w:ilvl w:val="0"/>
          <w:numId w:val="48"/>
        </w:numPr>
        <w:spacing w:line="276" w:lineRule="auto"/>
        <w:jc w:val="left"/>
        <w:rPr>
          <w:rFonts w:ascii="Arial" w:hAnsi="Arial" w:cs="Arial"/>
          <w:b w:val="0"/>
          <w:bCs/>
        </w:rPr>
      </w:pPr>
      <w:r w:rsidRPr="00A5060A">
        <w:rPr>
          <w:rFonts w:ascii="Arial" w:hAnsi="Arial" w:cs="Arial"/>
          <w:b w:val="0"/>
          <w:bCs/>
        </w:rPr>
        <w:t>System Architecture description</w:t>
      </w:r>
    </w:p>
    <w:p w14:paraId="13AB529F" w14:textId="77777777" w:rsidR="000A468E" w:rsidRPr="00A5060A" w:rsidRDefault="000A468E">
      <w:pPr>
        <w:pStyle w:val="TBODYSTYLE"/>
        <w:numPr>
          <w:ilvl w:val="0"/>
          <w:numId w:val="48"/>
        </w:numPr>
        <w:spacing w:line="276" w:lineRule="auto"/>
        <w:jc w:val="left"/>
        <w:rPr>
          <w:rFonts w:ascii="Arial" w:hAnsi="Arial" w:cs="Arial"/>
          <w:b w:val="0"/>
          <w:bCs/>
        </w:rPr>
      </w:pPr>
      <w:r w:rsidRPr="00A5060A">
        <w:rPr>
          <w:rFonts w:ascii="Arial" w:hAnsi="Arial" w:cs="Arial"/>
          <w:b w:val="0"/>
          <w:bCs/>
        </w:rPr>
        <w:t>Safety Requirement specification</w:t>
      </w:r>
    </w:p>
    <w:p w14:paraId="2E8D4B3F" w14:textId="77777777" w:rsidR="000A468E" w:rsidRPr="00A5060A" w:rsidRDefault="000A468E">
      <w:pPr>
        <w:pStyle w:val="TBODYSTYLE"/>
        <w:numPr>
          <w:ilvl w:val="0"/>
          <w:numId w:val="48"/>
        </w:numPr>
        <w:spacing w:line="276" w:lineRule="auto"/>
        <w:jc w:val="left"/>
        <w:rPr>
          <w:rFonts w:ascii="Arial" w:hAnsi="Arial" w:cs="Arial"/>
          <w:b w:val="0"/>
          <w:bCs/>
        </w:rPr>
      </w:pPr>
      <w:r w:rsidRPr="00A5060A">
        <w:rPr>
          <w:rFonts w:ascii="Arial" w:hAnsi="Arial" w:cs="Arial"/>
          <w:b w:val="0"/>
          <w:bCs/>
        </w:rPr>
        <w:t>Safety Critical function list</w:t>
      </w:r>
    </w:p>
    <w:p w14:paraId="7D8C6D2D"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Outputs</w:t>
      </w:r>
    </w:p>
    <w:p w14:paraId="0F454785" w14:textId="77777777" w:rsidR="000A468E" w:rsidRPr="00A5060A" w:rsidRDefault="000A468E">
      <w:pPr>
        <w:pStyle w:val="TBODYSTYLE"/>
        <w:numPr>
          <w:ilvl w:val="0"/>
          <w:numId w:val="48"/>
        </w:numPr>
        <w:spacing w:line="276" w:lineRule="auto"/>
        <w:jc w:val="left"/>
        <w:rPr>
          <w:rFonts w:ascii="Arial" w:hAnsi="Arial" w:cs="Arial"/>
          <w:b w:val="0"/>
          <w:bCs/>
        </w:rPr>
      </w:pPr>
      <w:r w:rsidRPr="00A5060A">
        <w:rPr>
          <w:rFonts w:ascii="Arial" w:hAnsi="Arial" w:cs="Arial"/>
          <w:b w:val="0"/>
          <w:bCs/>
        </w:rPr>
        <w:t>SHA worksheet</w:t>
      </w:r>
    </w:p>
    <w:p w14:paraId="6FD569A4" w14:textId="77777777" w:rsidR="000A468E" w:rsidRPr="00A5060A" w:rsidRDefault="000A468E">
      <w:pPr>
        <w:pStyle w:val="TBODYSTYLE"/>
        <w:numPr>
          <w:ilvl w:val="0"/>
          <w:numId w:val="48"/>
        </w:numPr>
        <w:spacing w:line="276" w:lineRule="auto"/>
        <w:jc w:val="left"/>
        <w:rPr>
          <w:rFonts w:ascii="Arial" w:hAnsi="Arial" w:cs="Arial"/>
          <w:b w:val="0"/>
          <w:bCs/>
        </w:rPr>
      </w:pPr>
      <w:r w:rsidRPr="00A5060A">
        <w:rPr>
          <w:rFonts w:ascii="Arial" w:hAnsi="Arial" w:cs="Arial"/>
          <w:b w:val="0"/>
          <w:bCs/>
        </w:rPr>
        <w:t>Hazard Log update</w:t>
      </w:r>
    </w:p>
    <w:p w14:paraId="6942BED9" w14:textId="77777777" w:rsidR="000A468E" w:rsidRPr="00B85B85" w:rsidRDefault="000A468E" w:rsidP="000A468E">
      <w:pPr>
        <w:pStyle w:val="BulletListLevel1First"/>
        <w:numPr>
          <w:ilvl w:val="0"/>
          <w:numId w:val="0"/>
        </w:numPr>
        <w:ind w:left="1800"/>
      </w:pPr>
    </w:p>
    <w:p w14:paraId="40A077DA" w14:textId="77777777" w:rsidR="000A468E" w:rsidRPr="000A51D7" w:rsidRDefault="000A468E" w:rsidP="000A468E">
      <w:pPr>
        <w:pStyle w:val="Heading3"/>
      </w:pPr>
      <w:r w:rsidRPr="000A51D7">
        <w:t>Interface Hazard Analysis (IHA)</w:t>
      </w:r>
    </w:p>
    <w:p w14:paraId="6722CB0C"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 xml:space="preserve">The aim of Interface Hazard Analysis is to identify hazards associated with system/subsystem interfaces. The IHA analyses interfaces between system and subsystem to identify the hazards associated with it. The IHA shall be conducted at the design &amp; implementation phase of the project lifecycle. </w:t>
      </w:r>
    </w:p>
    <w:p w14:paraId="3CD477EE"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The outcome of the hazard analysis is the IHA worksheet which is available in the appendix A</w:t>
      </w:r>
    </w:p>
    <w:p w14:paraId="3E09C6DE" w14:textId="77777777" w:rsidR="000A468E" w:rsidRDefault="000A468E" w:rsidP="000A468E">
      <w:pPr>
        <w:pStyle w:val="BodyText"/>
        <w:jc w:val="center"/>
        <w:rPr>
          <w:rFonts w:ascii="Calibri" w:hAnsi="Calibri" w:cs="Calibri"/>
          <w:sz w:val="22"/>
          <w:szCs w:val="22"/>
        </w:rPr>
      </w:pPr>
      <w:r w:rsidRPr="000A51D7">
        <w:object w:dxaOrig="4147" w:dyaOrig="5918" w14:anchorId="05DA3EB0">
          <v:shape id="_x0000_i1307" type="#_x0000_t75" style="width:208.2pt;height:295.9pt" o:ole="">
            <v:imagedata r:id="rId22" o:title=""/>
          </v:shape>
          <o:OLEObject Type="Embed" ProgID="SmartDraw.2" ShapeID="_x0000_i1307" DrawAspect="Content" ObjectID="_1773744012" r:id="rId23"/>
        </w:object>
      </w:r>
    </w:p>
    <w:p w14:paraId="181F1196" w14:textId="79C0969E" w:rsidR="000A468E" w:rsidRPr="00624173" w:rsidRDefault="000A468E" w:rsidP="000A468E">
      <w:pPr>
        <w:pStyle w:val="StyleCaptionCalibri11ptBoldUnderline"/>
      </w:pPr>
      <w:bookmarkStart w:id="120" w:name="_Toc163124710"/>
      <w:r>
        <w:t xml:space="preserve">Figure </w:t>
      </w:r>
      <w:r>
        <w:fldChar w:fldCharType="begin"/>
      </w:r>
      <w:r>
        <w:instrText xml:space="preserve"> SEQ Figure \* ARABIC </w:instrText>
      </w:r>
      <w:r>
        <w:fldChar w:fldCharType="separate"/>
      </w:r>
      <w:r w:rsidR="005830A6">
        <w:rPr>
          <w:noProof/>
        </w:rPr>
        <w:t>8</w:t>
      </w:r>
      <w:r>
        <w:fldChar w:fldCharType="end"/>
      </w:r>
      <w:r w:rsidRPr="00624173">
        <w:t xml:space="preserve">: </w:t>
      </w:r>
      <w:r>
        <w:t>IHA Process</w:t>
      </w:r>
      <w:bookmarkEnd w:id="120"/>
    </w:p>
    <w:p w14:paraId="0072E9D8" w14:textId="77777777" w:rsidR="00435010" w:rsidRDefault="00435010" w:rsidP="00A5060A">
      <w:pPr>
        <w:pStyle w:val="TBODYSTYLE"/>
        <w:spacing w:line="276" w:lineRule="auto"/>
        <w:jc w:val="left"/>
        <w:rPr>
          <w:rFonts w:ascii="Arial" w:hAnsi="Arial" w:cs="Arial"/>
          <w:b w:val="0"/>
          <w:bCs/>
        </w:rPr>
      </w:pPr>
    </w:p>
    <w:p w14:paraId="337C4645" w14:textId="77777777" w:rsidR="00435010" w:rsidRDefault="00435010" w:rsidP="00A5060A">
      <w:pPr>
        <w:pStyle w:val="TBODYSTYLE"/>
        <w:spacing w:line="276" w:lineRule="auto"/>
        <w:jc w:val="left"/>
        <w:rPr>
          <w:rFonts w:ascii="Arial" w:hAnsi="Arial" w:cs="Arial"/>
          <w:b w:val="0"/>
          <w:bCs/>
        </w:rPr>
      </w:pPr>
    </w:p>
    <w:p w14:paraId="7AF26049" w14:textId="5381BEA9"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lastRenderedPageBreak/>
        <w:t>Inputs</w:t>
      </w:r>
    </w:p>
    <w:p w14:paraId="3F64C495" w14:textId="77777777" w:rsidR="000A468E" w:rsidRPr="00A5060A" w:rsidRDefault="000A468E">
      <w:pPr>
        <w:pStyle w:val="TBODYSTYLE"/>
        <w:numPr>
          <w:ilvl w:val="0"/>
          <w:numId w:val="49"/>
        </w:numPr>
        <w:spacing w:line="276" w:lineRule="auto"/>
        <w:jc w:val="left"/>
        <w:rPr>
          <w:rFonts w:ascii="Arial" w:hAnsi="Arial" w:cs="Arial"/>
          <w:b w:val="0"/>
          <w:bCs/>
        </w:rPr>
      </w:pPr>
      <w:r w:rsidRPr="00A5060A">
        <w:rPr>
          <w:rFonts w:ascii="Arial" w:hAnsi="Arial" w:cs="Arial"/>
          <w:b w:val="0"/>
          <w:bCs/>
        </w:rPr>
        <w:t>System Interface specification</w:t>
      </w:r>
    </w:p>
    <w:p w14:paraId="17D66FE8" w14:textId="77777777" w:rsidR="000A468E" w:rsidRPr="00A5060A" w:rsidRDefault="000A468E">
      <w:pPr>
        <w:pStyle w:val="TBODYSTYLE"/>
        <w:numPr>
          <w:ilvl w:val="0"/>
          <w:numId w:val="49"/>
        </w:numPr>
        <w:spacing w:line="276" w:lineRule="auto"/>
        <w:jc w:val="left"/>
        <w:rPr>
          <w:rFonts w:ascii="Arial" w:hAnsi="Arial" w:cs="Arial"/>
          <w:b w:val="0"/>
          <w:bCs/>
        </w:rPr>
      </w:pPr>
      <w:r w:rsidRPr="00A5060A">
        <w:rPr>
          <w:rFonts w:ascii="Arial" w:hAnsi="Arial" w:cs="Arial"/>
          <w:b w:val="0"/>
          <w:bCs/>
        </w:rPr>
        <w:t>System Architecture Description</w:t>
      </w:r>
    </w:p>
    <w:p w14:paraId="188FE0B7" w14:textId="77777777" w:rsidR="000A468E" w:rsidRPr="00A5060A" w:rsidRDefault="000A468E">
      <w:pPr>
        <w:pStyle w:val="TBODYSTYLE"/>
        <w:numPr>
          <w:ilvl w:val="0"/>
          <w:numId w:val="49"/>
        </w:numPr>
        <w:spacing w:line="276" w:lineRule="auto"/>
        <w:jc w:val="left"/>
        <w:rPr>
          <w:rFonts w:ascii="Arial" w:hAnsi="Arial" w:cs="Arial"/>
          <w:b w:val="0"/>
          <w:bCs/>
        </w:rPr>
      </w:pPr>
      <w:r w:rsidRPr="00A5060A">
        <w:rPr>
          <w:rFonts w:ascii="Arial" w:hAnsi="Arial" w:cs="Arial"/>
          <w:b w:val="0"/>
          <w:bCs/>
        </w:rPr>
        <w:t>Safety Requirement specification</w:t>
      </w:r>
    </w:p>
    <w:p w14:paraId="0EC12B29" w14:textId="7D518619" w:rsidR="000A468E" w:rsidRPr="00435010" w:rsidRDefault="000A468E">
      <w:pPr>
        <w:pStyle w:val="TBODYSTYLE"/>
        <w:numPr>
          <w:ilvl w:val="0"/>
          <w:numId w:val="49"/>
        </w:numPr>
        <w:spacing w:line="276" w:lineRule="auto"/>
        <w:jc w:val="left"/>
        <w:rPr>
          <w:rFonts w:ascii="Arial" w:hAnsi="Arial" w:cs="Arial"/>
          <w:b w:val="0"/>
          <w:bCs/>
        </w:rPr>
      </w:pPr>
      <w:r w:rsidRPr="00435010">
        <w:rPr>
          <w:rFonts w:ascii="Arial" w:hAnsi="Arial" w:cs="Arial"/>
          <w:b w:val="0"/>
          <w:bCs/>
        </w:rPr>
        <w:t>Safety Critical function list</w:t>
      </w:r>
    </w:p>
    <w:p w14:paraId="23A18CCD"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Outputs</w:t>
      </w:r>
    </w:p>
    <w:p w14:paraId="07A36433" w14:textId="77777777" w:rsidR="000A468E" w:rsidRPr="00A5060A" w:rsidRDefault="000A468E">
      <w:pPr>
        <w:pStyle w:val="TBODYSTYLE"/>
        <w:numPr>
          <w:ilvl w:val="0"/>
          <w:numId w:val="50"/>
        </w:numPr>
        <w:spacing w:line="276" w:lineRule="auto"/>
        <w:jc w:val="left"/>
        <w:rPr>
          <w:rFonts w:ascii="Arial" w:hAnsi="Arial" w:cs="Arial"/>
          <w:b w:val="0"/>
          <w:bCs/>
        </w:rPr>
      </w:pPr>
      <w:r w:rsidRPr="00A5060A">
        <w:rPr>
          <w:rFonts w:ascii="Arial" w:hAnsi="Arial" w:cs="Arial"/>
          <w:b w:val="0"/>
          <w:bCs/>
        </w:rPr>
        <w:t>IHA worksheet</w:t>
      </w:r>
    </w:p>
    <w:p w14:paraId="193E97CB" w14:textId="50023672" w:rsidR="000A468E" w:rsidRPr="00435010" w:rsidRDefault="000A468E">
      <w:pPr>
        <w:pStyle w:val="TBODYSTYLE"/>
        <w:numPr>
          <w:ilvl w:val="0"/>
          <w:numId w:val="50"/>
        </w:numPr>
        <w:spacing w:line="276" w:lineRule="auto"/>
        <w:jc w:val="left"/>
        <w:rPr>
          <w:rFonts w:cs="Calibri"/>
          <w:spacing w:val="8"/>
          <w:lang w:bidi="kn-IN"/>
        </w:rPr>
      </w:pPr>
      <w:r w:rsidRPr="00435010">
        <w:rPr>
          <w:rFonts w:ascii="Arial" w:hAnsi="Arial" w:cs="Arial"/>
          <w:b w:val="0"/>
          <w:bCs/>
        </w:rPr>
        <w:t>Hazard Log update</w:t>
      </w:r>
    </w:p>
    <w:p w14:paraId="1151FB33" w14:textId="77777777" w:rsidR="000A468E" w:rsidRDefault="000A468E" w:rsidP="000A468E">
      <w:pPr>
        <w:pStyle w:val="Heading3"/>
      </w:pPr>
      <w:commentRangeStart w:id="121"/>
      <w:r w:rsidRPr="000A51D7">
        <w:t>Fault Tree Analysis (FTA)</w:t>
      </w:r>
      <w:commentRangeEnd w:id="121"/>
      <w:r>
        <w:rPr>
          <w:rStyle w:val="CommentReference"/>
          <w:rFonts w:ascii="Century Gothic" w:hAnsi="Century Gothic"/>
          <w:color w:val="auto"/>
        </w:rPr>
        <w:commentReference w:id="121"/>
      </w:r>
    </w:p>
    <w:p w14:paraId="111E8CB3"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This FTA is a top-down approach. Fault tree analysis is a safety analysis technique used to determine the root causes and probability of occurrence of a specified undesired event. The FTA shall be conducted at the design &amp; implementation phase. FTA covers both Systematic and random faults. FTA covers multiple faults effects.</w:t>
      </w:r>
    </w:p>
    <w:p w14:paraId="5C087934" w14:textId="77777777" w:rsidR="000A468E" w:rsidRDefault="000A468E" w:rsidP="000A468E">
      <w:pPr>
        <w:jc w:val="center"/>
        <w:rPr>
          <w:rFonts w:ascii="Calibri" w:hAnsi="Calibri" w:cs="Calibri"/>
          <w:lang w:bidi="kn-IN"/>
        </w:rPr>
      </w:pPr>
      <w:r w:rsidRPr="000A51D7">
        <w:rPr>
          <w:rFonts w:cstheme="minorHAnsi"/>
          <w:color w:val="000000" w:themeColor="text1"/>
        </w:rPr>
        <w:object w:dxaOrig="4118" w:dyaOrig="3873" w14:anchorId="20A3AC99">
          <v:shape id="_x0000_i1308" type="#_x0000_t75" style="width:208.15pt;height:194.4pt" o:ole="">
            <v:imagedata r:id="rId24" o:title=""/>
          </v:shape>
          <o:OLEObject Type="Embed" ProgID="SmartDraw.2" ShapeID="_x0000_i1308" DrawAspect="Content" ObjectID="_1773744013" r:id="rId25"/>
        </w:object>
      </w:r>
    </w:p>
    <w:p w14:paraId="4C1EB959" w14:textId="28AEE11D" w:rsidR="000A468E" w:rsidRPr="00624173" w:rsidRDefault="000A468E" w:rsidP="000A468E">
      <w:pPr>
        <w:pStyle w:val="StyleCaptionCalibri11ptBoldUnderline"/>
      </w:pPr>
      <w:bookmarkStart w:id="122" w:name="_Toc163124711"/>
      <w:r>
        <w:t xml:space="preserve">Figure </w:t>
      </w:r>
      <w:r>
        <w:fldChar w:fldCharType="begin"/>
      </w:r>
      <w:r>
        <w:instrText xml:space="preserve"> SEQ Figure \* ARABIC </w:instrText>
      </w:r>
      <w:r>
        <w:fldChar w:fldCharType="separate"/>
      </w:r>
      <w:r w:rsidR="005830A6">
        <w:rPr>
          <w:noProof/>
        </w:rPr>
        <w:t>9</w:t>
      </w:r>
      <w:r>
        <w:fldChar w:fldCharType="end"/>
      </w:r>
      <w:r w:rsidRPr="00624173">
        <w:t xml:space="preserve">: </w:t>
      </w:r>
      <w:r>
        <w:t>FTA Process</w:t>
      </w:r>
      <w:bookmarkEnd w:id="122"/>
    </w:p>
    <w:p w14:paraId="51B97607"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Inputs</w:t>
      </w:r>
    </w:p>
    <w:p w14:paraId="52F1DD8F" w14:textId="77777777" w:rsidR="000A468E" w:rsidRPr="00A5060A" w:rsidRDefault="000A468E">
      <w:pPr>
        <w:pStyle w:val="TBODYSTYLE"/>
        <w:numPr>
          <w:ilvl w:val="0"/>
          <w:numId w:val="51"/>
        </w:numPr>
        <w:spacing w:line="276" w:lineRule="auto"/>
        <w:jc w:val="left"/>
        <w:rPr>
          <w:rFonts w:ascii="Arial" w:hAnsi="Arial" w:cs="Arial"/>
          <w:b w:val="0"/>
          <w:bCs/>
        </w:rPr>
      </w:pPr>
      <w:r w:rsidRPr="00A5060A">
        <w:rPr>
          <w:rFonts w:ascii="Arial" w:hAnsi="Arial" w:cs="Arial"/>
          <w:b w:val="0"/>
          <w:bCs/>
        </w:rPr>
        <w:t>System concept description</w:t>
      </w:r>
    </w:p>
    <w:p w14:paraId="23CD89D2" w14:textId="77777777" w:rsidR="000A468E" w:rsidRPr="00A5060A" w:rsidRDefault="000A468E">
      <w:pPr>
        <w:pStyle w:val="TBODYSTYLE"/>
        <w:numPr>
          <w:ilvl w:val="0"/>
          <w:numId w:val="51"/>
        </w:numPr>
        <w:spacing w:line="276" w:lineRule="auto"/>
        <w:jc w:val="left"/>
        <w:rPr>
          <w:rFonts w:ascii="Arial" w:hAnsi="Arial" w:cs="Arial"/>
          <w:b w:val="0"/>
          <w:bCs/>
        </w:rPr>
      </w:pPr>
      <w:r w:rsidRPr="00A5060A">
        <w:rPr>
          <w:rFonts w:ascii="Arial" w:hAnsi="Arial" w:cs="Arial"/>
          <w:b w:val="0"/>
          <w:bCs/>
        </w:rPr>
        <w:t>System Architecture Description</w:t>
      </w:r>
    </w:p>
    <w:p w14:paraId="1F2D1316" w14:textId="77777777" w:rsidR="000A468E" w:rsidRPr="00A5060A" w:rsidRDefault="000A468E">
      <w:pPr>
        <w:pStyle w:val="TBODYSTYLE"/>
        <w:numPr>
          <w:ilvl w:val="0"/>
          <w:numId w:val="51"/>
        </w:numPr>
        <w:spacing w:line="276" w:lineRule="auto"/>
        <w:jc w:val="left"/>
        <w:rPr>
          <w:rFonts w:ascii="Arial" w:hAnsi="Arial" w:cs="Arial"/>
          <w:b w:val="0"/>
          <w:bCs/>
        </w:rPr>
      </w:pPr>
      <w:r w:rsidRPr="00A5060A">
        <w:rPr>
          <w:rFonts w:ascii="Arial" w:hAnsi="Arial" w:cs="Arial"/>
          <w:b w:val="0"/>
          <w:bCs/>
        </w:rPr>
        <w:t>System Requirements Specification</w:t>
      </w:r>
    </w:p>
    <w:p w14:paraId="1F41E5A5" w14:textId="77777777" w:rsidR="000A468E" w:rsidRPr="00A5060A" w:rsidRDefault="000A468E">
      <w:pPr>
        <w:pStyle w:val="TBODYSTYLE"/>
        <w:numPr>
          <w:ilvl w:val="0"/>
          <w:numId w:val="51"/>
        </w:numPr>
        <w:spacing w:line="276" w:lineRule="auto"/>
        <w:jc w:val="left"/>
        <w:rPr>
          <w:rFonts w:ascii="Arial" w:hAnsi="Arial" w:cs="Arial"/>
          <w:b w:val="0"/>
          <w:bCs/>
        </w:rPr>
      </w:pPr>
      <w:r w:rsidRPr="00A5060A">
        <w:rPr>
          <w:rFonts w:ascii="Arial" w:hAnsi="Arial" w:cs="Arial"/>
          <w:b w:val="0"/>
          <w:bCs/>
        </w:rPr>
        <w:t>Safety Critical function list</w:t>
      </w:r>
    </w:p>
    <w:p w14:paraId="3E13BCB0" w14:textId="77777777" w:rsidR="000A468E" w:rsidRPr="00A5060A" w:rsidRDefault="000A468E" w:rsidP="00A5060A">
      <w:pPr>
        <w:pStyle w:val="TBODYSTYLE"/>
        <w:spacing w:line="276" w:lineRule="auto"/>
        <w:jc w:val="left"/>
        <w:rPr>
          <w:rFonts w:ascii="Arial" w:hAnsi="Arial" w:cs="Arial"/>
          <w:b w:val="0"/>
          <w:bCs/>
        </w:rPr>
      </w:pPr>
    </w:p>
    <w:p w14:paraId="163A8C4C"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Outputs</w:t>
      </w:r>
    </w:p>
    <w:p w14:paraId="5F2509B6" w14:textId="77777777" w:rsidR="000A468E" w:rsidRPr="00A5060A" w:rsidRDefault="000A468E">
      <w:pPr>
        <w:pStyle w:val="TBODYSTYLE"/>
        <w:numPr>
          <w:ilvl w:val="0"/>
          <w:numId w:val="52"/>
        </w:numPr>
        <w:spacing w:line="276" w:lineRule="auto"/>
        <w:jc w:val="left"/>
        <w:rPr>
          <w:rFonts w:ascii="Arial" w:hAnsi="Arial" w:cs="Arial"/>
          <w:b w:val="0"/>
          <w:bCs/>
        </w:rPr>
      </w:pPr>
      <w:r w:rsidRPr="00A5060A">
        <w:rPr>
          <w:rFonts w:ascii="Arial" w:hAnsi="Arial" w:cs="Arial"/>
          <w:b w:val="0"/>
          <w:bCs/>
        </w:rPr>
        <w:t>Fault Tree Analysis reports</w:t>
      </w:r>
    </w:p>
    <w:p w14:paraId="2AF27D9C" w14:textId="77777777" w:rsidR="000A468E" w:rsidRPr="00A5060A" w:rsidRDefault="000A468E">
      <w:pPr>
        <w:pStyle w:val="TBODYSTYLE"/>
        <w:numPr>
          <w:ilvl w:val="0"/>
          <w:numId w:val="52"/>
        </w:numPr>
        <w:spacing w:line="276" w:lineRule="auto"/>
        <w:jc w:val="left"/>
        <w:rPr>
          <w:rFonts w:ascii="Arial" w:hAnsi="Arial" w:cs="Arial"/>
          <w:b w:val="0"/>
          <w:bCs/>
        </w:rPr>
      </w:pPr>
      <w:r w:rsidRPr="00A5060A">
        <w:rPr>
          <w:rFonts w:ascii="Arial" w:hAnsi="Arial" w:cs="Arial"/>
          <w:b w:val="0"/>
          <w:bCs/>
        </w:rPr>
        <w:t>Update Hazard log.</w:t>
      </w:r>
    </w:p>
    <w:p w14:paraId="56F7C844" w14:textId="77777777" w:rsidR="000A468E" w:rsidRDefault="000A468E" w:rsidP="000A468E">
      <w:pPr>
        <w:pStyle w:val="Heading3"/>
      </w:pPr>
      <w:r w:rsidRPr="000A51D7">
        <w:lastRenderedPageBreak/>
        <w:t>Operation and Support Hazard Analysis (OSHA)</w:t>
      </w:r>
    </w:p>
    <w:p w14:paraId="7ACAAF18"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The aim of OSHA is to identify those hazards associated with any task that may be undertaken by operation and support personnel. The analysis will be based on operational and maintenance procedures.</w:t>
      </w:r>
    </w:p>
    <w:p w14:paraId="4CAC161E"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The main task of the OSHA is to identify safety-critical tasks of the operation and maintenance procedures. The analysis will also identify the specific nature and duration of actions that occur under hazardous conditions during the various stages of in-service usage such as testing, installation, migration, modifications, maintenance, support, transportation, servicing and storage operation and training.</w:t>
      </w:r>
    </w:p>
    <w:p w14:paraId="2C79E6FD" w14:textId="3B927811"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The outcome of the hazard analysis is the OSHA worksheet which is available in the appendix – A</w:t>
      </w:r>
    </w:p>
    <w:p w14:paraId="5B9F4C34" w14:textId="6D4219E4" w:rsidR="000A468E" w:rsidRPr="00CB55C8" w:rsidRDefault="00447637" w:rsidP="000A468E">
      <w:pPr>
        <w:jc w:val="center"/>
        <w:rPr>
          <w:rFonts w:ascii="Calibri" w:hAnsi="Calibri" w:cs="Calibri"/>
          <w:lang w:bidi="kn-IN"/>
        </w:rPr>
      </w:pPr>
      <w:r w:rsidRPr="000A51D7">
        <w:rPr>
          <w:rFonts w:cstheme="minorHAnsi"/>
          <w:color w:val="000000" w:themeColor="text1"/>
        </w:rPr>
        <w:object w:dxaOrig="4147" w:dyaOrig="5241" w14:anchorId="42212813">
          <v:shape id="_x0000_i1309" type="#_x0000_t75" style="width:208.2pt;height:242.4pt" o:ole="">
            <v:imagedata r:id="rId26" o:title=""/>
          </v:shape>
          <o:OLEObject Type="Embed" ProgID="SmartDraw.2" ShapeID="_x0000_i1309" DrawAspect="Content" ObjectID="_1773744014" r:id="rId27"/>
        </w:object>
      </w:r>
    </w:p>
    <w:p w14:paraId="093B597F" w14:textId="58C4AE71" w:rsidR="000A468E" w:rsidRPr="00624173" w:rsidRDefault="000A468E" w:rsidP="000A468E">
      <w:pPr>
        <w:pStyle w:val="StyleCaptionCalibri11ptBoldUnderline"/>
      </w:pPr>
      <w:bookmarkStart w:id="123" w:name="_Toc163124712"/>
      <w:r>
        <w:t xml:space="preserve">Figure </w:t>
      </w:r>
      <w:r>
        <w:fldChar w:fldCharType="begin"/>
      </w:r>
      <w:r>
        <w:instrText xml:space="preserve"> SEQ Figure \* ARABIC </w:instrText>
      </w:r>
      <w:r>
        <w:fldChar w:fldCharType="separate"/>
      </w:r>
      <w:r w:rsidR="00947553">
        <w:rPr>
          <w:noProof/>
        </w:rPr>
        <w:t>10</w:t>
      </w:r>
      <w:r>
        <w:fldChar w:fldCharType="end"/>
      </w:r>
      <w:r w:rsidRPr="00624173">
        <w:t xml:space="preserve">: </w:t>
      </w:r>
      <w:r>
        <w:t>OSHA Process</w:t>
      </w:r>
      <w:bookmarkEnd w:id="123"/>
    </w:p>
    <w:p w14:paraId="44E51CD3"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Inputs</w:t>
      </w:r>
    </w:p>
    <w:p w14:paraId="248FB3A1"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System concepts description</w:t>
      </w:r>
    </w:p>
    <w:p w14:paraId="37EAED53"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System Operation</w:t>
      </w:r>
    </w:p>
    <w:p w14:paraId="4A9F47B8"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Installation and commissioning plans</w:t>
      </w:r>
    </w:p>
    <w:p w14:paraId="1E723C1B" w14:textId="7F66DAC1" w:rsidR="000A468E" w:rsidRPr="008634F9" w:rsidRDefault="000A468E">
      <w:pPr>
        <w:pStyle w:val="TBODYSTYLE"/>
        <w:numPr>
          <w:ilvl w:val="0"/>
          <w:numId w:val="53"/>
        </w:numPr>
        <w:spacing w:line="276" w:lineRule="auto"/>
        <w:jc w:val="left"/>
        <w:rPr>
          <w:rFonts w:ascii="Arial" w:hAnsi="Arial" w:cs="Arial"/>
          <w:b w:val="0"/>
          <w:bCs/>
        </w:rPr>
      </w:pPr>
      <w:r w:rsidRPr="008634F9">
        <w:rPr>
          <w:rFonts w:ascii="Arial" w:hAnsi="Arial" w:cs="Arial"/>
          <w:b w:val="0"/>
          <w:bCs/>
        </w:rPr>
        <w:t>Maintenance procedures</w:t>
      </w:r>
    </w:p>
    <w:p w14:paraId="1F7890C2"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Outputs</w:t>
      </w:r>
    </w:p>
    <w:p w14:paraId="6F5617BF"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Safety requirements</w:t>
      </w:r>
    </w:p>
    <w:p w14:paraId="54DA003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Hazard Log update</w:t>
      </w:r>
    </w:p>
    <w:p w14:paraId="3C926B8A" w14:textId="26B4EC23" w:rsidR="000A468E" w:rsidRPr="00435010" w:rsidRDefault="000A468E">
      <w:pPr>
        <w:pStyle w:val="TBODYSTYLE"/>
        <w:numPr>
          <w:ilvl w:val="0"/>
          <w:numId w:val="53"/>
        </w:numPr>
        <w:spacing w:line="276" w:lineRule="auto"/>
        <w:jc w:val="left"/>
        <w:rPr>
          <w:rFonts w:cstheme="minorHAnsi"/>
          <w:spacing w:val="8"/>
          <w:lang w:bidi="kn-IN"/>
        </w:rPr>
      </w:pPr>
      <w:r w:rsidRPr="00435010">
        <w:rPr>
          <w:rFonts w:ascii="Arial" w:hAnsi="Arial" w:cs="Arial"/>
          <w:b w:val="0"/>
          <w:bCs/>
        </w:rPr>
        <w:t>OSHA Worksheet</w:t>
      </w:r>
    </w:p>
    <w:p w14:paraId="58345E0E" w14:textId="77777777" w:rsidR="000A468E" w:rsidRPr="000A51D7" w:rsidRDefault="000A468E" w:rsidP="000A468E">
      <w:pPr>
        <w:pStyle w:val="Heading3"/>
      </w:pPr>
      <w:r w:rsidRPr="000A51D7">
        <w:lastRenderedPageBreak/>
        <w:t>Hazard Log</w:t>
      </w:r>
      <w:r>
        <w:t xml:space="preserve"> Management</w:t>
      </w:r>
    </w:p>
    <w:p w14:paraId="6C091F84"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The document in which all safety management activities, hazards identified, decisions made, and solutions adopted, are recorded. The hazard log shall be created and maintained throughout the life cycle from risk analysis phase to until the decommissioning and disposal of the system.</w:t>
      </w:r>
    </w:p>
    <w:p w14:paraId="350B0264"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The hazard log shall consist of</w:t>
      </w:r>
    </w:p>
    <w:p w14:paraId="02677E7D"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aim and its purpose</w:t>
      </w:r>
    </w:p>
    <w:p w14:paraId="576C31D0"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Each hazard is responsible for managing the hazard and the contributing functions or components.</w:t>
      </w:r>
    </w:p>
    <w:p w14:paraId="6CBFDF70"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Likely consequences and frequencies of the sequence of events associated with each hazard.</w:t>
      </w:r>
    </w:p>
    <w:p w14:paraId="17EBCB98"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risk arising from the consequences of each hazard (in quantitative or qualitative terms)</w:t>
      </w:r>
    </w:p>
    <w:p w14:paraId="4BEE3C17"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Risk acceptance principles selected and in case of explicit risk estimation also the risk acceptance criteria to demonstrate the acceptability of the risk control related to the hazards.</w:t>
      </w:r>
    </w:p>
    <w:p w14:paraId="0D842F33"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For each hazard: the measures taken to reduce risks to a tolerable level or to remove the risks, including evidence that the measures are effectively implemented.</w:t>
      </w:r>
    </w:p>
    <w:p w14:paraId="23138023"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structure of the hazard log template is shown in appendix A.</w:t>
      </w:r>
    </w:p>
    <w:p w14:paraId="3E277291"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hazard log shall be updated, whenever a change to identified hazards occurs or a new hazard is identified, throughout the life cycle. The hazard log is dynamic and must be updated regularly, especially when.</w:t>
      </w:r>
    </w:p>
    <w:p w14:paraId="0A62F2D4"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A relevant hazard or potential accident is identified.</w:t>
      </w:r>
    </w:p>
    <w:p w14:paraId="110A73CE"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A relevant incident occurs.</w:t>
      </w:r>
    </w:p>
    <w:p w14:paraId="59094F92"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Further information emerges relating to existing hazards, incidents, or accident sequences.</w:t>
      </w:r>
    </w:p>
    <w:p w14:paraId="553E748C"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Safety documentation is created or re-issued.</w:t>
      </w:r>
    </w:p>
    <w:p w14:paraId="5809F6E6"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hazard log shall be maintained.</w:t>
      </w:r>
    </w:p>
    <w:p w14:paraId="1151BFCE" w14:textId="77777777" w:rsidR="000A468E" w:rsidRDefault="000A468E" w:rsidP="000A468E">
      <w:pPr>
        <w:pStyle w:val="Heading2"/>
      </w:pPr>
      <w:bookmarkStart w:id="124" w:name="_Toc81681668"/>
      <w:bookmarkStart w:id="125" w:name="_Toc162890390"/>
      <w:r>
        <w:t>Handling of Systematic faults</w:t>
      </w:r>
      <w:bookmarkEnd w:id="124"/>
      <w:bookmarkEnd w:id="125"/>
    </w:p>
    <w:p w14:paraId="08380B0B" w14:textId="77777777" w:rsidR="000A468E" w:rsidRDefault="000A468E" w:rsidP="000A468E">
      <w:pPr>
        <w:pStyle w:val="TBODYSTYLE"/>
      </w:pPr>
      <w:r w:rsidRPr="00A5060A">
        <w:rPr>
          <w:rFonts w:ascii="Arial" w:hAnsi="Arial" w:cs="Arial"/>
          <w:b w:val="0"/>
          <w:bCs/>
        </w:rPr>
        <w:t>Systematic faults are caused by human errors in the various stages of the system and subsystem of the life cycle. Following are the examples of Systematic faults</w:t>
      </w:r>
      <w:r>
        <w:t>.</w:t>
      </w:r>
    </w:p>
    <w:p w14:paraId="690C6A3A"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Specification errors</w:t>
      </w:r>
    </w:p>
    <w:p w14:paraId="1C542CFB"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Design errors</w:t>
      </w:r>
    </w:p>
    <w:p w14:paraId="644E60F7"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Manufacturing errors</w:t>
      </w:r>
    </w:p>
    <w:p w14:paraId="2DEABE0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lastRenderedPageBreak/>
        <w:t>Installation errors</w:t>
      </w:r>
    </w:p>
    <w:p w14:paraId="21889AF0"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Operation errors</w:t>
      </w:r>
    </w:p>
    <w:p w14:paraId="10ACA9DB"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 xml:space="preserve">Maintenance errors </w:t>
      </w:r>
    </w:p>
    <w:p w14:paraId="4AFCE0AB"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Modification errors</w:t>
      </w:r>
    </w:p>
    <w:p w14:paraId="6243DD1B" w14:textId="6B52682C" w:rsidR="000A468E" w:rsidRPr="00A5060A" w:rsidRDefault="000A468E" w:rsidP="000A468E">
      <w:pPr>
        <w:pStyle w:val="TBODYSTYLE"/>
        <w:rPr>
          <w:rFonts w:ascii="Arial" w:hAnsi="Arial" w:cs="Arial"/>
          <w:b w:val="0"/>
          <w:bCs/>
        </w:rPr>
      </w:pPr>
      <w:r w:rsidRPr="00A5060A">
        <w:rPr>
          <w:rFonts w:ascii="Arial" w:hAnsi="Arial" w:cs="Arial"/>
          <w:b w:val="0"/>
          <w:bCs/>
        </w:rPr>
        <w:t xml:space="preserve">Systematic faults can be eliminated by means of Quality management, Safety management and technical </w:t>
      </w:r>
      <w:r w:rsidR="00A177A6" w:rsidRPr="00A5060A">
        <w:rPr>
          <w:rFonts w:ascii="Arial" w:hAnsi="Arial" w:cs="Arial"/>
          <w:b w:val="0"/>
          <w:bCs/>
        </w:rPr>
        <w:t>defences</w:t>
      </w:r>
      <w:r w:rsidRPr="00A5060A">
        <w:rPr>
          <w:rFonts w:ascii="Arial" w:hAnsi="Arial" w:cs="Arial"/>
          <w:b w:val="0"/>
          <w:bCs/>
        </w:rPr>
        <w:t xml:space="preserve"> and measures.</w:t>
      </w:r>
    </w:p>
    <w:p w14:paraId="60863E9B" w14:textId="77777777" w:rsidR="000A468E" w:rsidRPr="00A5060A" w:rsidRDefault="000A468E" w:rsidP="000A468E">
      <w:pPr>
        <w:pStyle w:val="TBODYSTYLE"/>
        <w:rPr>
          <w:rFonts w:ascii="Arial" w:hAnsi="Arial" w:cs="Arial"/>
          <w:b w:val="0"/>
          <w:bCs/>
        </w:rPr>
      </w:pPr>
      <w:r w:rsidRPr="00A5060A">
        <w:rPr>
          <w:rFonts w:ascii="Arial" w:hAnsi="Arial" w:cs="Arial"/>
          <w:b w:val="0"/>
          <w:bCs/>
        </w:rPr>
        <w:t>Following are the phases to be planned to mitigate Systematic faults.</w:t>
      </w:r>
    </w:p>
    <w:p w14:paraId="7C0FD5EB" w14:textId="77777777" w:rsidR="000A468E" w:rsidRDefault="000A468E" w:rsidP="000A468E">
      <w:pPr>
        <w:pStyle w:val="Heading3"/>
      </w:pPr>
      <w:bookmarkStart w:id="126" w:name="_Toc81681669"/>
      <w:r w:rsidRPr="000A51D7">
        <w:t>S</w:t>
      </w:r>
      <w:r>
        <w:t>afety planning and quality assurance activities</w:t>
      </w:r>
      <w:bookmarkEnd w:id="126"/>
    </w:p>
    <w:p w14:paraId="068E9009" w14:textId="77777777" w:rsidR="000A468E" w:rsidRPr="00A5060A" w:rsidRDefault="000A468E" w:rsidP="000A468E">
      <w:pPr>
        <w:pStyle w:val="TBODYSTYLE"/>
        <w:rPr>
          <w:rFonts w:ascii="Arial" w:hAnsi="Arial" w:cs="Arial"/>
          <w:b w:val="0"/>
          <w:bCs/>
        </w:rPr>
      </w:pPr>
      <w:r w:rsidRPr="00A5060A">
        <w:rPr>
          <w:rFonts w:ascii="Arial" w:hAnsi="Arial" w:cs="Arial"/>
          <w:b w:val="0"/>
          <w:bCs/>
        </w:rPr>
        <w:t>It is not possible to list all individual causes of systematic faults during the life cycle phases, because systematic faults have different effects in the different life cycle phases and measures are dependent on the application. A quantitative analysis for the avoidance of faults is therefore not possible.</w:t>
      </w:r>
    </w:p>
    <w:p w14:paraId="26385FE5" w14:textId="77777777" w:rsidR="000A468E" w:rsidRPr="00A5060A" w:rsidRDefault="000A468E" w:rsidP="000A468E">
      <w:pPr>
        <w:pStyle w:val="TBODYSTYLE"/>
        <w:rPr>
          <w:rFonts w:ascii="Arial" w:hAnsi="Arial" w:cs="Arial"/>
          <w:b w:val="0"/>
          <w:bCs/>
        </w:rPr>
      </w:pPr>
      <w:r w:rsidRPr="00A5060A">
        <w:rPr>
          <w:rFonts w:ascii="Arial" w:hAnsi="Arial" w:cs="Arial"/>
          <w:b w:val="0"/>
          <w:bCs/>
        </w:rPr>
        <w:t>Following techniques to be followed as Quality assurance activities.</w:t>
      </w:r>
    </w:p>
    <w:p w14:paraId="5BC397A0"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Checklists</w:t>
      </w:r>
    </w:p>
    <w:p w14:paraId="799CC13E"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Audit of tasks</w:t>
      </w:r>
    </w:p>
    <w:p w14:paraId="0DAE6BDA"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Inspection of issues of documentation</w:t>
      </w:r>
    </w:p>
    <w:p w14:paraId="776C3547"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Definition and review of safety plan</w:t>
      </w:r>
    </w:p>
    <w:p w14:paraId="23DEA151" w14:textId="77777777" w:rsidR="000A468E" w:rsidRPr="00CF73A1" w:rsidRDefault="000A468E" w:rsidP="000A468E">
      <w:pPr>
        <w:pStyle w:val="Heading3"/>
      </w:pPr>
      <w:bookmarkStart w:id="127" w:name="_Toc81681670"/>
      <w:r w:rsidRPr="000A51D7">
        <w:t>S</w:t>
      </w:r>
      <w:r>
        <w:t>afety Requirement specification</w:t>
      </w:r>
      <w:bookmarkEnd w:id="127"/>
    </w:p>
    <w:p w14:paraId="2EDF78FE" w14:textId="77777777" w:rsidR="000A468E" w:rsidRPr="006D66ED" w:rsidRDefault="000A468E" w:rsidP="000A468E">
      <w:pPr>
        <w:rPr>
          <w:rFonts w:ascii="Calibri" w:hAnsi="Calibri"/>
          <w:sz w:val="24"/>
          <w:lang w:val="en-US"/>
        </w:rPr>
      </w:pPr>
      <w:r w:rsidRPr="00A5060A">
        <w:rPr>
          <w:rFonts w:ascii="Arial" w:eastAsia="Times New Roman" w:hAnsi="Arial" w:cs="Arial"/>
          <w:bCs/>
          <w:sz w:val="24"/>
          <w:szCs w:val="24"/>
          <w:lang w:val="en-GB"/>
        </w:rPr>
        <w:t>Following checklist to be followed while preparing FNMux Safety requirements Specification</w:t>
      </w:r>
      <w:r w:rsidRPr="006D66ED">
        <w:rPr>
          <w:rFonts w:ascii="Calibri" w:hAnsi="Calibri"/>
          <w:sz w:val="24"/>
          <w:lang w:val="en-US"/>
        </w:rPr>
        <w:t>.</w:t>
      </w:r>
    </w:p>
    <w:p w14:paraId="5A9EB81F"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Graphical description, e.g.  block diagrams.</w:t>
      </w:r>
    </w:p>
    <w:p w14:paraId="160A6B7C" w14:textId="77777777" w:rsidR="000A468E"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Structured specification</w:t>
      </w:r>
    </w:p>
    <w:p w14:paraId="28CA2EF1" w14:textId="77777777" w:rsidR="000A468E" w:rsidRDefault="000A468E" w:rsidP="000A468E">
      <w:pPr>
        <w:pStyle w:val="Heading3"/>
      </w:pPr>
      <w:bookmarkStart w:id="128" w:name="_Toc81681671"/>
      <w:r w:rsidRPr="000A51D7">
        <w:t>S</w:t>
      </w:r>
      <w:r>
        <w:t>afety Organization</w:t>
      </w:r>
      <w:bookmarkEnd w:id="128"/>
    </w:p>
    <w:p w14:paraId="6F77A48C" w14:textId="77777777" w:rsidR="000A468E" w:rsidRPr="00A5060A" w:rsidRDefault="000A468E" w:rsidP="00A5060A">
      <w:pPr>
        <w:rPr>
          <w:rFonts w:ascii="Arial" w:eastAsia="Times New Roman" w:hAnsi="Arial" w:cs="Arial"/>
          <w:bCs/>
          <w:sz w:val="24"/>
          <w:szCs w:val="24"/>
          <w:lang w:val="en-GB"/>
        </w:rPr>
      </w:pPr>
      <w:r w:rsidRPr="00A5060A">
        <w:rPr>
          <w:rFonts w:ascii="Arial" w:eastAsia="Times New Roman" w:hAnsi="Arial" w:cs="Arial"/>
          <w:bCs/>
          <w:sz w:val="24"/>
          <w:szCs w:val="24"/>
          <w:lang w:val="en-GB"/>
        </w:rPr>
        <w:t>During the preparation of a FNMux Safety Plan the safety management structure shall be identified. Following requirements to be followed</w:t>
      </w:r>
    </w:p>
    <w:p w14:paraId="32F5B54B"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Training of staff in safety organization</w:t>
      </w:r>
    </w:p>
    <w:p w14:paraId="1738C6A1"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Independence of roles</w:t>
      </w:r>
    </w:p>
    <w:p w14:paraId="7828D3CB" w14:textId="77777777" w:rsidR="000A468E"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Qualification of staff in safety organization</w:t>
      </w:r>
    </w:p>
    <w:p w14:paraId="5152139F" w14:textId="77777777" w:rsidR="000A468E" w:rsidRDefault="000A468E" w:rsidP="000A468E">
      <w:pPr>
        <w:pStyle w:val="Heading3"/>
      </w:pPr>
      <w:bookmarkStart w:id="129" w:name="_Toc81681672"/>
      <w:r>
        <w:t xml:space="preserve">Architecture of system, </w:t>
      </w:r>
      <w:bookmarkEnd w:id="129"/>
      <w:r>
        <w:t>subsystem</w:t>
      </w:r>
    </w:p>
    <w:p w14:paraId="54C7A4C9" w14:textId="77777777" w:rsidR="000A468E" w:rsidRPr="00A5060A" w:rsidRDefault="000A468E" w:rsidP="00A5060A">
      <w:pPr>
        <w:spacing w:line="240" w:lineRule="auto"/>
        <w:rPr>
          <w:rFonts w:ascii="Arial" w:eastAsia="Times New Roman" w:hAnsi="Arial" w:cs="Arial"/>
          <w:bCs/>
          <w:sz w:val="24"/>
          <w:szCs w:val="24"/>
          <w:lang w:val="en-GB"/>
        </w:rPr>
      </w:pPr>
      <w:r w:rsidRPr="00A5060A">
        <w:rPr>
          <w:rFonts w:ascii="Arial" w:eastAsia="Times New Roman" w:hAnsi="Arial" w:cs="Arial"/>
          <w:bCs/>
          <w:sz w:val="24"/>
          <w:szCs w:val="24"/>
          <w:lang w:val="en-GB"/>
        </w:rPr>
        <w:t>While designing FNMux System or subsystem architecture at least one of the technique or</w:t>
      </w:r>
    </w:p>
    <w:p w14:paraId="0A098DB0" w14:textId="77777777" w:rsidR="000A468E" w:rsidRPr="00A5060A" w:rsidRDefault="000A468E" w:rsidP="00A5060A">
      <w:pPr>
        <w:spacing w:line="240" w:lineRule="auto"/>
        <w:rPr>
          <w:rFonts w:ascii="Arial" w:eastAsia="Times New Roman" w:hAnsi="Arial" w:cs="Arial"/>
          <w:bCs/>
          <w:sz w:val="24"/>
          <w:szCs w:val="24"/>
          <w:lang w:val="en-GB"/>
        </w:rPr>
      </w:pPr>
      <w:r w:rsidRPr="00A5060A">
        <w:rPr>
          <w:rFonts w:ascii="Arial" w:eastAsia="Times New Roman" w:hAnsi="Arial" w:cs="Arial"/>
          <w:bCs/>
          <w:sz w:val="24"/>
          <w:szCs w:val="24"/>
          <w:lang w:val="en-GB"/>
        </w:rPr>
        <w:t>Combination can be chosen.</w:t>
      </w:r>
    </w:p>
    <w:p w14:paraId="2B8D442C"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Single electronic structure based on inherent fail-safety.</w:t>
      </w:r>
    </w:p>
    <w:p w14:paraId="657D1E67"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Single electronic structure based on reactive fail-safety.</w:t>
      </w:r>
    </w:p>
    <w:p w14:paraId="0C044E22"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lastRenderedPageBreak/>
        <w:t>Dual electronic structure based on composite fail-safety with fail-safe comparison.</w:t>
      </w:r>
    </w:p>
    <w:p w14:paraId="1C36135E"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Diverse electronic structure with fail-safe comparison</w:t>
      </w:r>
    </w:p>
    <w:p w14:paraId="3164CB6E" w14:textId="77777777" w:rsidR="000A468E" w:rsidRDefault="000A468E" w:rsidP="000A468E">
      <w:pPr>
        <w:pStyle w:val="Heading3"/>
      </w:pPr>
      <w:bookmarkStart w:id="130" w:name="_Toc81681673"/>
      <w:r>
        <w:t>Design Features</w:t>
      </w:r>
      <w:bookmarkEnd w:id="130"/>
    </w:p>
    <w:p w14:paraId="02DD0D9C" w14:textId="77777777" w:rsidR="000A468E" w:rsidRPr="00A5060A" w:rsidRDefault="000A468E" w:rsidP="00A5060A">
      <w:pPr>
        <w:rPr>
          <w:rFonts w:ascii="Arial" w:eastAsia="Times New Roman" w:hAnsi="Arial" w:cs="Arial"/>
          <w:bCs/>
          <w:sz w:val="24"/>
          <w:szCs w:val="24"/>
          <w:lang w:val="en-GB"/>
        </w:rPr>
      </w:pPr>
      <w:r w:rsidRPr="00A5060A">
        <w:rPr>
          <w:rFonts w:ascii="Arial" w:eastAsia="Times New Roman" w:hAnsi="Arial" w:cs="Arial"/>
          <w:bCs/>
          <w:sz w:val="24"/>
          <w:szCs w:val="24"/>
          <w:lang w:val="en-GB"/>
        </w:rPr>
        <w:t>The below table gives techniques/measures for the avoidance and control of faults caused by</w:t>
      </w:r>
    </w:p>
    <w:p w14:paraId="755FDA8F" w14:textId="3B09C13C"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Random events.</w:t>
      </w:r>
    </w:p>
    <w:p w14:paraId="79508554"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Any residual design faults.</w:t>
      </w:r>
    </w:p>
    <w:p w14:paraId="2117CF2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Environmental conditions.</w:t>
      </w:r>
    </w:p>
    <w:p w14:paraId="29727A03"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 xml:space="preserve">Misuse or operating mistakes. </w:t>
      </w:r>
    </w:p>
    <w:p w14:paraId="27BF8814"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 xml:space="preserve">Any residual faults in the software </w:t>
      </w:r>
    </w:p>
    <w:p w14:paraId="5830F192" w14:textId="49EBFD12" w:rsidR="00AF3F9D" w:rsidRDefault="000A468E">
      <w:pPr>
        <w:pStyle w:val="TBODYSTYLE"/>
        <w:numPr>
          <w:ilvl w:val="0"/>
          <w:numId w:val="53"/>
        </w:numPr>
        <w:spacing w:line="276" w:lineRule="auto"/>
        <w:jc w:val="left"/>
      </w:pPr>
      <w:r w:rsidRPr="008634F9">
        <w:rPr>
          <w:rFonts w:ascii="Arial" w:hAnsi="Arial" w:cs="Arial"/>
          <w:b w:val="0"/>
          <w:bCs/>
        </w:rPr>
        <w:t>Human factors</w:t>
      </w:r>
    </w:p>
    <w:tbl>
      <w:tblPr>
        <w:tblStyle w:val="TableGrid"/>
        <w:tblW w:w="0" w:type="auto"/>
        <w:jc w:val="center"/>
        <w:tblLook w:val="04A0" w:firstRow="1" w:lastRow="0" w:firstColumn="1" w:lastColumn="0" w:noHBand="0" w:noVBand="1"/>
      </w:tblPr>
      <w:tblGrid>
        <w:gridCol w:w="1555"/>
        <w:gridCol w:w="7371"/>
      </w:tblGrid>
      <w:tr w:rsidR="000A468E" w14:paraId="6BD63975" w14:textId="77777777" w:rsidTr="004418D7">
        <w:trPr>
          <w:jc w:val="center"/>
        </w:trPr>
        <w:tc>
          <w:tcPr>
            <w:tcW w:w="1555" w:type="dxa"/>
            <w:shd w:val="clear" w:color="auto" w:fill="D9E2F3" w:themeFill="accent1" w:themeFillTint="33"/>
          </w:tcPr>
          <w:p w14:paraId="5B4BE316" w14:textId="77777777" w:rsidR="000A468E" w:rsidRDefault="000A468E" w:rsidP="0097207A">
            <w:pPr>
              <w:pStyle w:val="TOCHeading"/>
            </w:pPr>
            <w:r>
              <w:t>SI</w:t>
            </w:r>
          </w:p>
        </w:tc>
        <w:tc>
          <w:tcPr>
            <w:tcW w:w="7371" w:type="dxa"/>
            <w:shd w:val="clear" w:color="auto" w:fill="D9E2F3" w:themeFill="accent1" w:themeFillTint="33"/>
          </w:tcPr>
          <w:p w14:paraId="0953B869" w14:textId="77777777" w:rsidR="000A468E" w:rsidRDefault="000A468E" w:rsidP="0097207A">
            <w:pPr>
              <w:pStyle w:val="TOCHeading"/>
            </w:pPr>
            <w:r w:rsidRPr="00D50114">
              <w:t>Technique</w:t>
            </w:r>
            <w:r>
              <w:t>/Measure</w:t>
            </w:r>
          </w:p>
        </w:tc>
      </w:tr>
      <w:tr w:rsidR="000A468E" w14:paraId="66098340" w14:textId="77777777" w:rsidTr="004418D7">
        <w:trPr>
          <w:jc w:val="center"/>
        </w:trPr>
        <w:tc>
          <w:tcPr>
            <w:tcW w:w="1555" w:type="dxa"/>
          </w:tcPr>
          <w:p w14:paraId="146728E1"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5497FE74" w14:textId="77777777" w:rsidR="000A468E" w:rsidRPr="006500BE" w:rsidRDefault="000A468E" w:rsidP="0083379A">
            <w:pPr>
              <w:pStyle w:val="TableContents"/>
              <w:spacing w:line="276" w:lineRule="auto"/>
              <w:rPr>
                <w:b w:val="0"/>
                <w:bCs/>
                <w:sz w:val="22"/>
                <w:szCs w:val="22"/>
              </w:rPr>
            </w:pPr>
            <w:r w:rsidRPr="006500BE">
              <w:rPr>
                <w:b w:val="0"/>
                <w:bCs/>
                <w:sz w:val="22"/>
                <w:szCs w:val="22"/>
              </w:rPr>
              <w:t>Protection against operating / maintenance errors</w:t>
            </w:r>
          </w:p>
        </w:tc>
      </w:tr>
      <w:tr w:rsidR="000A468E" w14:paraId="5FDB30F3" w14:textId="77777777" w:rsidTr="004418D7">
        <w:trPr>
          <w:jc w:val="center"/>
        </w:trPr>
        <w:tc>
          <w:tcPr>
            <w:tcW w:w="1555" w:type="dxa"/>
          </w:tcPr>
          <w:p w14:paraId="15FD29A9"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2C33F217" w14:textId="77777777" w:rsidR="000A468E" w:rsidRPr="006500BE" w:rsidRDefault="000A468E" w:rsidP="0083379A">
            <w:pPr>
              <w:pStyle w:val="TableContents"/>
              <w:spacing w:line="276" w:lineRule="auto"/>
              <w:rPr>
                <w:b w:val="0"/>
                <w:bCs/>
                <w:sz w:val="22"/>
                <w:szCs w:val="22"/>
              </w:rPr>
            </w:pPr>
            <w:r w:rsidRPr="006500BE">
              <w:rPr>
                <w:b w:val="0"/>
                <w:bCs/>
                <w:sz w:val="22"/>
                <w:szCs w:val="22"/>
              </w:rPr>
              <w:t>Operator / maintainer friendliness to reduce the probability of human errors</w:t>
            </w:r>
          </w:p>
        </w:tc>
      </w:tr>
      <w:tr w:rsidR="000A468E" w14:paraId="14246C76" w14:textId="77777777" w:rsidTr="004418D7">
        <w:trPr>
          <w:jc w:val="center"/>
        </w:trPr>
        <w:tc>
          <w:tcPr>
            <w:tcW w:w="1555" w:type="dxa"/>
          </w:tcPr>
          <w:p w14:paraId="76F1B6E3"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32020FC9" w14:textId="77777777" w:rsidR="000A468E" w:rsidRPr="006500BE" w:rsidRDefault="000A468E" w:rsidP="0083379A">
            <w:pPr>
              <w:pStyle w:val="TableContents"/>
              <w:spacing w:line="276" w:lineRule="auto"/>
              <w:rPr>
                <w:b w:val="0"/>
                <w:bCs/>
                <w:sz w:val="22"/>
                <w:szCs w:val="22"/>
              </w:rPr>
            </w:pPr>
            <w:r w:rsidRPr="006500BE">
              <w:rPr>
                <w:b w:val="0"/>
                <w:bCs/>
                <w:sz w:val="22"/>
                <w:szCs w:val="22"/>
              </w:rPr>
              <w:t>Protection against single faults for discrete components</w:t>
            </w:r>
          </w:p>
        </w:tc>
      </w:tr>
      <w:tr w:rsidR="000A468E" w14:paraId="7FDDB884" w14:textId="77777777" w:rsidTr="004418D7">
        <w:trPr>
          <w:jc w:val="center"/>
        </w:trPr>
        <w:tc>
          <w:tcPr>
            <w:tcW w:w="1555" w:type="dxa"/>
          </w:tcPr>
          <w:p w14:paraId="5461A78F"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4165F7BC" w14:textId="77777777" w:rsidR="000A468E" w:rsidRPr="006500BE" w:rsidRDefault="000A468E" w:rsidP="0083379A">
            <w:pPr>
              <w:pStyle w:val="TableContents"/>
              <w:spacing w:line="276" w:lineRule="auto"/>
              <w:rPr>
                <w:b w:val="0"/>
                <w:bCs/>
                <w:sz w:val="22"/>
                <w:szCs w:val="22"/>
              </w:rPr>
            </w:pPr>
            <w:r w:rsidRPr="006500BE">
              <w:rPr>
                <w:b w:val="0"/>
                <w:bCs/>
                <w:sz w:val="22"/>
                <w:szCs w:val="22"/>
              </w:rPr>
              <w:t>Protection against single faults for integrated circuits for digital electronic technology</w:t>
            </w:r>
          </w:p>
        </w:tc>
      </w:tr>
      <w:tr w:rsidR="000A468E" w14:paraId="6CF931E9" w14:textId="77777777" w:rsidTr="004418D7">
        <w:trPr>
          <w:jc w:val="center"/>
        </w:trPr>
        <w:tc>
          <w:tcPr>
            <w:tcW w:w="1555" w:type="dxa"/>
          </w:tcPr>
          <w:p w14:paraId="77FC9C42"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31037701" w14:textId="77777777" w:rsidR="000A468E" w:rsidRPr="006500BE" w:rsidRDefault="000A468E" w:rsidP="0083379A">
            <w:pPr>
              <w:pStyle w:val="TableContents"/>
              <w:spacing w:line="276" w:lineRule="auto"/>
              <w:rPr>
                <w:b w:val="0"/>
                <w:bCs/>
                <w:sz w:val="22"/>
                <w:szCs w:val="22"/>
              </w:rPr>
            </w:pPr>
            <w:r w:rsidRPr="006500BE">
              <w:rPr>
                <w:b w:val="0"/>
                <w:bCs/>
                <w:sz w:val="22"/>
                <w:szCs w:val="22"/>
              </w:rPr>
              <w:t>Detection of single faults</w:t>
            </w:r>
          </w:p>
        </w:tc>
      </w:tr>
      <w:tr w:rsidR="000A468E" w14:paraId="5036EA37" w14:textId="77777777" w:rsidTr="004418D7">
        <w:trPr>
          <w:jc w:val="center"/>
        </w:trPr>
        <w:tc>
          <w:tcPr>
            <w:tcW w:w="1555" w:type="dxa"/>
          </w:tcPr>
          <w:p w14:paraId="2EFC9B9A"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2BEA2269" w14:textId="77777777" w:rsidR="000A468E" w:rsidRPr="006500BE" w:rsidRDefault="000A468E" w:rsidP="0083379A">
            <w:pPr>
              <w:pStyle w:val="TableContents"/>
              <w:spacing w:line="276" w:lineRule="auto"/>
              <w:rPr>
                <w:b w:val="0"/>
                <w:bCs/>
                <w:sz w:val="22"/>
                <w:szCs w:val="22"/>
              </w:rPr>
            </w:pPr>
            <w:r w:rsidRPr="006500BE">
              <w:rPr>
                <w:b w:val="0"/>
                <w:bCs/>
                <w:sz w:val="22"/>
                <w:szCs w:val="22"/>
              </w:rPr>
              <w:t>Multiple faults</w:t>
            </w:r>
          </w:p>
        </w:tc>
      </w:tr>
      <w:tr w:rsidR="000A468E" w14:paraId="717CABE8" w14:textId="77777777" w:rsidTr="004418D7">
        <w:trPr>
          <w:jc w:val="center"/>
        </w:trPr>
        <w:tc>
          <w:tcPr>
            <w:tcW w:w="1555" w:type="dxa"/>
          </w:tcPr>
          <w:p w14:paraId="65C4122D"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2DFA2C27" w14:textId="77777777" w:rsidR="000A468E" w:rsidRPr="006500BE" w:rsidRDefault="000A468E" w:rsidP="0083379A">
            <w:pPr>
              <w:pStyle w:val="TableContents"/>
              <w:spacing w:line="276" w:lineRule="auto"/>
              <w:rPr>
                <w:b w:val="0"/>
                <w:bCs/>
                <w:sz w:val="22"/>
                <w:szCs w:val="22"/>
              </w:rPr>
            </w:pPr>
            <w:r w:rsidRPr="006500BE">
              <w:rPr>
                <w:b w:val="0"/>
                <w:bCs/>
                <w:sz w:val="22"/>
                <w:szCs w:val="22"/>
              </w:rPr>
              <w:t>Dynamic fault detection</w:t>
            </w:r>
          </w:p>
        </w:tc>
      </w:tr>
      <w:tr w:rsidR="000A468E" w14:paraId="1CE12BB5" w14:textId="77777777" w:rsidTr="004418D7">
        <w:trPr>
          <w:jc w:val="center"/>
        </w:trPr>
        <w:tc>
          <w:tcPr>
            <w:tcW w:w="1555" w:type="dxa"/>
          </w:tcPr>
          <w:p w14:paraId="56DBD805"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4AFB11A8" w14:textId="77777777" w:rsidR="000A468E" w:rsidRPr="006500BE" w:rsidRDefault="000A468E" w:rsidP="0083379A">
            <w:pPr>
              <w:pStyle w:val="TableContents"/>
              <w:spacing w:line="276" w:lineRule="auto"/>
              <w:rPr>
                <w:b w:val="0"/>
                <w:bCs/>
                <w:sz w:val="22"/>
                <w:szCs w:val="22"/>
              </w:rPr>
            </w:pPr>
            <w:r w:rsidRPr="006500BE">
              <w:rPr>
                <w:b w:val="0"/>
                <w:bCs/>
                <w:sz w:val="22"/>
                <w:szCs w:val="22"/>
              </w:rPr>
              <w:t>Retention of safe state</w:t>
            </w:r>
          </w:p>
        </w:tc>
      </w:tr>
      <w:tr w:rsidR="000A468E" w14:paraId="246850DB" w14:textId="77777777" w:rsidTr="004418D7">
        <w:trPr>
          <w:jc w:val="center"/>
        </w:trPr>
        <w:tc>
          <w:tcPr>
            <w:tcW w:w="1555" w:type="dxa"/>
          </w:tcPr>
          <w:p w14:paraId="055671C9"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6057D3E1" w14:textId="77777777" w:rsidR="000A468E" w:rsidRPr="006500BE" w:rsidRDefault="000A468E" w:rsidP="0083379A">
            <w:pPr>
              <w:pStyle w:val="TableContents"/>
              <w:spacing w:line="276" w:lineRule="auto"/>
              <w:rPr>
                <w:b w:val="0"/>
                <w:bCs/>
                <w:sz w:val="22"/>
                <w:szCs w:val="22"/>
              </w:rPr>
            </w:pPr>
            <w:r w:rsidRPr="006500BE">
              <w:rPr>
                <w:b w:val="0"/>
                <w:bCs/>
                <w:sz w:val="22"/>
                <w:szCs w:val="22"/>
              </w:rPr>
              <w:t>Program sequence monitoring</w:t>
            </w:r>
          </w:p>
        </w:tc>
      </w:tr>
      <w:tr w:rsidR="000A468E" w14:paraId="36FB7830" w14:textId="77777777" w:rsidTr="004418D7">
        <w:trPr>
          <w:jc w:val="center"/>
        </w:trPr>
        <w:tc>
          <w:tcPr>
            <w:tcW w:w="1555" w:type="dxa"/>
          </w:tcPr>
          <w:p w14:paraId="50F2AD89"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08F841A8" w14:textId="77777777" w:rsidR="000A468E" w:rsidRPr="006500BE" w:rsidRDefault="000A468E" w:rsidP="0083379A">
            <w:pPr>
              <w:pStyle w:val="TableContents"/>
              <w:spacing w:line="276" w:lineRule="auto"/>
              <w:rPr>
                <w:b w:val="0"/>
                <w:bCs/>
                <w:sz w:val="22"/>
                <w:szCs w:val="22"/>
              </w:rPr>
            </w:pPr>
            <w:r w:rsidRPr="006500BE">
              <w:rPr>
                <w:b w:val="0"/>
                <w:bCs/>
                <w:sz w:val="22"/>
                <w:szCs w:val="22"/>
              </w:rPr>
              <w:t>Measures against voltage breakdown, voltage variations, overvoltage, low voltage</w:t>
            </w:r>
          </w:p>
        </w:tc>
      </w:tr>
      <w:tr w:rsidR="000A468E" w14:paraId="032000BF" w14:textId="77777777" w:rsidTr="004418D7">
        <w:trPr>
          <w:jc w:val="center"/>
        </w:trPr>
        <w:tc>
          <w:tcPr>
            <w:tcW w:w="1555" w:type="dxa"/>
          </w:tcPr>
          <w:p w14:paraId="683E9F14"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4569B3B5" w14:textId="77777777" w:rsidR="000A468E" w:rsidRPr="006500BE" w:rsidRDefault="000A468E" w:rsidP="0083379A">
            <w:pPr>
              <w:pStyle w:val="TableContents"/>
              <w:spacing w:line="276" w:lineRule="auto"/>
              <w:rPr>
                <w:b w:val="0"/>
                <w:bCs/>
                <w:sz w:val="22"/>
                <w:szCs w:val="22"/>
              </w:rPr>
            </w:pPr>
            <w:r w:rsidRPr="006500BE">
              <w:rPr>
                <w:b w:val="0"/>
                <w:bCs/>
                <w:sz w:val="22"/>
                <w:szCs w:val="22"/>
              </w:rPr>
              <w:t>Control of temperatures outside specified range</w:t>
            </w:r>
          </w:p>
        </w:tc>
      </w:tr>
      <w:tr w:rsidR="000A468E" w14:paraId="0A24B5FB" w14:textId="77777777" w:rsidTr="004418D7">
        <w:trPr>
          <w:jc w:val="center"/>
        </w:trPr>
        <w:tc>
          <w:tcPr>
            <w:tcW w:w="1555" w:type="dxa"/>
          </w:tcPr>
          <w:p w14:paraId="7DC958A1"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305A1001" w14:textId="77777777" w:rsidR="000A468E" w:rsidRPr="006500BE" w:rsidRDefault="000A468E" w:rsidP="0083379A">
            <w:pPr>
              <w:pStyle w:val="TableContents"/>
              <w:spacing w:line="276" w:lineRule="auto"/>
              <w:rPr>
                <w:b w:val="0"/>
                <w:bCs/>
                <w:sz w:val="22"/>
                <w:szCs w:val="22"/>
              </w:rPr>
            </w:pPr>
            <w:r w:rsidRPr="006500BE">
              <w:rPr>
                <w:b w:val="0"/>
                <w:bCs/>
                <w:sz w:val="22"/>
                <w:szCs w:val="22"/>
              </w:rPr>
              <w:t>Software architecture and design</w:t>
            </w:r>
          </w:p>
        </w:tc>
      </w:tr>
      <w:tr w:rsidR="000A468E" w14:paraId="541445A6" w14:textId="77777777" w:rsidTr="004418D7">
        <w:trPr>
          <w:jc w:val="center"/>
        </w:trPr>
        <w:tc>
          <w:tcPr>
            <w:tcW w:w="1555" w:type="dxa"/>
          </w:tcPr>
          <w:p w14:paraId="3D6619D4"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10F9A3F9" w14:textId="77777777" w:rsidR="000A468E" w:rsidRPr="006500BE" w:rsidRDefault="000A468E" w:rsidP="0083379A">
            <w:pPr>
              <w:pStyle w:val="TableContents"/>
              <w:spacing w:line="276" w:lineRule="auto"/>
              <w:rPr>
                <w:b w:val="0"/>
                <w:bCs/>
                <w:sz w:val="22"/>
                <w:szCs w:val="22"/>
              </w:rPr>
            </w:pPr>
            <w:r w:rsidRPr="006500BE">
              <w:rPr>
                <w:b w:val="0"/>
                <w:bCs/>
                <w:sz w:val="22"/>
                <w:szCs w:val="22"/>
              </w:rPr>
              <w:t>Protection against physical and IT-Security threats</w:t>
            </w:r>
          </w:p>
        </w:tc>
      </w:tr>
    </w:tbl>
    <w:p w14:paraId="28C0C201" w14:textId="64A6598F" w:rsidR="000A468E" w:rsidRDefault="000A468E" w:rsidP="004418D7">
      <w:pPr>
        <w:pStyle w:val="Cell"/>
        <w:jc w:val="center"/>
      </w:pPr>
      <w:bookmarkStart w:id="131" w:name="_Toc163131228"/>
      <w:r w:rsidRPr="00AD5E6E">
        <w:t xml:space="preserve">Table </w:t>
      </w:r>
      <w:r w:rsidRPr="00AD5E6E">
        <w:fldChar w:fldCharType="begin"/>
      </w:r>
      <w:r w:rsidRPr="00AD5E6E">
        <w:instrText xml:space="preserve"> SEQ Table \* ARABIC </w:instrText>
      </w:r>
      <w:r w:rsidRPr="00AD5E6E">
        <w:fldChar w:fldCharType="separate"/>
      </w:r>
      <w:r w:rsidR="005830A6">
        <w:rPr>
          <w:noProof/>
        </w:rPr>
        <w:t>17</w:t>
      </w:r>
      <w:r w:rsidRPr="00AD5E6E">
        <w:fldChar w:fldCharType="end"/>
      </w:r>
      <w:r w:rsidRPr="00AD5E6E">
        <w:t xml:space="preserve">: </w:t>
      </w:r>
      <w:r>
        <w:t>Technique/Measure for Design features</w:t>
      </w:r>
      <w:bookmarkEnd w:id="131"/>
    </w:p>
    <w:p w14:paraId="673AE743" w14:textId="77777777" w:rsidR="000A468E" w:rsidRDefault="000A468E" w:rsidP="000A468E">
      <w:pPr>
        <w:pStyle w:val="Heading3"/>
      </w:pPr>
      <w:bookmarkStart w:id="132" w:name="_Toc81681674"/>
      <w:r>
        <w:t>Failure and Hazard analysis Methods</w:t>
      </w:r>
      <w:bookmarkEnd w:id="132"/>
    </w:p>
    <w:p w14:paraId="59C6E296" w14:textId="77777777" w:rsidR="000A468E" w:rsidRDefault="000A468E" w:rsidP="00A5060A">
      <w:pPr>
        <w:pStyle w:val="TBullet-2"/>
        <w:numPr>
          <w:ilvl w:val="0"/>
          <w:numId w:val="0"/>
        </w:numPr>
        <w:ind w:left="576"/>
      </w:pPr>
      <w:r w:rsidRPr="00A5060A">
        <w:rPr>
          <w:rFonts w:ascii="Arial" w:hAnsi="Arial" w:cs="Arial"/>
          <w:b w:val="0"/>
          <w:bCs/>
          <w:sz w:val="24"/>
          <w:lang w:val="en-GB"/>
        </w:rPr>
        <w:t>In FNMux project following methods shall be used to identify and evaluate the effects of faults</w:t>
      </w:r>
    </w:p>
    <w:tbl>
      <w:tblPr>
        <w:tblStyle w:val="TableGrid"/>
        <w:tblW w:w="0" w:type="auto"/>
        <w:jc w:val="center"/>
        <w:tblLook w:val="04A0" w:firstRow="1" w:lastRow="0" w:firstColumn="1" w:lastColumn="0" w:noHBand="0" w:noVBand="1"/>
      </w:tblPr>
      <w:tblGrid>
        <w:gridCol w:w="1560"/>
        <w:gridCol w:w="6090"/>
      </w:tblGrid>
      <w:tr w:rsidR="000A468E" w14:paraId="2A0A5C04" w14:textId="77777777" w:rsidTr="004418D7">
        <w:trPr>
          <w:jc w:val="center"/>
        </w:trPr>
        <w:tc>
          <w:tcPr>
            <w:tcW w:w="1560" w:type="dxa"/>
            <w:shd w:val="clear" w:color="auto" w:fill="D9E2F3" w:themeFill="accent1" w:themeFillTint="33"/>
          </w:tcPr>
          <w:p w14:paraId="3DEF67E3" w14:textId="77777777" w:rsidR="000A468E" w:rsidRDefault="000A468E" w:rsidP="0097207A">
            <w:pPr>
              <w:pStyle w:val="TOCHeading"/>
            </w:pPr>
            <w:r>
              <w:lastRenderedPageBreak/>
              <w:t>SI</w:t>
            </w:r>
          </w:p>
        </w:tc>
        <w:tc>
          <w:tcPr>
            <w:tcW w:w="6090" w:type="dxa"/>
            <w:shd w:val="clear" w:color="auto" w:fill="D9E2F3" w:themeFill="accent1" w:themeFillTint="33"/>
          </w:tcPr>
          <w:p w14:paraId="24714FAD" w14:textId="77777777" w:rsidR="000A468E" w:rsidRDefault="000A468E" w:rsidP="0097207A">
            <w:pPr>
              <w:pStyle w:val="TOCHeading"/>
            </w:pPr>
            <w:r w:rsidRPr="00D50114">
              <w:t>Technique</w:t>
            </w:r>
            <w:r>
              <w:t>/Measure</w:t>
            </w:r>
          </w:p>
        </w:tc>
      </w:tr>
      <w:tr w:rsidR="000A468E" w14:paraId="770A5143" w14:textId="77777777" w:rsidTr="004418D7">
        <w:trPr>
          <w:jc w:val="center"/>
        </w:trPr>
        <w:tc>
          <w:tcPr>
            <w:tcW w:w="1560" w:type="dxa"/>
          </w:tcPr>
          <w:p w14:paraId="6A78D9D2" w14:textId="77777777" w:rsidR="000A468E" w:rsidRDefault="000A468E" w:rsidP="0097207A">
            <w:pPr>
              <w:pStyle w:val="TableContents"/>
            </w:pPr>
            <w:r>
              <w:t>1.</w:t>
            </w:r>
          </w:p>
        </w:tc>
        <w:tc>
          <w:tcPr>
            <w:tcW w:w="6090" w:type="dxa"/>
          </w:tcPr>
          <w:p w14:paraId="49770BBE" w14:textId="5F1904DD" w:rsidR="000A468E" w:rsidRPr="006500BE" w:rsidRDefault="000A468E" w:rsidP="004418D7">
            <w:pPr>
              <w:pStyle w:val="TableContents"/>
              <w:rPr>
                <w:b w:val="0"/>
                <w:bCs/>
                <w:sz w:val="22"/>
                <w:szCs w:val="22"/>
              </w:rPr>
            </w:pPr>
            <w:r w:rsidRPr="006500BE">
              <w:rPr>
                <w:b w:val="0"/>
                <w:bCs/>
                <w:sz w:val="22"/>
                <w:szCs w:val="22"/>
              </w:rPr>
              <w:t>Hazard and operability studies (HAZOP)</w:t>
            </w:r>
          </w:p>
        </w:tc>
      </w:tr>
      <w:tr w:rsidR="000A468E" w14:paraId="741FBB08" w14:textId="77777777" w:rsidTr="004418D7">
        <w:trPr>
          <w:jc w:val="center"/>
        </w:trPr>
        <w:tc>
          <w:tcPr>
            <w:tcW w:w="1560" w:type="dxa"/>
          </w:tcPr>
          <w:p w14:paraId="61DC5DFD" w14:textId="77777777" w:rsidR="000A468E" w:rsidRDefault="000A468E" w:rsidP="0097207A">
            <w:pPr>
              <w:pStyle w:val="TableContents"/>
            </w:pPr>
            <w:r>
              <w:t>2.</w:t>
            </w:r>
          </w:p>
        </w:tc>
        <w:tc>
          <w:tcPr>
            <w:tcW w:w="6090" w:type="dxa"/>
          </w:tcPr>
          <w:p w14:paraId="5E0EAD6B" w14:textId="77777777" w:rsidR="000A468E" w:rsidRPr="006500BE" w:rsidRDefault="000A468E" w:rsidP="0097207A">
            <w:pPr>
              <w:pStyle w:val="TableContents"/>
              <w:rPr>
                <w:b w:val="0"/>
                <w:bCs/>
                <w:sz w:val="22"/>
                <w:szCs w:val="22"/>
              </w:rPr>
            </w:pPr>
            <w:r w:rsidRPr="006500BE">
              <w:rPr>
                <w:b w:val="0"/>
                <w:bCs/>
                <w:sz w:val="22"/>
                <w:szCs w:val="22"/>
              </w:rPr>
              <w:t>Fault tree analysis</w:t>
            </w:r>
          </w:p>
        </w:tc>
      </w:tr>
      <w:tr w:rsidR="000A468E" w14:paraId="06C82435" w14:textId="77777777" w:rsidTr="004418D7">
        <w:trPr>
          <w:jc w:val="center"/>
        </w:trPr>
        <w:tc>
          <w:tcPr>
            <w:tcW w:w="1560" w:type="dxa"/>
          </w:tcPr>
          <w:p w14:paraId="005727F5" w14:textId="77777777" w:rsidR="000A468E" w:rsidRDefault="000A468E" w:rsidP="0097207A">
            <w:pPr>
              <w:pStyle w:val="TableContents"/>
            </w:pPr>
            <w:r>
              <w:t>3.</w:t>
            </w:r>
          </w:p>
        </w:tc>
        <w:tc>
          <w:tcPr>
            <w:tcW w:w="6090" w:type="dxa"/>
          </w:tcPr>
          <w:p w14:paraId="2AA493D5" w14:textId="77777777" w:rsidR="000A468E" w:rsidRPr="006500BE" w:rsidRDefault="000A468E" w:rsidP="0097207A">
            <w:pPr>
              <w:pStyle w:val="TableContents"/>
              <w:rPr>
                <w:b w:val="0"/>
                <w:bCs/>
                <w:sz w:val="22"/>
                <w:szCs w:val="22"/>
              </w:rPr>
            </w:pPr>
            <w:r w:rsidRPr="006500BE">
              <w:rPr>
                <w:b w:val="0"/>
                <w:bCs/>
                <w:sz w:val="22"/>
                <w:szCs w:val="22"/>
              </w:rPr>
              <w:t>Common cause failure analysis</w:t>
            </w:r>
          </w:p>
        </w:tc>
      </w:tr>
    </w:tbl>
    <w:p w14:paraId="4721AE3D" w14:textId="7F9292AD" w:rsidR="000A468E" w:rsidRDefault="000A468E" w:rsidP="000A468E">
      <w:pPr>
        <w:pStyle w:val="StyleCaptionCalibri11ptBoldUnderline"/>
      </w:pPr>
      <w:bookmarkStart w:id="133" w:name="_Hlk159067451"/>
      <w:bookmarkStart w:id="134" w:name="_Toc163131229"/>
      <w:r w:rsidRPr="00AD5E6E">
        <w:t xml:space="preserve">Table </w:t>
      </w:r>
      <w:r w:rsidRPr="00AD5E6E">
        <w:fldChar w:fldCharType="begin"/>
      </w:r>
      <w:r w:rsidRPr="00AD5E6E">
        <w:instrText xml:space="preserve"> SEQ Table \* ARABIC </w:instrText>
      </w:r>
      <w:r w:rsidRPr="00AD5E6E">
        <w:fldChar w:fldCharType="separate"/>
      </w:r>
      <w:r w:rsidR="005830A6">
        <w:rPr>
          <w:noProof/>
        </w:rPr>
        <w:t>18</w:t>
      </w:r>
      <w:r w:rsidRPr="00AD5E6E">
        <w:fldChar w:fldCharType="end"/>
      </w:r>
      <w:r w:rsidRPr="00AD5E6E">
        <w:t xml:space="preserve">: </w:t>
      </w:r>
      <w:r>
        <w:t>Failure and Hazard Analysis Methods</w:t>
      </w:r>
      <w:bookmarkEnd w:id="134"/>
    </w:p>
    <w:p w14:paraId="40B3BE01" w14:textId="77777777" w:rsidR="000A468E" w:rsidRDefault="000A468E" w:rsidP="000A468E">
      <w:pPr>
        <w:pStyle w:val="Heading3"/>
      </w:pPr>
      <w:bookmarkStart w:id="135" w:name="_Toc81681675"/>
      <w:bookmarkEnd w:id="133"/>
      <w:r w:rsidRPr="00B34549">
        <w:t xml:space="preserve">Design </w:t>
      </w:r>
      <w:r>
        <w:t xml:space="preserve">and Development of the System, </w:t>
      </w:r>
      <w:bookmarkEnd w:id="135"/>
      <w:r>
        <w:t>subsystem</w:t>
      </w:r>
    </w:p>
    <w:p w14:paraId="4A8D12F1" w14:textId="77777777" w:rsidR="000A468E" w:rsidRPr="00A5060A" w:rsidRDefault="000A468E" w:rsidP="00A5060A">
      <w:pPr>
        <w:pStyle w:val="TBullet-2"/>
        <w:numPr>
          <w:ilvl w:val="0"/>
          <w:numId w:val="0"/>
        </w:numPr>
        <w:ind w:left="576"/>
        <w:rPr>
          <w:rFonts w:ascii="Arial" w:hAnsi="Arial" w:cs="Arial"/>
          <w:b w:val="0"/>
          <w:bCs/>
          <w:sz w:val="24"/>
          <w:lang w:val="en-GB"/>
        </w:rPr>
      </w:pPr>
      <w:r w:rsidRPr="00A5060A">
        <w:rPr>
          <w:rFonts w:ascii="Arial" w:hAnsi="Arial" w:cs="Arial"/>
          <w:b w:val="0"/>
          <w:bCs/>
          <w:sz w:val="24"/>
          <w:lang w:val="en-GB"/>
        </w:rPr>
        <w:t>Design method shall have the following features:</w:t>
      </w:r>
    </w:p>
    <w:p w14:paraId="211C7494"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 xml:space="preserve">Clear and precise documentation </w:t>
      </w:r>
    </w:p>
    <w:p w14:paraId="5BB1211D"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Clear and precise expression of functionality</w:t>
      </w:r>
    </w:p>
    <w:p w14:paraId="35503D16"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Transparency, modularity, and traceability</w:t>
      </w:r>
    </w:p>
    <w:p w14:paraId="62444FE1"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Technological and time-related information</w:t>
      </w:r>
    </w:p>
    <w:p w14:paraId="71B9513D" w14:textId="77777777" w:rsidR="000A468E" w:rsidRDefault="000A468E">
      <w:pPr>
        <w:pStyle w:val="TBODYSTYLE"/>
        <w:numPr>
          <w:ilvl w:val="0"/>
          <w:numId w:val="53"/>
        </w:numPr>
        <w:spacing w:line="276" w:lineRule="auto"/>
        <w:jc w:val="left"/>
      </w:pPr>
      <w:r w:rsidRPr="00A5060A">
        <w:rPr>
          <w:rFonts w:ascii="Arial" w:hAnsi="Arial" w:cs="Arial"/>
          <w:b w:val="0"/>
          <w:bCs/>
        </w:rPr>
        <w:t>Testability during verification and validation</w:t>
      </w:r>
      <w:r w:rsidRPr="002C33CD">
        <w:t>.</w:t>
      </w:r>
    </w:p>
    <w:p w14:paraId="7577AE1B" w14:textId="0B5F2C36" w:rsidR="00AF3F9D" w:rsidRPr="00A5060A" w:rsidRDefault="000A468E" w:rsidP="00AF3F9D">
      <w:pPr>
        <w:pStyle w:val="TBullet-2"/>
        <w:numPr>
          <w:ilvl w:val="0"/>
          <w:numId w:val="0"/>
        </w:numPr>
        <w:rPr>
          <w:rFonts w:ascii="Arial" w:hAnsi="Arial" w:cs="Arial"/>
          <w:b w:val="0"/>
          <w:bCs/>
          <w:sz w:val="24"/>
          <w:lang w:val="en-GB"/>
        </w:rPr>
      </w:pPr>
      <w:r w:rsidRPr="00A5060A">
        <w:rPr>
          <w:rFonts w:ascii="Arial" w:hAnsi="Arial" w:cs="Arial"/>
          <w:b w:val="0"/>
          <w:bCs/>
          <w:sz w:val="24"/>
          <w:lang w:val="en-GB"/>
        </w:rPr>
        <w:t>Following techniques/measures to be followed</w:t>
      </w:r>
    </w:p>
    <w:tbl>
      <w:tblPr>
        <w:tblStyle w:val="TableGrid"/>
        <w:tblW w:w="0" w:type="auto"/>
        <w:jc w:val="center"/>
        <w:tblLook w:val="04A0" w:firstRow="1" w:lastRow="0" w:firstColumn="1" w:lastColumn="0" w:noHBand="0" w:noVBand="1"/>
      </w:tblPr>
      <w:tblGrid>
        <w:gridCol w:w="1413"/>
        <w:gridCol w:w="6865"/>
      </w:tblGrid>
      <w:tr w:rsidR="000A468E" w14:paraId="21EA0774" w14:textId="77777777" w:rsidTr="004418D7">
        <w:trPr>
          <w:jc w:val="center"/>
        </w:trPr>
        <w:tc>
          <w:tcPr>
            <w:tcW w:w="1413" w:type="dxa"/>
            <w:shd w:val="clear" w:color="auto" w:fill="D9E2F3" w:themeFill="accent1" w:themeFillTint="33"/>
          </w:tcPr>
          <w:p w14:paraId="6FBF04B4" w14:textId="77777777" w:rsidR="000A468E" w:rsidRDefault="000A468E" w:rsidP="0097207A">
            <w:pPr>
              <w:pStyle w:val="TOCHeading"/>
            </w:pPr>
            <w:r>
              <w:t>SI</w:t>
            </w:r>
          </w:p>
        </w:tc>
        <w:tc>
          <w:tcPr>
            <w:tcW w:w="6865" w:type="dxa"/>
            <w:shd w:val="clear" w:color="auto" w:fill="D9E2F3" w:themeFill="accent1" w:themeFillTint="33"/>
          </w:tcPr>
          <w:p w14:paraId="0E244EA7" w14:textId="77777777" w:rsidR="000A468E" w:rsidRDefault="000A468E" w:rsidP="0097207A">
            <w:pPr>
              <w:pStyle w:val="TOCHeading"/>
            </w:pPr>
            <w:r w:rsidRPr="00D50114">
              <w:t>Technique</w:t>
            </w:r>
            <w:r>
              <w:t>/Measure</w:t>
            </w:r>
          </w:p>
        </w:tc>
      </w:tr>
      <w:tr w:rsidR="000A468E" w14:paraId="68471CCD" w14:textId="77777777" w:rsidTr="004418D7">
        <w:trPr>
          <w:jc w:val="center"/>
        </w:trPr>
        <w:tc>
          <w:tcPr>
            <w:tcW w:w="1413" w:type="dxa"/>
          </w:tcPr>
          <w:p w14:paraId="2A2CBC1E"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11398F9C" w14:textId="77777777" w:rsidR="000A468E" w:rsidRPr="006500BE" w:rsidRDefault="000A468E" w:rsidP="0097207A">
            <w:pPr>
              <w:pStyle w:val="TableContents"/>
              <w:rPr>
                <w:b w:val="0"/>
                <w:bCs/>
                <w:sz w:val="22"/>
                <w:szCs w:val="22"/>
              </w:rPr>
            </w:pPr>
            <w:r w:rsidRPr="006500BE">
              <w:rPr>
                <w:b w:val="0"/>
                <w:bCs/>
                <w:sz w:val="22"/>
                <w:szCs w:val="22"/>
              </w:rPr>
              <w:t>Structured design</w:t>
            </w:r>
          </w:p>
        </w:tc>
      </w:tr>
      <w:tr w:rsidR="000A468E" w14:paraId="429E99F1" w14:textId="77777777" w:rsidTr="004418D7">
        <w:trPr>
          <w:jc w:val="center"/>
        </w:trPr>
        <w:tc>
          <w:tcPr>
            <w:tcW w:w="1413" w:type="dxa"/>
          </w:tcPr>
          <w:p w14:paraId="0B28C91B"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36B7C21D" w14:textId="77777777" w:rsidR="000A468E" w:rsidRPr="006500BE" w:rsidRDefault="000A468E" w:rsidP="0097207A">
            <w:pPr>
              <w:pStyle w:val="TableContents"/>
              <w:rPr>
                <w:b w:val="0"/>
                <w:bCs/>
                <w:sz w:val="22"/>
                <w:szCs w:val="22"/>
              </w:rPr>
            </w:pPr>
            <w:r w:rsidRPr="006500BE">
              <w:rPr>
                <w:b w:val="0"/>
                <w:bCs/>
                <w:sz w:val="22"/>
                <w:szCs w:val="22"/>
              </w:rPr>
              <w:t>Graphical description including for example block diagrams</w:t>
            </w:r>
          </w:p>
        </w:tc>
      </w:tr>
      <w:tr w:rsidR="000A468E" w14:paraId="01BC8799" w14:textId="77777777" w:rsidTr="004418D7">
        <w:trPr>
          <w:jc w:val="center"/>
        </w:trPr>
        <w:tc>
          <w:tcPr>
            <w:tcW w:w="1413" w:type="dxa"/>
          </w:tcPr>
          <w:p w14:paraId="5984905C"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4DA30325" w14:textId="77777777" w:rsidR="000A468E" w:rsidRPr="006500BE" w:rsidRDefault="000A468E" w:rsidP="0097207A">
            <w:pPr>
              <w:pStyle w:val="TableContents"/>
              <w:rPr>
                <w:b w:val="0"/>
                <w:bCs/>
                <w:sz w:val="22"/>
                <w:szCs w:val="22"/>
              </w:rPr>
            </w:pPr>
            <w:r w:rsidRPr="006500BE">
              <w:rPr>
                <w:b w:val="0"/>
                <w:bCs/>
                <w:sz w:val="22"/>
                <w:szCs w:val="22"/>
              </w:rPr>
              <w:t>Modularization</w:t>
            </w:r>
          </w:p>
        </w:tc>
      </w:tr>
      <w:tr w:rsidR="000A468E" w14:paraId="614F4EA0" w14:textId="77777777" w:rsidTr="004418D7">
        <w:trPr>
          <w:jc w:val="center"/>
        </w:trPr>
        <w:tc>
          <w:tcPr>
            <w:tcW w:w="1413" w:type="dxa"/>
          </w:tcPr>
          <w:p w14:paraId="38AAB44D"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07D3BEE7" w14:textId="77777777" w:rsidR="000A468E" w:rsidRPr="006500BE" w:rsidRDefault="000A468E" w:rsidP="0097207A">
            <w:pPr>
              <w:pStyle w:val="TableContents"/>
              <w:rPr>
                <w:b w:val="0"/>
                <w:bCs/>
                <w:sz w:val="22"/>
                <w:szCs w:val="22"/>
              </w:rPr>
            </w:pPr>
            <w:r w:rsidRPr="006500BE">
              <w:rPr>
                <w:b w:val="0"/>
                <w:bCs/>
                <w:sz w:val="22"/>
                <w:szCs w:val="22"/>
              </w:rPr>
              <w:t>Formal or semiformal design specification</w:t>
            </w:r>
          </w:p>
        </w:tc>
      </w:tr>
      <w:tr w:rsidR="000A468E" w14:paraId="7B5F30D9" w14:textId="77777777" w:rsidTr="004418D7">
        <w:trPr>
          <w:jc w:val="center"/>
        </w:trPr>
        <w:tc>
          <w:tcPr>
            <w:tcW w:w="1413" w:type="dxa"/>
          </w:tcPr>
          <w:p w14:paraId="3A883E7F"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17D256F8" w14:textId="77777777" w:rsidR="000A468E" w:rsidRPr="006500BE" w:rsidRDefault="000A468E" w:rsidP="0097207A">
            <w:pPr>
              <w:pStyle w:val="TableContents"/>
              <w:rPr>
                <w:b w:val="0"/>
                <w:bCs/>
                <w:sz w:val="22"/>
                <w:szCs w:val="22"/>
              </w:rPr>
            </w:pPr>
            <w:r w:rsidRPr="006500BE">
              <w:rPr>
                <w:b w:val="0"/>
                <w:bCs/>
                <w:sz w:val="22"/>
                <w:szCs w:val="22"/>
              </w:rPr>
              <w:t>Computer aided design tools</w:t>
            </w:r>
          </w:p>
        </w:tc>
      </w:tr>
      <w:tr w:rsidR="000A468E" w14:paraId="46978EC7" w14:textId="77777777" w:rsidTr="004418D7">
        <w:trPr>
          <w:jc w:val="center"/>
        </w:trPr>
        <w:tc>
          <w:tcPr>
            <w:tcW w:w="1413" w:type="dxa"/>
          </w:tcPr>
          <w:p w14:paraId="0DE1DCFC"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2CE7759B" w14:textId="77777777" w:rsidR="000A468E" w:rsidRPr="006500BE" w:rsidRDefault="000A468E" w:rsidP="0097207A">
            <w:pPr>
              <w:pStyle w:val="TableContents"/>
              <w:rPr>
                <w:b w:val="0"/>
                <w:bCs/>
                <w:sz w:val="22"/>
                <w:szCs w:val="22"/>
              </w:rPr>
            </w:pPr>
            <w:r w:rsidRPr="006500BE">
              <w:rPr>
                <w:b w:val="0"/>
                <w:bCs/>
                <w:sz w:val="22"/>
                <w:szCs w:val="22"/>
              </w:rPr>
              <w:t xml:space="preserve">Environmental studies  </w:t>
            </w:r>
          </w:p>
        </w:tc>
      </w:tr>
    </w:tbl>
    <w:p w14:paraId="13EE8D02" w14:textId="166EBE23" w:rsidR="000A468E" w:rsidRDefault="00AF3F9D" w:rsidP="0083379A">
      <w:pPr>
        <w:pStyle w:val="StyleCaptionCalibri11ptBoldUnderline"/>
        <w:ind w:left="0" w:firstLine="0"/>
        <w:jc w:val="left"/>
      </w:pPr>
      <w:r>
        <w:rPr>
          <w:u w:val="none"/>
        </w:rPr>
        <w:t xml:space="preserve">                                   </w:t>
      </w:r>
      <w:bookmarkStart w:id="136" w:name="_Toc163131230"/>
      <w:r w:rsidR="000A468E" w:rsidRPr="00AD5E6E">
        <w:t xml:space="preserve">Table </w:t>
      </w:r>
      <w:r w:rsidR="000A468E" w:rsidRPr="00AD5E6E">
        <w:fldChar w:fldCharType="begin"/>
      </w:r>
      <w:r w:rsidR="000A468E" w:rsidRPr="00AD5E6E">
        <w:instrText xml:space="preserve"> SEQ Table \* ARABIC </w:instrText>
      </w:r>
      <w:r w:rsidR="000A468E" w:rsidRPr="00AD5E6E">
        <w:fldChar w:fldCharType="separate"/>
      </w:r>
      <w:r w:rsidR="005830A6">
        <w:rPr>
          <w:noProof/>
        </w:rPr>
        <w:t>19</w:t>
      </w:r>
      <w:r w:rsidR="000A468E" w:rsidRPr="00AD5E6E">
        <w:fldChar w:fldCharType="end"/>
      </w:r>
      <w:r w:rsidR="000A468E" w:rsidRPr="00AD5E6E">
        <w:t xml:space="preserve">: </w:t>
      </w:r>
      <w:r w:rsidR="000A468E">
        <w:t>Techniques for Design and development of system, subsystem</w:t>
      </w:r>
      <w:bookmarkEnd w:id="136"/>
    </w:p>
    <w:p w14:paraId="2AFDBFE5" w14:textId="77777777" w:rsidR="00BB19D0" w:rsidRDefault="00BB19D0" w:rsidP="00BB19D0">
      <w:pPr>
        <w:pStyle w:val="ListParagraph"/>
      </w:pPr>
      <w:bookmarkStart w:id="137" w:name="_Toc81681676"/>
    </w:p>
    <w:p w14:paraId="10D3FCFB" w14:textId="77777777" w:rsidR="00BB19D0" w:rsidRDefault="00BB19D0" w:rsidP="00BB19D0">
      <w:pPr>
        <w:pStyle w:val="ListParagraph"/>
      </w:pPr>
    </w:p>
    <w:p w14:paraId="3305EBD2" w14:textId="77777777" w:rsidR="00BB19D0" w:rsidRDefault="00BB19D0" w:rsidP="00BB19D0">
      <w:pPr>
        <w:pStyle w:val="ListParagraph"/>
      </w:pPr>
    </w:p>
    <w:p w14:paraId="51C6CD4C" w14:textId="77777777" w:rsidR="00BB19D0" w:rsidRDefault="00BB19D0" w:rsidP="00BB19D0">
      <w:pPr>
        <w:pStyle w:val="ListParagraph"/>
      </w:pPr>
    </w:p>
    <w:p w14:paraId="7A899E83" w14:textId="77777777" w:rsidR="00BB19D0" w:rsidRDefault="00BB19D0" w:rsidP="00BB19D0">
      <w:pPr>
        <w:pStyle w:val="ListParagraph"/>
      </w:pPr>
    </w:p>
    <w:p w14:paraId="41A4341B" w14:textId="52BEBDF1" w:rsidR="000A468E" w:rsidRDefault="000A468E" w:rsidP="00BB19D0">
      <w:pPr>
        <w:pStyle w:val="Heading3"/>
      </w:pPr>
      <w:r w:rsidRPr="00663E25">
        <w:t>Safety Verification and validation of the system</w:t>
      </w:r>
      <w:bookmarkEnd w:id="137"/>
    </w:p>
    <w:tbl>
      <w:tblPr>
        <w:tblStyle w:val="TableGrid"/>
        <w:tblW w:w="0" w:type="auto"/>
        <w:jc w:val="center"/>
        <w:tblLook w:val="04A0" w:firstRow="1" w:lastRow="0" w:firstColumn="1" w:lastColumn="0" w:noHBand="0" w:noVBand="1"/>
      </w:tblPr>
      <w:tblGrid>
        <w:gridCol w:w="1413"/>
        <w:gridCol w:w="6581"/>
      </w:tblGrid>
      <w:tr w:rsidR="000A468E" w14:paraId="20A9ABD4" w14:textId="77777777" w:rsidTr="004418D7">
        <w:trPr>
          <w:jc w:val="center"/>
        </w:trPr>
        <w:tc>
          <w:tcPr>
            <w:tcW w:w="1413" w:type="dxa"/>
            <w:shd w:val="clear" w:color="auto" w:fill="D9E2F3" w:themeFill="accent1" w:themeFillTint="33"/>
          </w:tcPr>
          <w:p w14:paraId="536FDA5B" w14:textId="77777777" w:rsidR="000A468E" w:rsidRDefault="000A468E" w:rsidP="0097207A">
            <w:pPr>
              <w:pStyle w:val="TOCHeading"/>
            </w:pPr>
            <w:r>
              <w:t>SI</w:t>
            </w:r>
          </w:p>
        </w:tc>
        <w:tc>
          <w:tcPr>
            <w:tcW w:w="6581" w:type="dxa"/>
            <w:shd w:val="clear" w:color="auto" w:fill="D9E2F3" w:themeFill="accent1" w:themeFillTint="33"/>
          </w:tcPr>
          <w:p w14:paraId="0518BA24" w14:textId="77777777" w:rsidR="000A468E" w:rsidRDefault="000A468E" w:rsidP="0097207A">
            <w:pPr>
              <w:pStyle w:val="TOCHeading"/>
            </w:pPr>
            <w:r w:rsidRPr="00D50114">
              <w:t>Technique</w:t>
            </w:r>
            <w:r>
              <w:t>/Measure</w:t>
            </w:r>
          </w:p>
        </w:tc>
      </w:tr>
      <w:tr w:rsidR="000A468E" w14:paraId="79D7D3D1" w14:textId="77777777" w:rsidTr="004418D7">
        <w:trPr>
          <w:jc w:val="center"/>
        </w:trPr>
        <w:tc>
          <w:tcPr>
            <w:tcW w:w="1413" w:type="dxa"/>
          </w:tcPr>
          <w:p w14:paraId="2831B910" w14:textId="77777777" w:rsidR="000A468E" w:rsidRDefault="000A468E">
            <w:pPr>
              <w:pStyle w:val="TableContents"/>
              <w:widowControl/>
              <w:numPr>
                <w:ilvl w:val="0"/>
                <w:numId w:val="34"/>
              </w:numPr>
              <w:suppressLineNumbers w:val="0"/>
              <w:tabs>
                <w:tab w:val="clear" w:pos="400"/>
                <w:tab w:val="clear" w:pos="10070"/>
              </w:tabs>
              <w:suppressAutoHyphens w:val="0"/>
              <w:spacing w:before="120" w:after="120" w:line="240" w:lineRule="auto"/>
            </w:pPr>
          </w:p>
        </w:tc>
        <w:tc>
          <w:tcPr>
            <w:tcW w:w="6581" w:type="dxa"/>
          </w:tcPr>
          <w:p w14:paraId="16955483" w14:textId="77777777" w:rsidR="000A468E" w:rsidRPr="006500BE" w:rsidRDefault="000A468E" w:rsidP="0097207A">
            <w:pPr>
              <w:pStyle w:val="TableContents"/>
              <w:rPr>
                <w:b w:val="0"/>
                <w:bCs/>
                <w:sz w:val="22"/>
                <w:szCs w:val="22"/>
              </w:rPr>
            </w:pPr>
            <w:r w:rsidRPr="006500BE">
              <w:rPr>
                <w:b w:val="0"/>
                <w:bCs/>
                <w:sz w:val="22"/>
                <w:szCs w:val="22"/>
              </w:rPr>
              <w:t>Structured design</w:t>
            </w:r>
          </w:p>
        </w:tc>
      </w:tr>
      <w:tr w:rsidR="000A468E" w14:paraId="271ED2BE" w14:textId="77777777" w:rsidTr="004418D7">
        <w:trPr>
          <w:jc w:val="center"/>
        </w:trPr>
        <w:tc>
          <w:tcPr>
            <w:tcW w:w="1413" w:type="dxa"/>
          </w:tcPr>
          <w:p w14:paraId="67E5FBE6" w14:textId="77777777" w:rsidR="000A468E" w:rsidRDefault="000A468E">
            <w:pPr>
              <w:pStyle w:val="TableContents"/>
              <w:widowControl/>
              <w:numPr>
                <w:ilvl w:val="0"/>
                <w:numId w:val="34"/>
              </w:numPr>
              <w:suppressLineNumbers w:val="0"/>
              <w:tabs>
                <w:tab w:val="clear" w:pos="400"/>
                <w:tab w:val="clear" w:pos="10070"/>
              </w:tabs>
              <w:suppressAutoHyphens w:val="0"/>
              <w:spacing w:before="120" w:after="120" w:line="240" w:lineRule="auto"/>
            </w:pPr>
          </w:p>
        </w:tc>
        <w:tc>
          <w:tcPr>
            <w:tcW w:w="6581" w:type="dxa"/>
          </w:tcPr>
          <w:p w14:paraId="7CFD93DF" w14:textId="77777777" w:rsidR="000A468E" w:rsidRPr="006500BE" w:rsidRDefault="000A468E" w:rsidP="0097207A">
            <w:pPr>
              <w:pStyle w:val="TableContents"/>
              <w:rPr>
                <w:b w:val="0"/>
                <w:bCs/>
                <w:sz w:val="22"/>
                <w:szCs w:val="22"/>
              </w:rPr>
            </w:pPr>
            <w:r w:rsidRPr="006500BE">
              <w:rPr>
                <w:b w:val="0"/>
                <w:bCs/>
                <w:sz w:val="22"/>
                <w:szCs w:val="22"/>
              </w:rPr>
              <w:t>Graphical description including for example block diagrams</w:t>
            </w:r>
          </w:p>
        </w:tc>
      </w:tr>
      <w:tr w:rsidR="000A468E" w14:paraId="78FA53DF" w14:textId="77777777" w:rsidTr="004418D7">
        <w:trPr>
          <w:jc w:val="center"/>
        </w:trPr>
        <w:tc>
          <w:tcPr>
            <w:tcW w:w="1413" w:type="dxa"/>
          </w:tcPr>
          <w:p w14:paraId="648778E5" w14:textId="77777777" w:rsidR="000A468E" w:rsidRDefault="000A468E">
            <w:pPr>
              <w:pStyle w:val="TableContents"/>
              <w:widowControl/>
              <w:numPr>
                <w:ilvl w:val="0"/>
                <w:numId w:val="34"/>
              </w:numPr>
              <w:suppressLineNumbers w:val="0"/>
              <w:tabs>
                <w:tab w:val="clear" w:pos="400"/>
                <w:tab w:val="clear" w:pos="10070"/>
              </w:tabs>
              <w:suppressAutoHyphens w:val="0"/>
              <w:spacing w:before="120" w:after="120" w:line="240" w:lineRule="auto"/>
            </w:pPr>
          </w:p>
        </w:tc>
        <w:tc>
          <w:tcPr>
            <w:tcW w:w="6581" w:type="dxa"/>
          </w:tcPr>
          <w:p w14:paraId="3C35DA09" w14:textId="77777777" w:rsidR="000A468E" w:rsidRPr="006500BE" w:rsidRDefault="000A468E" w:rsidP="0097207A">
            <w:pPr>
              <w:pStyle w:val="TableContents"/>
              <w:rPr>
                <w:b w:val="0"/>
                <w:bCs/>
                <w:sz w:val="22"/>
                <w:szCs w:val="22"/>
              </w:rPr>
            </w:pPr>
            <w:r w:rsidRPr="006500BE">
              <w:rPr>
                <w:b w:val="0"/>
                <w:bCs/>
                <w:sz w:val="22"/>
                <w:szCs w:val="22"/>
              </w:rPr>
              <w:t>Modularization</w:t>
            </w:r>
          </w:p>
        </w:tc>
      </w:tr>
      <w:tr w:rsidR="000A468E" w14:paraId="01930684" w14:textId="77777777" w:rsidTr="004418D7">
        <w:trPr>
          <w:jc w:val="center"/>
        </w:trPr>
        <w:tc>
          <w:tcPr>
            <w:tcW w:w="1413" w:type="dxa"/>
          </w:tcPr>
          <w:p w14:paraId="36709297" w14:textId="77777777" w:rsidR="000A468E" w:rsidRDefault="000A468E">
            <w:pPr>
              <w:pStyle w:val="TableContents"/>
              <w:widowControl/>
              <w:numPr>
                <w:ilvl w:val="0"/>
                <w:numId w:val="34"/>
              </w:numPr>
              <w:suppressLineNumbers w:val="0"/>
              <w:tabs>
                <w:tab w:val="clear" w:pos="400"/>
                <w:tab w:val="clear" w:pos="10070"/>
              </w:tabs>
              <w:suppressAutoHyphens w:val="0"/>
              <w:spacing w:before="120" w:after="120" w:line="240" w:lineRule="auto"/>
            </w:pPr>
          </w:p>
        </w:tc>
        <w:tc>
          <w:tcPr>
            <w:tcW w:w="6581" w:type="dxa"/>
          </w:tcPr>
          <w:p w14:paraId="17B47902" w14:textId="77777777" w:rsidR="000A468E" w:rsidRPr="006500BE" w:rsidRDefault="000A468E" w:rsidP="0097207A">
            <w:pPr>
              <w:pStyle w:val="TableContents"/>
              <w:rPr>
                <w:b w:val="0"/>
                <w:bCs/>
                <w:sz w:val="22"/>
                <w:szCs w:val="22"/>
              </w:rPr>
            </w:pPr>
            <w:r w:rsidRPr="006500BE">
              <w:rPr>
                <w:b w:val="0"/>
                <w:bCs/>
                <w:sz w:val="22"/>
                <w:szCs w:val="22"/>
              </w:rPr>
              <w:t>Formal or semiformal design specification</w:t>
            </w:r>
          </w:p>
        </w:tc>
      </w:tr>
      <w:tr w:rsidR="000A468E" w14:paraId="31550FF5" w14:textId="77777777" w:rsidTr="004418D7">
        <w:trPr>
          <w:jc w:val="center"/>
        </w:trPr>
        <w:tc>
          <w:tcPr>
            <w:tcW w:w="1413" w:type="dxa"/>
          </w:tcPr>
          <w:p w14:paraId="006D9FB1" w14:textId="77777777" w:rsidR="000A468E" w:rsidRDefault="000A468E">
            <w:pPr>
              <w:pStyle w:val="TableContents"/>
              <w:widowControl/>
              <w:numPr>
                <w:ilvl w:val="0"/>
                <w:numId w:val="34"/>
              </w:numPr>
              <w:suppressLineNumbers w:val="0"/>
              <w:tabs>
                <w:tab w:val="clear" w:pos="400"/>
                <w:tab w:val="clear" w:pos="10070"/>
              </w:tabs>
              <w:suppressAutoHyphens w:val="0"/>
              <w:spacing w:before="120" w:after="120" w:line="240" w:lineRule="auto"/>
            </w:pPr>
          </w:p>
        </w:tc>
        <w:tc>
          <w:tcPr>
            <w:tcW w:w="6581" w:type="dxa"/>
          </w:tcPr>
          <w:p w14:paraId="08940373" w14:textId="77777777" w:rsidR="000A468E" w:rsidRPr="006500BE" w:rsidRDefault="000A468E" w:rsidP="0097207A">
            <w:pPr>
              <w:pStyle w:val="TableContents"/>
              <w:rPr>
                <w:b w:val="0"/>
                <w:bCs/>
                <w:sz w:val="22"/>
                <w:szCs w:val="22"/>
              </w:rPr>
            </w:pPr>
            <w:r w:rsidRPr="006500BE">
              <w:rPr>
                <w:b w:val="0"/>
                <w:bCs/>
                <w:sz w:val="22"/>
                <w:szCs w:val="22"/>
              </w:rPr>
              <w:t>Computer aided design tools</w:t>
            </w:r>
          </w:p>
        </w:tc>
      </w:tr>
      <w:tr w:rsidR="000A468E" w14:paraId="27BE29F3" w14:textId="77777777" w:rsidTr="004418D7">
        <w:trPr>
          <w:jc w:val="center"/>
        </w:trPr>
        <w:tc>
          <w:tcPr>
            <w:tcW w:w="1413" w:type="dxa"/>
          </w:tcPr>
          <w:p w14:paraId="2751E58C" w14:textId="77777777" w:rsidR="000A468E" w:rsidRDefault="000A468E">
            <w:pPr>
              <w:pStyle w:val="TableContents"/>
              <w:widowControl/>
              <w:numPr>
                <w:ilvl w:val="0"/>
                <w:numId w:val="34"/>
              </w:numPr>
              <w:suppressLineNumbers w:val="0"/>
              <w:tabs>
                <w:tab w:val="clear" w:pos="400"/>
                <w:tab w:val="clear" w:pos="10070"/>
              </w:tabs>
              <w:suppressAutoHyphens w:val="0"/>
              <w:spacing w:before="120" w:after="120" w:line="240" w:lineRule="auto"/>
            </w:pPr>
          </w:p>
        </w:tc>
        <w:tc>
          <w:tcPr>
            <w:tcW w:w="6581" w:type="dxa"/>
          </w:tcPr>
          <w:p w14:paraId="0BDFE76E" w14:textId="77777777" w:rsidR="000A468E" w:rsidRPr="006500BE" w:rsidRDefault="000A468E" w:rsidP="0097207A">
            <w:pPr>
              <w:pStyle w:val="TableContents"/>
              <w:rPr>
                <w:b w:val="0"/>
                <w:bCs/>
                <w:sz w:val="22"/>
                <w:szCs w:val="22"/>
              </w:rPr>
            </w:pPr>
            <w:r w:rsidRPr="006500BE">
              <w:rPr>
                <w:b w:val="0"/>
                <w:bCs/>
                <w:sz w:val="22"/>
                <w:szCs w:val="22"/>
              </w:rPr>
              <w:t xml:space="preserve">Environmental studies  </w:t>
            </w:r>
          </w:p>
        </w:tc>
      </w:tr>
    </w:tbl>
    <w:p w14:paraId="455C1197" w14:textId="3F8468C7" w:rsidR="000A468E" w:rsidRDefault="000A468E" w:rsidP="000A468E">
      <w:pPr>
        <w:pStyle w:val="StyleCaptionCalibri11ptBoldUnderline"/>
      </w:pPr>
      <w:bookmarkStart w:id="138" w:name="_Toc163131231"/>
      <w:r w:rsidRPr="00AD5E6E">
        <w:t xml:space="preserve">Table </w:t>
      </w:r>
      <w:r w:rsidRPr="00AD5E6E">
        <w:fldChar w:fldCharType="begin"/>
      </w:r>
      <w:r w:rsidRPr="00AD5E6E">
        <w:instrText xml:space="preserve"> SEQ Table \* ARABIC </w:instrText>
      </w:r>
      <w:r w:rsidRPr="00AD5E6E">
        <w:fldChar w:fldCharType="separate"/>
      </w:r>
      <w:r w:rsidR="005830A6">
        <w:rPr>
          <w:noProof/>
        </w:rPr>
        <w:t>20</w:t>
      </w:r>
      <w:r w:rsidRPr="00AD5E6E">
        <w:fldChar w:fldCharType="end"/>
      </w:r>
      <w:r w:rsidRPr="00AD5E6E">
        <w:t xml:space="preserve">: </w:t>
      </w:r>
      <w:r>
        <w:t>Techniques for Safety verification and validation of system and subsystem</w:t>
      </w:r>
      <w:bookmarkEnd w:id="138"/>
    </w:p>
    <w:p w14:paraId="781B9E2D" w14:textId="77777777" w:rsidR="000A468E" w:rsidRDefault="000A468E" w:rsidP="000A468E">
      <w:pPr>
        <w:pStyle w:val="Heading3"/>
      </w:pPr>
      <w:bookmarkStart w:id="139" w:name="_Toc81681677"/>
      <w:r>
        <w:t>Application, operation, and maintenance</w:t>
      </w:r>
      <w:bookmarkEnd w:id="139"/>
    </w:p>
    <w:p w14:paraId="569019C2" w14:textId="2D7CF5B1" w:rsidR="000A468E" w:rsidRPr="00A5060A" w:rsidRDefault="000A468E" w:rsidP="00A5060A">
      <w:pPr>
        <w:pStyle w:val="TBullet-2"/>
        <w:numPr>
          <w:ilvl w:val="0"/>
          <w:numId w:val="0"/>
        </w:numPr>
        <w:spacing w:line="276" w:lineRule="auto"/>
        <w:ind w:left="576"/>
        <w:rPr>
          <w:rFonts w:ascii="Arial" w:hAnsi="Arial" w:cs="Arial"/>
          <w:b w:val="0"/>
          <w:bCs/>
          <w:sz w:val="24"/>
          <w:lang w:val="en-GB"/>
        </w:rPr>
      </w:pPr>
      <w:r w:rsidRPr="00A5060A">
        <w:rPr>
          <w:rFonts w:ascii="Arial" w:hAnsi="Arial" w:cs="Arial"/>
          <w:b w:val="0"/>
          <w:bCs/>
          <w:sz w:val="24"/>
          <w:lang w:val="en-GB"/>
        </w:rPr>
        <w:t xml:space="preserve">The results of the design/development phase and of the safety case will lead to </w:t>
      </w:r>
    </w:p>
    <w:p w14:paraId="71391997" w14:textId="77777777" w:rsidR="000A468E" w:rsidRPr="00A5060A" w:rsidRDefault="000A468E" w:rsidP="00A5060A">
      <w:pPr>
        <w:pStyle w:val="TBullet-2"/>
        <w:numPr>
          <w:ilvl w:val="0"/>
          <w:numId w:val="0"/>
        </w:numPr>
        <w:spacing w:line="276" w:lineRule="auto"/>
        <w:ind w:left="576"/>
        <w:rPr>
          <w:rFonts w:ascii="Arial" w:hAnsi="Arial" w:cs="Arial"/>
          <w:b w:val="0"/>
          <w:bCs/>
          <w:sz w:val="24"/>
          <w:lang w:val="en-GB"/>
        </w:rPr>
      </w:pPr>
      <w:r w:rsidRPr="00A5060A">
        <w:rPr>
          <w:rFonts w:ascii="Arial" w:hAnsi="Arial" w:cs="Arial"/>
          <w:b w:val="0"/>
          <w:bCs/>
          <w:sz w:val="24"/>
          <w:lang w:val="en-GB"/>
        </w:rPr>
        <w:t>application, operation, and maintenance procedures which shall be documented considering the techniques/measures provided in the table below.</w:t>
      </w:r>
    </w:p>
    <w:p w14:paraId="3697A832" w14:textId="77777777" w:rsidR="000A468E" w:rsidRPr="007E33EB" w:rsidRDefault="000A468E" w:rsidP="000A468E">
      <w:pPr>
        <w:rPr>
          <w:lang w:val="en-US"/>
        </w:rPr>
      </w:pPr>
    </w:p>
    <w:tbl>
      <w:tblPr>
        <w:tblStyle w:val="TableGrid"/>
        <w:tblW w:w="0" w:type="auto"/>
        <w:jc w:val="center"/>
        <w:tblLook w:val="04A0" w:firstRow="1" w:lastRow="0" w:firstColumn="1" w:lastColumn="0" w:noHBand="0" w:noVBand="1"/>
      </w:tblPr>
      <w:tblGrid>
        <w:gridCol w:w="1413"/>
        <w:gridCol w:w="6587"/>
      </w:tblGrid>
      <w:tr w:rsidR="000A468E" w14:paraId="2A236050" w14:textId="77777777" w:rsidTr="004418D7">
        <w:trPr>
          <w:jc w:val="center"/>
        </w:trPr>
        <w:tc>
          <w:tcPr>
            <w:tcW w:w="1413" w:type="dxa"/>
            <w:shd w:val="clear" w:color="auto" w:fill="D9E2F3" w:themeFill="accent1" w:themeFillTint="33"/>
          </w:tcPr>
          <w:p w14:paraId="731C6732" w14:textId="77777777" w:rsidR="000A468E" w:rsidRDefault="000A468E" w:rsidP="0097207A">
            <w:pPr>
              <w:pStyle w:val="TOCHeading"/>
            </w:pPr>
            <w:r>
              <w:t>SI</w:t>
            </w:r>
          </w:p>
        </w:tc>
        <w:tc>
          <w:tcPr>
            <w:tcW w:w="6587" w:type="dxa"/>
            <w:shd w:val="clear" w:color="auto" w:fill="D9E2F3" w:themeFill="accent1" w:themeFillTint="33"/>
          </w:tcPr>
          <w:p w14:paraId="23AFCB9F" w14:textId="77777777" w:rsidR="000A468E" w:rsidRDefault="000A468E" w:rsidP="0097207A">
            <w:pPr>
              <w:pStyle w:val="TOCHeading"/>
            </w:pPr>
            <w:r w:rsidRPr="00D50114">
              <w:t>Technique</w:t>
            </w:r>
            <w:r>
              <w:t>/Measure</w:t>
            </w:r>
          </w:p>
        </w:tc>
      </w:tr>
      <w:tr w:rsidR="000A468E" w14:paraId="73C1495A" w14:textId="77777777" w:rsidTr="004418D7">
        <w:trPr>
          <w:jc w:val="center"/>
        </w:trPr>
        <w:tc>
          <w:tcPr>
            <w:tcW w:w="1413" w:type="dxa"/>
          </w:tcPr>
          <w:p w14:paraId="2A32B6D4" w14:textId="77777777" w:rsidR="000A468E" w:rsidRDefault="000A468E">
            <w:pPr>
              <w:pStyle w:val="TableContents"/>
              <w:widowControl/>
              <w:numPr>
                <w:ilvl w:val="0"/>
                <w:numId w:val="35"/>
              </w:numPr>
              <w:suppressLineNumbers w:val="0"/>
              <w:tabs>
                <w:tab w:val="clear" w:pos="400"/>
                <w:tab w:val="clear" w:pos="10070"/>
              </w:tabs>
              <w:suppressAutoHyphens w:val="0"/>
              <w:spacing w:before="120" w:after="120" w:line="240" w:lineRule="auto"/>
            </w:pPr>
          </w:p>
        </w:tc>
        <w:tc>
          <w:tcPr>
            <w:tcW w:w="6587" w:type="dxa"/>
          </w:tcPr>
          <w:p w14:paraId="769CADB7" w14:textId="77777777" w:rsidR="000A468E" w:rsidRPr="006500BE" w:rsidRDefault="000A468E" w:rsidP="0097207A">
            <w:pPr>
              <w:pStyle w:val="TableContents"/>
              <w:rPr>
                <w:b w:val="0"/>
                <w:bCs/>
                <w:sz w:val="22"/>
                <w:szCs w:val="22"/>
              </w:rPr>
            </w:pPr>
            <w:r w:rsidRPr="006500BE">
              <w:rPr>
                <w:b w:val="0"/>
                <w:bCs/>
                <w:sz w:val="22"/>
                <w:szCs w:val="22"/>
              </w:rPr>
              <w:t>Production of applications operational and maintenance manuals and instructions</w:t>
            </w:r>
          </w:p>
        </w:tc>
      </w:tr>
      <w:tr w:rsidR="000A468E" w14:paraId="5C3F89D3" w14:textId="77777777" w:rsidTr="004418D7">
        <w:trPr>
          <w:jc w:val="center"/>
        </w:trPr>
        <w:tc>
          <w:tcPr>
            <w:tcW w:w="1413" w:type="dxa"/>
          </w:tcPr>
          <w:p w14:paraId="5927F5E8" w14:textId="77777777" w:rsidR="000A468E" w:rsidRDefault="000A468E">
            <w:pPr>
              <w:pStyle w:val="TableContents"/>
              <w:widowControl/>
              <w:numPr>
                <w:ilvl w:val="0"/>
                <w:numId w:val="35"/>
              </w:numPr>
              <w:suppressLineNumbers w:val="0"/>
              <w:tabs>
                <w:tab w:val="clear" w:pos="400"/>
                <w:tab w:val="clear" w:pos="10070"/>
              </w:tabs>
              <w:suppressAutoHyphens w:val="0"/>
              <w:spacing w:before="120" w:after="120" w:line="240" w:lineRule="auto"/>
            </w:pPr>
          </w:p>
        </w:tc>
        <w:tc>
          <w:tcPr>
            <w:tcW w:w="6587" w:type="dxa"/>
          </w:tcPr>
          <w:p w14:paraId="6D11BAFE" w14:textId="77777777" w:rsidR="000A468E" w:rsidRPr="006500BE" w:rsidRDefault="000A468E" w:rsidP="0097207A">
            <w:pPr>
              <w:pStyle w:val="TableContents"/>
              <w:rPr>
                <w:b w:val="0"/>
                <w:bCs/>
                <w:sz w:val="22"/>
                <w:szCs w:val="22"/>
              </w:rPr>
            </w:pPr>
            <w:r w:rsidRPr="006500BE">
              <w:rPr>
                <w:b w:val="0"/>
                <w:bCs/>
                <w:sz w:val="22"/>
                <w:szCs w:val="22"/>
              </w:rPr>
              <w:t>Training in the execution of operational and maintenance instructions</w:t>
            </w:r>
          </w:p>
        </w:tc>
      </w:tr>
      <w:tr w:rsidR="000A468E" w14:paraId="1C62790E" w14:textId="77777777" w:rsidTr="004418D7">
        <w:trPr>
          <w:jc w:val="center"/>
        </w:trPr>
        <w:tc>
          <w:tcPr>
            <w:tcW w:w="1413" w:type="dxa"/>
          </w:tcPr>
          <w:p w14:paraId="0C973EB2" w14:textId="77777777" w:rsidR="000A468E" w:rsidRDefault="000A468E">
            <w:pPr>
              <w:pStyle w:val="TableContents"/>
              <w:widowControl/>
              <w:numPr>
                <w:ilvl w:val="0"/>
                <w:numId w:val="35"/>
              </w:numPr>
              <w:suppressLineNumbers w:val="0"/>
              <w:tabs>
                <w:tab w:val="clear" w:pos="400"/>
                <w:tab w:val="clear" w:pos="10070"/>
              </w:tabs>
              <w:suppressAutoHyphens w:val="0"/>
              <w:spacing w:before="120" w:after="120" w:line="240" w:lineRule="auto"/>
            </w:pPr>
          </w:p>
        </w:tc>
        <w:tc>
          <w:tcPr>
            <w:tcW w:w="6587" w:type="dxa"/>
          </w:tcPr>
          <w:p w14:paraId="214CDA61" w14:textId="77777777" w:rsidR="000A468E" w:rsidRPr="006500BE" w:rsidRDefault="000A468E" w:rsidP="0097207A">
            <w:pPr>
              <w:pStyle w:val="TableContents"/>
              <w:rPr>
                <w:b w:val="0"/>
                <w:bCs/>
                <w:sz w:val="22"/>
                <w:szCs w:val="22"/>
              </w:rPr>
            </w:pPr>
            <w:r w:rsidRPr="006500BE">
              <w:rPr>
                <w:b w:val="0"/>
                <w:bCs/>
                <w:sz w:val="22"/>
                <w:szCs w:val="22"/>
              </w:rPr>
              <w:t>Maintenance friendliness</w:t>
            </w:r>
          </w:p>
        </w:tc>
      </w:tr>
      <w:tr w:rsidR="000A468E" w14:paraId="66909927" w14:textId="77777777" w:rsidTr="004418D7">
        <w:trPr>
          <w:jc w:val="center"/>
        </w:trPr>
        <w:tc>
          <w:tcPr>
            <w:tcW w:w="1413" w:type="dxa"/>
          </w:tcPr>
          <w:p w14:paraId="08CAE24F" w14:textId="77777777" w:rsidR="000A468E" w:rsidRDefault="000A468E">
            <w:pPr>
              <w:pStyle w:val="TableContents"/>
              <w:widowControl/>
              <w:numPr>
                <w:ilvl w:val="0"/>
                <w:numId w:val="35"/>
              </w:numPr>
              <w:suppressLineNumbers w:val="0"/>
              <w:tabs>
                <w:tab w:val="clear" w:pos="400"/>
                <w:tab w:val="clear" w:pos="10070"/>
              </w:tabs>
              <w:suppressAutoHyphens w:val="0"/>
              <w:spacing w:before="120" w:after="120" w:line="240" w:lineRule="auto"/>
            </w:pPr>
          </w:p>
        </w:tc>
        <w:tc>
          <w:tcPr>
            <w:tcW w:w="6587" w:type="dxa"/>
          </w:tcPr>
          <w:p w14:paraId="6A58AA77" w14:textId="77777777" w:rsidR="000A468E" w:rsidRPr="006500BE" w:rsidRDefault="000A468E" w:rsidP="0097207A">
            <w:pPr>
              <w:pStyle w:val="TableContents"/>
              <w:rPr>
                <w:b w:val="0"/>
                <w:bCs/>
                <w:sz w:val="22"/>
                <w:szCs w:val="22"/>
              </w:rPr>
            </w:pPr>
            <w:r w:rsidRPr="006500BE">
              <w:rPr>
                <w:b w:val="0"/>
                <w:bCs/>
                <w:sz w:val="22"/>
                <w:szCs w:val="22"/>
              </w:rPr>
              <w:t>Protection against physical threats</w:t>
            </w:r>
          </w:p>
        </w:tc>
      </w:tr>
      <w:tr w:rsidR="000A468E" w14:paraId="1DA71D6F" w14:textId="77777777" w:rsidTr="004418D7">
        <w:trPr>
          <w:jc w:val="center"/>
        </w:trPr>
        <w:tc>
          <w:tcPr>
            <w:tcW w:w="1413" w:type="dxa"/>
          </w:tcPr>
          <w:p w14:paraId="54506C05" w14:textId="77777777" w:rsidR="000A468E" w:rsidRDefault="000A468E">
            <w:pPr>
              <w:pStyle w:val="TableContents"/>
              <w:widowControl/>
              <w:numPr>
                <w:ilvl w:val="0"/>
                <w:numId w:val="35"/>
              </w:numPr>
              <w:suppressLineNumbers w:val="0"/>
              <w:tabs>
                <w:tab w:val="clear" w:pos="400"/>
                <w:tab w:val="clear" w:pos="10070"/>
              </w:tabs>
              <w:suppressAutoHyphens w:val="0"/>
              <w:spacing w:before="120" w:after="120" w:line="240" w:lineRule="auto"/>
            </w:pPr>
          </w:p>
        </w:tc>
        <w:tc>
          <w:tcPr>
            <w:tcW w:w="6587" w:type="dxa"/>
          </w:tcPr>
          <w:p w14:paraId="2C4CE983" w14:textId="77777777" w:rsidR="000A468E" w:rsidRPr="006500BE" w:rsidRDefault="000A468E" w:rsidP="0097207A">
            <w:pPr>
              <w:pStyle w:val="TableContents"/>
              <w:rPr>
                <w:b w:val="0"/>
                <w:bCs/>
                <w:sz w:val="22"/>
                <w:szCs w:val="22"/>
              </w:rPr>
            </w:pPr>
            <w:r w:rsidRPr="006500BE">
              <w:rPr>
                <w:b w:val="0"/>
                <w:bCs/>
                <w:sz w:val="22"/>
                <w:szCs w:val="22"/>
              </w:rPr>
              <w:t>Protection against IT Security threats</w:t>
            </w:r>
          </w:p>
        </w:tc>
      </w:tr>
    </w:tbl>
    <w:p w14:paraId="2F20F2CF" w14:textId="401796CA" w:rsidR="000A468E" w:rsidRDefault="000A468E" w:rsidP="000A468E">
      <w:pPr>
        <w:pStyle w:val="StyleCaptionCalibri11ptBoldUnderline"/>
      </w:pPr>
      <w:bookmarkStart w:id="140" w:name="_Hlk159071602"/>
      <w:bookmarkStart w:id="141" w:name="_Toc163131232"/>
      <w:r w:rsidRPr="00AD5E6E">
        <w:t xml:space="preserve">Table </w:t>
      </w:r>
      <w:r w:rsidRPr="00AD5E6E">
        <w:fldChar w:fldCharType="begin"/>
      </w:r>
      <w:r w:rsidRPr="00AD5E6E">
        <w:instrText xml:space="preserve"> SEQ Table \* ARABIC </w:instrText>
      </w:r>
      <w:r w:rsidRPr="00AD5E6E">
        <w:fldChar w:fldCharType="separate"/>
      </w:r>
      <w:r w:rsidR="005830A6">
        <w:rPr>
          <w:noProof/>
        </w:rPr>
        <w:t>21</w:t>
      </w:r>
      <w:r w:rsidRPr="00AD5E6E">
        <w:fldChar w:fldCharType="end"/>
      </w:r>
      <w:r w:rsidRPr="00AD5E6E">
        <w:t xml:space="preserve">: </w:t>
      </w:r>
      <w:r>
        <w:t>Techniques for Safety verification and validation of system and subsystem</w:t>
      </w:r>
      <w:bookmarkEnd w:id="141"/>
    </w:p>
    <w:p w14:paraId="1F7063BF" w14:textId="77777777" w:rsidR="000A468E" w:rsidRPr="000A51D7" w:rsidRDefault="000A468E" w:rsidP="000A468E">
      <w:pPr>
        <w:pStyle w:val="Heading2"/>
      </w:pPr>
      <w:bookmarkStart w:id="142" w:name="_Toc159744859"/>
      <w:bookmarkStart w:id="143" w:name="_Toc159745719"/>
      <w:bookmarkStart w:id="144" w:name="_Toc159773902"/>
      <w:bookmarkStart w:id="145" w:name="_Toc159774143"/>
      <w:bookmarkStart w:id="146" w:name="_Toc159744860"/>
      <w:bookmarkStart w:id="147" w:name="_Toc159745720"/>
      <w:bookmarkStart w:id="148" w:name="_Toc159773903"/>
      <w:bookmarkStart w:id="149" w:name="_Toc159774144"/>
      <w:bookmarkStart w:id="150" w:name="_Toc159744861"/>
      <w:bookmarkStart w:id="151" w:name="_Toc159745721"/>
      <w:bookmarkStart w:id="152" w:name="_Toc159773904"/>
      <w:bookmarkStart w:id="153" w:name="_Toc159774145"/>
      <w:bookmarkStart w:id="154" w:name="_Toc159744862"/>
      <w:bookmarkStart w:id="155" w:name="_Toc159745722"/>
      <w:bookmarkStart w:id="156" w:name="_Toc159773905"/>
      <w:bookmarkStart w:id="157" w:name="_Toc159774146"/>
      <w:bookmarkStart w:id="158" w:name="_Toc159744863"/>
      <w:bookmarkStart w:id="159" w:name="_Toc159745723"/>
      <w:bookmarkStart w:id="160" w:name="_Toc159773906"/>
      <w:bookmarkStart w:id="161" w:name="_Toc159774147"/>
      <w:bookmarkStart w:id="162" w:name="_Toc159744864"/>
      <w:bookmarkStart w:id="163" w:name="_Toc159745724"/>
      <w:bookmarkStart w:id="164" w:name="_Toc159773907"/>
      <w:bookmarkStart w:id="165" w:name="_Toc159774148"/>
      <w:bookmarkStart w:id="166" w:name="_Toc159744873"/>
      <w:bookmarkStart w:id="167" w:name="_Toc159745733"/>
      <w:bookmarkStart w:id="168" w:name="_Toc159773916"/>
      <w:bookmarkStart w:id="169" w:name="_Toc159774157"/>
      <w:bookmarkStart w:id="170" w:name="_Toc159744886"/>
      <w:bookmarkStart w:id="171" w:name="_Toc159745746"/>
      <w:bookmarkStart w:id="172" w:name="_Toc159773929"/>
      <w:bookmarkStart w:id="173" w:name="_Toc159774170"/>
      <w:bookmarkStart w:id="174" w:name="_Toc159744897"/>
      <w:bookmarkStart w:id="175" w:name="_Toc159745757"/>
      <w:bookmarkStart w:id="176" w:name="_Toc159773940"/>
      <w:bookmarkStart w:id="177" w:name="_Toc159774181"/>
      <w:bookmarkStart w:id="178" w:name="_Toc159744914"/>
      <w:bookmarkStart w:id="179" w:name="_Toc159745774"/>
      <w:bookmarkStart w:id="180" w:name="_Toc159773957"/>
      <w:bookmarkStart w:id="181" w:name="_Toc159774198"/>
      <w:bookmarkStart w:id="182" w:name="_Toc159744928"/>
      <w:bookmarkStart w:id="183" w:name="_Toc159745788"/>
      <w:bookmarkStart w:id="184" w:name="_Toc159773971"/>
      <w:bookmarkStart w:id="185" w:name="_Toc159774212"/>
      <w:bookmarkStart w:id="186" w:name="_Toc159744940"/>
      <w:bookmarkStart w:id="187" w:name="_Toc159745800"/>
      <w:bookmarkStart w:id="188" w:name="_Toc159773983"/>
      <w:bookmarkStart w:id="189" w:name="_Toc159774224"/>
      <w:bookmarkStart w:id="190" w:name="_Toc159744954"/>
      <w:bookmarkStart w:id="191" w:name="_Toc159745814"/>
      <w:bookmarkStart w:id="192" w:name="_Toc159773997"/>
      <w:bookmarkStart w:id="193" w:name="_Toc159774238"/>
      <w:bookmarkStart w:id="194" w:name="_Toc159744955"/>
      <w:bookmarkStart w:id="195" w:name="_Toc159745815"/>
      <w:bookmarkStart w:id="196" w:name="_Toc159773998"/>
      <w:bookmarkStart w:id="197" w:name="_Toc159774239"/>
      <w:bookmarkStart w:id="198" w:name="_Toc159744956"/>
      <w:bookmarkStart w:id="199" w:name="_Toc159745816"/>
      <w:bookmarkStart w:id="200" w:name="_Toc159773999"/>
      <w:bookmarkStart w:id="201" w:name="_Toc159774240"/>
      <w:bookmarkStart w:id="202" w:name="_Toc159744957"/>
      <w:bookmarkStart w:id="203" w:name="_Toc159745817"/>
      <w:bookmarkStart w:id="204" w:name="_Toc159774000"/>
      <w:bookmarkStart w:id="205" w:name="_Toc159774241"/>
      <w:bookmarkStart w:id="206" w:name="_Toc159744958"/>
      <w:bookmarkStart w:id="207" w:name="_Toc159745818"/>
      <w:bookmarkStart w:id="208" w:name="_Toc159774001"/>
      <w:bookmarkStart w:id="209" w:name="_Toc159774242"/>
      <w:bookmarkStart w:id="210" w:name="_Toc159744959"/>
      <w:bookmarkStart w:id="211" w:name="_Toc159745819"/>
      <w:bookmarkStart w:id="212" w:name="_Toc159774002"/>
      <w:bookmarkStart w:id="213" w:name="_Toc159774243"/>
      <w:bookmarkStart w:id="214" w:name="_Toc159744960"/>
      <w:bookmarkStart w:id="215" w:name="_Toc159745820"/>
      <w:bookmarkStart w:id="216" w:name="_Toc159774003"/>
      <w:bookmarkStart w:id="217" w:name="_Toc159774244"/>
      <w:bookmarkStart w:id="218" w:name="_Toc159744961"/>
      <w:bookmarkStart w:id="219" w:name="_Toc159745821"/>
      <w:bookmarkStart w:id="220" w:name="_Toc159774004"/>
      <w:bookmarkStart w:id="221" w:name="_Toc159774245"/>
      <w:bookmarkStart w:id="222" w:name="_Toc159744962"/>
      <w:bookmarkStart w:id="223" w:name="_Toc159745822"/>
      <w:bookmarkStart w:id="224" w:name="_Toc159774005"/>
      <w:bookmarkStart w:id="225" w:name="_Toc159774246"/>
      <w:bookmarkStart w:id="226" w:name="_Toc159744963"/>
      <w:bookmarkStart w:id="227" w:name="_Toc159745823"/>
      <w:bookmarkStart w:id="228" w:name="_Toc159774006"/>
      <w:bookmarkStart w:id="229" w:name="_Toc159774247"/>
      <w:bookmarkStart w:id="230" w:name="_Toc159744964"/>
      <w:bookmarkStart w:id="231" w:name="_Toc159745824"/>
      <w:bookmarkStart w:id="232" w:name="_Toc159774007"/>
      <w:bookmarkStart w:id="233" w:name="_Toc159774248"/>
      <w:bookmarkStart w:id="234" w:name="_Toc159744965"/>
      <w:bookmarkStart w:id="235" w:name="_Toc159745825"/>
      <w:bookmarkStart w:id="236" w:name="_Toc159774008"/>
      <w:bookmarkStart w:id="237" w:name="_Toc159774249"/>
      <w:bookmarkStart w:id="238" w:name="_Toc159744966"/>
      <w:bookmarkStart w:id="239" w:name="_Toc159745826"/>
      <w:bookmarkStart w:id="240" w:name="_Toc159774009"/>
      <w:bookmarkStart w:id="241" w:name="_Toc159774250"/>
      <w:bookmarkStart w:id="242" w:name="_Toc159744967"/>
      <w:bookmarkStart w:id="243" w:name="_Toc159745827"/>
      <w:bookmarkStart w:id="244" w:name="_Toc159774010"/>
      <w:bookmarkStart w:id="245" w:name="_Toc159774251"/>
      <w:bookmarkStart w:id="246" w:name="_Toc159744968"/>
      <w:bookmarkStart w:id="247" w:name="_Toc159745828"/>
      <w:bookmarkStart w:id="248" w:name="_Toc159774011"/>
      <w:bookmarkStart w:id="249" w:name="_Toc159774252"/>
      <w:bookmarkStart w:id="250" w:name="_Toc159744969"/>
      <w:bookmarkStart w:id="251" w:name="_Toc159745829"/>
      <w:bookmarkStart w:id="252" w:name="_Toc159774012"/>
      <w:bookmarkStart w:id="253" w:name="_Toc159774253"/>
      <w:bookmarkStart w:id="254" w:name="_Toc159744970"/>
      <w:bookmarkStart w:id="255" w:name="_Toc159745830"/>
      <w:bookmarkStart w:id="256" w:name="_Toc159774013"/>
      <w:bookmarkStart w:id="257" w:name="_Toc159774254"/>
      <w:bookmarkStart w:id="258" w:name="_Toc159744971"/>
      <w:bookmarkStart w:id="259" w:name="_Toc159745831"/>
      <w:bookmarkStart w:id="260" w:name="_Toc159774014"/>
      <w:bookmarkStart w:id="261" w:name="_Toc159774255"/>
      <w:bookmarkStart w:id="262" w:name="_Toc159744972"/>
      <w:bookmarkStart w:id="263" w:name="_Toc159745832"/>
      <w:bookmarkStart w:id="264" w:name="_Toc159774015"/>
      <w:bookmarkStart w:id="265" w:name="_Toc159774256"/>
      <w:bookmarkStart w:id="266" w:name="_Toc159744973"/>
      <w:bookmarkStart w:id="267" w:name="_Toc159745833"/>
      <w:bookmarkStart w:id="268" w:name="_Toc159774016"/>
      <w:bookmarkStart w:id="269" w:name="_Toc159774257"/>
      <w:bookmarkStart w:id="270" w:name="_Toc159744974"/>
      <w:bookmarkStart w:id="271" w:name="_Toc159745834"/>
      <w:bookmarkStart w:id="272" w:name="_Toc159774017"/>
      <w:bookmarkStart w:id="273" w:name="_Toc159774258"/>
      <w:bookmarkStart w:id="274" w:name="_Toc159744975"/>
      <w:bookmarkStart w:id="275" w:name="_Toc159745835"/>
      <w:bookmarkStart w:id="276" w:name="_Toc159774018"/>
      <w:bookmarkStart w:id="277" w:name="_Toc159774259"/>
      <w:bookmarkStart w:id="278" w:name="_Toc159744976"/>
      <w:bookmarkStart w:id="279" w:name="_Toc159745836"/>
      <w:bookmarkStart w:id="280" w:name="_Toc159774019"/>
      <w:bookmarkStart w:id="281" w:name="_Toc159774260"/>
      <w:bookmarkStart w:id="282" w:name="_Toc159744977"/>
      <w:bookmarkStart w:id="283" w:name="_Toc159745837"/>
      <w:bookmarkStart w:id="284" w:name="_Toc159774020"/>
      <w:bookmarkStart w:id="285" w:name="_Toc159774261"/>
      <w:bookmarkStart w:id="286" w:name="_Toc159744978"/>
      <w:bookmarkStart w:id="287" w:name="_Toc159745838"/>
      <w:bookmarkStart w:id="288" w:name="_Toc159774021"/>
      <w:bookmarkStart w:id="289" w:name="_Toc159774262"/>
      <w:bookmarkStart w:id="290" w:name="_Toc159744979"/>
      <w:bookmarkStart w:id="291" w:name="_Toc159745839"/>
      <w:bookmarkStart w:id="292" w:name="_Toc159774022"/>
      <w:bookmarkStart w:id="293" w:name="_Toc159774263"/>
      <w:bookmarkStart w:id="294" w:name="_Toc159744980"/>
      <w:bookmarkStart w:id="295" w:name="_Toc159745840"/>
      <w:bookmarkStart w:id="296" w:name="_Toc159774023"/>
      <w:bookmarkStart w:id="297" w:name="_Toc159774264"/>
      <w:bookmarkStart w:id="298" w:name="_Toc159744981"/>
      <w:bookmarkStart w:id="299" w:name="_Toc159745841"/>
      <w:bookmarkStart w:id="300" w:name="_Toc159774024"/>
      <w:bookmarkStart w:id="301" w:name="_Toc159774265"/>
      <w:bookmarkStart w:id="302" w:name="_Toc159744982"/>
      <w:bookmarkStart w:id="303" w:name="_Toc159745842"/>
      <w:bookmarkStart w:id="304" w:name="_Toc159774025"/>
      <w:bookmarkStart w:id="305" w:name="_Toc159774266"/>
      <w:bookmarkStart w:id="306" w:name="_Toc159744983"/>
      <w:bookmarkStart w:id="307" w:name="_Toc159745843"/>
      <w:bookmarkStart w:id="308" w:name="_Toc159774026"/>
      <w:bookmarkStart w:id="309" w:name="_Toc159774267"/>
      <w:bookmarkStart w:id="310" w:name="_Toc159744984"/>
      <w:bookmarkStart w:id="311" w:name="_Toc159745844"/>
      <w:bookmarkStart w:id="312" w:name="_Toc159774027"/>
      <w:bookmarkStart w:id="313" w:name="_Toc159774268"/>
      <w:bookmarkStart w:id="314" w:name="_Toc159744985"/>
      <w:bookmarkStart w:id="315" w:name="_Toc159745845"/>
      <w:bookmarkStart w:id="316" w:name="_Toc159774028"/>
      <w:bookmarkStart w:id="317" w:name="_Toc159774269"/>
      <w:bookmarkStart w:id="318" w:name="_Toc159744986"/>
      <w:bookmarkStart w:id="319" w:name="_Toc159745846"/>
      <w:bookmarkStart w:id="320" w:name="_Toc159774029"/>
      <w:bookmarkStart w:id="321" w:name="_Toc159774270"/>
      <w:bookmarkStart w:id="322" w:name="_Toc159744987"/>
      <w:bookmarkStart w:id="323" w:name="_Toc159745847"/>
      <w:bookmarkStart w:id="324" w:name="_Toc159774030"/>
      <w:bookmarkStart w:id="325" w:name="_Toc159774271"/>
      <w:bookmarkStart w:id="326" w:name="_Toc159744988"/>
      <w:bookmarkStart w:id="327" w:name="_Toc159745848"/>
      <w:bookmarkStart w:id="328" w:name="_Toc159774031"/>
      <w:bookmarkStart w:id="329" w:name="_Toc159774272"/>
      <w:bookmarkStart w:id="330" w:name="_Toc159744989"/>
      <w:bookmarkStart w:id="331" w:name="_Toc159745849"/>
      <w:bookmarkStart w:id="332" w:name="_Toc159774032"/>
      <w:bookmarkStart w:id="333" w:name="_Toc159774273"/>
      <w:bookmarkStart w:id="334" w:name="_Toc159744990"/>
      <w:bookmarkStart w:id="335" w:name="_Toc159745850"/>
      <w:bookmarkStart w:id="336" w:name="_Toc159774033"/>
      <w:bookmarkStart w:id="337" w:name="_Toc159774274"/>
      <w:bookmarkStart w:id="338" w:name="_Toc159744991"/>
      <w:bookmarkStart w:id="339" w:name="_Toc159745851"/>
      <w:bookmarkStart w:id="340" w:name="_Toc159774034"/>
      <w:bookmarkStart w:id="341" w:name="_Toc159774275"/>
      <w:bookmarkStart w:id="342" w:name="_Toc159744992"/>
      <w:bookmarkStart w:id="343" w:name="_Toc159745852"/>
      <w:bookmarkStart w:id="344" w:name="_Toc159774035"/>
      <w:bookmarkStart w:id="345" w:name="_Toc159774276"/>
      <w:bookmarkStart w:id="346" w:name="_Toc159744993"/>
      <w:bookmarkStart w:id="347" w:name="_Toc159745853"/>
      <w:bookmarkStart w:id="348" w:name="_Toc159774036"/>
      <w:bookmarkStart w:id="349" w:name="_Toc159774277"/>
      <w:bookmarkStart w:id="350" w:name="_Toc159744994"/>
      <w:bookmarkStart w:id="351" w:name="_Toc159745854"/>
      <w:bookmarkStart w:id="352" w:name="_Toc159774037"/>
      <w:bookmarkStart w:id="353" w:name="_Toc159774278"/>
      <w:bookmarkStart w:id="354" w:name="_Toc159744995"/>
      <w:bookmarkStart w:id="355" w:name="_Toc159745855"/>
      <w:bookmarkStart w:id="356" w:name="_Toc159774038"/>
      <w:bookmarkStart w:id="357" w:name="_Toc159774279"/>
      <w:bookmarkStart w:id="358" w:name="_Toc159744996"/>
      <w:bookmarkStart w:id="359" w:name="_Toc159745856"/>
      <w:bookmarkStart w:id="360" w:name="_Toc159774039"/>
      <w:bookmarkStart w:id="361" w:name="_Toc159774280"/>
      <w:bookmarkStart w:id="362" w:name="_Toc159744997"/>
      <w:bookmarkStart w:id="363" w:name="_Toc159745857"/>
      <w:bookmarkStart w:id="364" w:name="_Toc159774040"/>
      <w:bookmarkStart w:id="365" w:name="_Toc159774281"/>
      <w:bookmarkStart w:id="366" w:name="_Toc159744998"/>
      <w:bookmarkStart w:id="367" w:name="_Toc159745858"/>
      <w:bookmarkStart w:id="368" w:name="_Toc159774041"/>
      <w:bookmarkStart w:id="369" w:name="_Toc159774282"/>
      <w:bookmarkStart w:id="370" w:name="_Toc159744999"/>
      <w:bookmarkStart w:id="371" w:name="_Toc159745859"/>
      <w:bookmarkStart w:id="372" w:name="_Toc159774042"/>
      <w:bookmarkStart w:id="373" w:name="_Toc159774283"/>
      <w:bookmarkStart w:id="374" w:name="_Toc159745000"/>
      <w:bookmarkStart w:id="375" w:name="_Toc159745860"/>
      <w:bookmarkStart w:id="376" w:name="_Toc159774043"/>
      <w:bookmarkStart w:id="377" w:name="_Toc159774284"/>
      <w:bookmarkStart w:id="378" w:name="_Toc159745001"/>
      <w:bookmarkStart w:id="379" w:name="_Toc159745861"/>
      <w:bookmarkStart w:id="380" w:name="_Toc159774044"/>
      <w:bookmarkStart w:id="381" w:name="_Toc159774285"/>
      <w:bookmarkStart w:id="382" w:name="_Toc159745002"/>
      <w:bookmarkStart w:id="383" w:name="_Toc159745862"/>
      <w:bookmarkStart w:id="384" w:name="_Toc159774045"/>
      <w:bookmarkStart w:id="385" w:name="_Toc159774286"/>
      <w:bookmarkStart w:id="386" w:name="_Toc159745003"/>
      <w:bookmarkStart w:id="387" w:name="_Toc159745863"/>
      <w:bookmarkStart w:id="388" w:name="_Toc159774046"/>
      <w:bookmarkStart w:id="389" w:name="_Toc159774287"/>
      <w:bookmarkStart w:id="390" w:name="_Toc159745004"/>
      <w:bookmarkStart w:id="391" w:name="_Toc159745864"/>
      <w:bookmarkStart w:id="392" w:name="_Toc159774047"/>
      <w:bookmarkStart w:id="393" w:name="_Toc159774288"/>
      <w:bookmarkStart w:id="394" w:name="_Toc159745005"/>
      <w:bookmarkStart w:id="395" w:name="_Toc159745865"/>
      <w:bookmarkStart w:id="396" w:name="_Toc159774048"/>
      <w:bookmarkStart w:id="397" w:name="_Toc159774289"/>
      <w:bookmarkStart w:id="398" w:name="_Toc159745006"/>
      <w:bookmarkStart w:id="399" w:name="_Toc159745866"/>
      <w:bookmarkStart w:id="400" w:name="_Toc159774049"/>
      <w:bookmarkStart w:id="401" w:name="_Toc159774290"/>
      <w:bookmarkStart w:id="402" w:name="_Toc159745007"/>
      <w:bookmarkStart w:id="403" w:name="_Toc159745867"/>
      <w:bookmarkStart w:id="404" w:name="_Toc159774050"/>
      <w:bookmarkStart w:id="405" w:name="_Toc159774291"/>
      <w:bookmarkStart w:id="406" w:name="_Toc159745008"/>
      <w:bookmarkStart w:id="407" w:name="_Toc159745868"/>
      <w:bookmarkStart w:id="408" w:name="_Toc159774051"/>
      <w:bookmarkStart w:id="409" w:name="_Toc159774292"/>
      <w:bookmarkStart w:id="410" w:name="_Toc159745009"/>
      <w:bookmarkStart w:id="411" w:name="_Toc159745869"/>
      <w:bookmarkStart w:id="412" w:name="_Toc159774052"/>
      <w:bookmarkStart w:id="413" w:name="_Toc159774293"/>
      <w:bookmarkStart w:id="414" w:name="_Toc159745010"/>
      <w:bookmarkStart w:id="415" w:name="_Toc159745870"/>
      <w:bookmarkStart w:id="416" w:name="_Toc159774053"/>
      <w:bookmarkStart w:id="417" w:name="_Toc159774294"/>
      <w:bookmarkStart w:id="418" w:name="_Toc159745011"/>
      <w:bookmarkStart w:id="419" w:name="_Toc159745871"/>
      <w:bookmarkStart w:id="420" w:name="_Toc159774054"/>
      <w:bookmarkStart w:id="421" w:name="_Toc159774295"/>
      <w:bookmarkStart w:id="422" w:name="_Toc159745012"/>
      <w:bookmarkStart w:id="423" w:name="_Toc159745872"/>
      <w:bookmarkStart w:id="424" w:name="_Toc159774055"/>
      <w:bookmarkStart w:id="425" w:name="_Toc159774296"/>
      <w:bookmarkStart w:id="426" w:name="_Toc159745013"/>
      <w:bookmarkStart w:id="427" w:name="_Toc159745873"/>
      <w:bookmarkStart w:id="428" w:name="_Toc159774056"/>
      <w:bookmarkStart w:id="429" w:name="_Toc159774297"/>
      <w:bookmarkStart w:id="430" w:name="_Toc159745014"/>
      <w:bookmarkStart w:id="431" w:name="_Toc159745874"/>
      <w:bookmarkStart w:id="432" w:name="_Toc159774057"/>
      <w:bookmarkStart w:id="433" w:name="_Toc159774298"/>
      <w:bookmarkStart w:id="434" w:name="_Toc159745015"/>
      <w:bookmarkStart w:id="435" w:name="_Toc159745875"/>
      <w:bookmarkStart w:id="436" w:name="_Toc159774058"/>
      <w:bookmarkStart w:id="437" w:name="_Toc159774299"/>
      <w:bookmarkStart w:id="438" w:name="_Toc159745016"/>
      <w:bookmarkStart w:id="439" w:name="_Toc159745876"/>
      <w:bookmarkStart w:id="440" w:name="_Toc159774059"/>
      <w:bookmarkStart w:id="441" w:name="_Toc159774300"/>
      <w:bookmarkStart w:id="442" w:name="_Toc159745017"/>
      <w:bookmarkStart w:id="443" w:name="_Toc159745877"/>
      <w:bookmarkStart w:id="444" w:name="_Toc159774060"/>
      <w:bookmarkStart w:id="445" w:name="_Toc159774301"/>
      <w:bookmarkStart w:id="446" w:name="_Toc159745018"/>
      <w:bookmarkStart w:id="447" w:name="_Toc159745878"/>
      <w:bookmarkStart w:id="448" w:name="_Toc159774061"/>
      <w:bookmarkStart w:id="449" w:name="_Toc159774302"/>
      <w:bookmarkStart w:id="450" w:name="_Toc159745019"/>
      <w:bookmarkStart w:id="451" w:name="_Toc159745879"/>
      <w:bookmarkStart w:id="452" w:name="_Toc159774062"/>
      <w:bookmarkStart w:id="453" w:name="_Toc159774303"/>
      <w:bookmarkStart w:id="454" w:name="_Toc159745020"/>
      <w:bookmarkStart w:id="455" w:name="_Toc159745880"/>
      <w:bookmarkStart w:id="456" w:name="_Toc159774063"/>
      <w:bookmarkStart w:id="457" w:name="_Toc159774304"/>
      <w:bookmarkStart w:id="458" w:name="_Toc159745021"/>
      <w:bookmarkStart w:id="459" w:name="_Toc159745881"/>
      <w:bookmarkStart w:id="460" w:name="_Toc159774064"/>
      <w:bookmarkStart w:id="461" w:name="_Toc159774305"/>
      <w:bookmarkStart w:id="462" w:name="_Toc159745022"/>
      <w:bookmarkStart w:id="463" w:name="_Toc159745882"/>
      <w:bookmarkStart w:id="464" w:name="_Toc159774065"/>
      <w:bookmarkStart w:id="465" w:name="_Toc159774306"/>
      <w:bookmarkStart w:id="466" w:name="_Toc159745023"/>
      <w:bookmarkStart w:id="467" w:name="_Toc159745883"/>
      <w:bookmarkStart w:id="468" w:name="_Toc159774066"/>
      <w:bookmarkStart w:id="469" w:name="_Toc159774307"/>
      <w:bookmarkStart w:id="470" w:name="_Toc159745024"/>
      <w:bookmarkStart w:id="471" w:name="_Toc159745884"/>
      <w:bookmarkStart w:id="472" w:name="_Toc159774067"/>
      <w:bookmarkStart w:id="473" w:name="_Toc159774308"/>
      <w:bookmarkStart w:id="474" w:name="_Toc159745025"/>
      <w:bookmarkStart w:id="475" w:name="_Toc159745885"/>
      <w:bookmarkStart w:id="476" w:name="_Toc159774068"/>
      <w:bookmarkStart w:id="477" w:name="_Toc159774309"/>
      <w:bookmarkStart w:id="478" w:name="_Toc159745026"/>
      <w:bookmarkStart w:id="479" w:name="_Toc159745886"/>
      <w:bookmarkStart w:id="480" w:name="_Toc159774069"/>
      <w:bookmarkStart w:id="481" w:name="_Toc159774310"/>
      <w:bookmarkStart w:id="482" w:name="_Toc159745027"/>
      <w:bookmarkStart w:id="483" w:name="_Toc159745887"/>
      <w:bookmarkStart w:id="484" w:name="_Toc159774070"/>
      <w:bookmarkStart w:id="485" w:name="_Toc159774311"/>
      <w:bookmarkStart w:id="486" w:name="_Toc159745028"/>
      <w:bookmarkStart w:id="487" w:name="_Toc159745888"/>
      <w:bookmarkStart w:id="488" w:name="_Toc159774071"/>
      <w:bookmarkStart w:id="489" w:name="_Toc159774312"/>
      <w:bookmarkStart w:id="490" w:name="_Toc159745029"/>
      <w:bookmarkStart w:id="491" w:name="_Toc159745889"/>
      <w:bookmarkStart w:id="492" w:name="_Toc159774072"/>
      <w:bookmarkStart w:id="493" w:name="_Toc159774313"/>
      <w:bookmarkStart w:id="494" w:name="_Toc159745030"/>
      <w:bookmarkStart w:id="495" w:name="_Toc159745890"/>
      <w:bookmarkStart w:id="496" w:name="_Toc159774073"/>
      <w:bookmarkStart w:id="497" w:name="_Toc159774314"/>
      <w:bookmarkStart w:id="498" w:name="_Toc159745031"/>
      <w:bookmarkStart w:id="499" w:name="_Toc159745891"/>
      <w:bookmarkStart w:id="500" w:name="_Toc159774074"/>
      <w:bookmarkStart w:id="501" w:name="_Toc159774315"/>
      <w:bookmarkStart w:id="502" w:name="_Toc159745032"/>
      <w:bookmarkStart w:id="503" w:name="_Toc159745892"/>
      <w:bookmarkStart w:id="504" w:name="_Toc159774075"/>
      <w:bookmarkStart w:id="505" w:name="_Toc159774316"/>
      <w:bookmarkStart w:id="506" w:name="_Toc159745033"/>
      <w:bookmarkStart w:id="507" w:name="_Toc159745893"/>
      <w:bookmarkStart w:id="508" w:name="_Toc159774076"/>
      <w:bookmarkStart w:id="509" w:name="_Toc159774317"/>
      <w:bookmarkStart w:id="510" w:name="_Toc159745034"/>
      <w:bookmarkStart w:id="511" w:name="_Toc159745894"/>
      <w:bookmarkStart w:id="512" w:name="_Toc159774077"/>
      <w:bookmarkStart w:id="513" w:name="_Toc159774318"/>
      <w:bookmarkStart w:id="514" w:name="_Toc159745035"/>
      <w:bookmarkStart w:id="515" w:name="_Toc159745895"/>
      <w:bookmarkStart w:id="516" w:name="_Toc159774078"/>
      <w:bookmarkStart w:id="517" w:name="_Toc159774319"/>
      <w:bookmarkStart w:id="518" w:name="_Toc159745036"/>
      <w:bookmarkStart w:id="519" w:name="_Toc159745896"/>
      <w:bookmarkStart w:id="520" w:name="_Toc159774079"/>
      <w:bookmarkStart w:id="521" w:name="_Toc159774320"/>
      <w:bookmarkStart w:id="522" w:name="_Toc159745037"/>
      <w:bookmarkStart w:id="523" w:name="_Toc159745897"/>
      <w:bookmarkStart w:id="524" w:name="_Toc159774080"/>
      <w:bookmarkStart w:id="525" w:name="_Toc159774321"/>
      <w:bookmarkStart w:id="526" w:name="_Toc159745038"/>
      <w:bookmarkStart w:id="527" w:name="_Toc159745898"/>
      <w:bookmarkStart w:id="528" w:name="_Toc159774081"/>
      <w:bookmarkStart w:id="529" w:name="_Toc159774322"/>
      <w:bookmarkStart w:id="530" w:name="_Toc159745039"/>
      <w:bookmarkStart w:id="531" w:name="_Toc159745899"/>
      <w:bookmarkStart w:id="532" w:name="_Toc159774082"/>
      <w:bookmarkStart w:id="533" w:name="_Toc159774323"/>
      <w:bookmarkStart w:id="534" w:name="_Toc159745040"/>
      <w:bookmarkStart w:id="535" w:name="_Toc159745900"/>
      <w:bookmarkStart w:id="536" w:name="_Toc159774083"/>
      <w:bookmarkStart w:id="537" w:name="_Toc159774324"/>
      <w:bookmarkStart w:id="538" w:name="_Toc159745041"/>
      <w:bookmarkStart w:id="539" w:name="_Toc159745901"/>
      <w:bookmarkStart w:id="540" w:name="_Toc159774084"/>
      <w:bookmarkStart w:id="541" w:name="_Toc159774325"/>
      <w:bookmarkStart w:id="542" w:name="_Toc159745042"/>
      <w:bookmarkStart w:id="543" w:name="_Toc159745902"/>
      <w:bookmarkStart w:id="544" w:name="_Toc159774085"/>
      <w:bookmarkStart w:id="545" w:name="_Toc159774326"/>
      <w:bookmarkStart w:id="546" w:name="_Toc159745043"/>
      <w:bookmarkStart w:id="547" w:name="_Toc159745903"/>
      <w:bookmarkStart w:id="548" w:name="_Toc159774086"/>
      <w:bookmarkStart w:id="549" w:name="_Toc159774327"/>
      <w:bookmarkStart w:id="550" w:name="_Toc159745044"/>
      <w:bookmarkStart w:id="551" w:name="_Toc159745904"/>
      <w:bookmarkStart w:id="552" w:name="_Toc159774087"/>
      <w:bookmarkStart w:id="553" w:name="_Toc159774328"/>
      <w:bookmarkStart w:id="554" w:name="_Toc159745045"/>
      <w:bookmarkStart w:id="555" w:name="_Toc159745905"/>
      <w:bookmarkStart w:id="556" w:name="_Toc159774088"/>
      <w:bookmarkStart w:id="557" w:name="_Toc159774329"/>
      <w:bookmarkStart w:id="558" w:name="_Toc159745046"/>
      <w:bookmarkStart w:id="559" w:name="_Toc159745906"/>
      <w:bookmarkStart w:id="560" w:name="_Toc159774089"/>
      <w:bookmarkStart w:id="561" w:name="_Toc159774330"/>
      <w:bookmarkStart w:id="562" w:name="_Toc159745047"/>
      <w:bookmarkStart w:id="563" w:name="_Toc159745907"/>
      <w:bookmarkStart w:id="564" w:name="_Toc159774090"/>
      <w:bookmarkStart w:id="565" w:name="_Toc159774331"/>
      <w:bookmarkStart w:id="566" w:name="_Toc159745048"/>
      <w:bookmarkStart w:id="567" w:name="_Toc159745908"/>
      <w:bookmarkStart w:id="568" w:name="_Toc159774091"/>
      <w:bookmarkStart w:id="569" w:name="_Toc159774332"/>
      <w:bookmarkStart w:id="570" w:name="_Toc159745049"/>
      <w:bookmarkStart w:id="571" w:name="_Toc159745909"/>
      <w:bookmarkStart w:id="572" w:name="_Toc159774092"/>
      <w:bookmarkStart w:id="573" w:name="_Toc159774333"/>
      <w:bookmarkStart w:id="574" w:name="_Toc73470792"/>
      <w:bookmarkStart w:id="575" w:name="_Toc81681687"/>
      <w:bookmarkStart w:id="576" w:name="_Toc162890391"/>
      <w:bookmarkEnd w:id="140"/>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0A51D7">
        <w:t>Safety Review and Audits</w:t>
      </w:r>
      <w:bookmarkEnd w:id="574"/>
      <w:bookmarkEnd w:id="575"/>
      <w:bookmarkEnd w:id="576"/>
    </w:p>
    <w:p w14:paraId="35AF4E9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periodic reviews &amp; audits shall be conducted by the Safety Team during the life cycle of the system.</w:t>
      </w:r>
    </w:p>
    <w:p w14:paraId="21668CD0"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team shall review the system performance by analysing the failure reports from the field.</w:t>
      </w:r>
    </w:p>
    <w:p w14:paraId="7634C381"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team shall identify the critical and catastrophic errors from the performance report.</w:t>
      </w:r>
    </w:p>
    <w:p w14:paraId="613D11B0"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Make a hazard log entry for the failures of the following category.</w:t>
      </w:r>
    </w:p>
    <w:p w14:paraId="7EDC8771"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Failures which cause severe loss of the system, damage of the equipment or person.</w:t>
      </w:r>
    </w:p>
    <w:p w14:paraId="6D44F994"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Failure, which is occurring repeatedly irrespective of the railway zone, site, &amp; environment etc.</w:t>
      </w:r>
    </w:p>
    <w:p w14:paraId="0A27829A"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lastRenderedPageBreak/>
        <w:t>The team shall recommend the mitigation requirements for the intolerable &amp; undesirable risks to design team to reduce the level of risk associated with the system failures.</w:t>
      </w:r>
    </w:p>
    <w:p w14:paraId="28CA0DB6"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Safety team shall review the design changes made to reduce the risk level and generate a risk acceptance report.</w:t>
      </w:r>
    </w:p>
    <w:p w14:paraId="6A7CC8B2"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Safety plan shall be reviewed and updated from the necessary phase of the lifecycle based on the modifications to the system design.</w:t>
      </w:r>
    </w:p>
    <w:p w14:paraId="502C3CBD"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Safety review shall be conducted during the changes in the existing design, design modification in the specific application due to requirement changes or due to any other reason.</w:t>
      </w:r>
    </w:p>
    <w:p w14:paraId="4C2303F6"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Safety review shall be conducted by a team of safety engineer/experts headed by System Manager.</w:t>
      </w:r>
    </w:p>
    <w:p w14:paraId="765BE462"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review report shall be documented and further safety process for the changes shall be discussed in the review report.</w:t>
      </w:r>
    </w:p>
    <w:p w14:paraId="3E5572A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Based on the design changes, the suitable life cycle phase shall be identified and discussed with proper justification in the safety review report.</w:t>
      </w:r>
    </w:p>
    <w:p w14:paraId="6F1C054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audit is a safety assessment process conducted at appropriate stages of the life cycle.</w:t>
      </w:r>
    </w:p>
    <w:p w14:paraId="21032666"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 xml:space="preserve">The audit shall be performed to assess the fulfilment of the CENELEC requirements and to confirm the guidelines of the safety standards has been properly adopted for the project. </w:t>
      </w:r>
    </w:p>
    <w:p w14:paraId="10E4D420"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Safety manager shall be responsible to conduct the audit with a suitable person who has not involved in the any kind of design activity.</w:t>
      </w:r>
    </w:p>
    <w:p w14:paraId="69AAEBA8" w14:textId="77777777" w:rsidR="000A468E" w:rsidRDefault="000A468E" w:rsidP="000A468E">
      <w:pPr>
        <w:pStyle w:val="Heading2"/>
      </w:pPr>
      <w:bookmarkStart w:id="577" w:name="_Toc81681688"/>
      <w:bookmarkStart w:id="578" w:name="_Toc162890392"/>
      <w:r>
        <w:t>Safety Analysis of System Maintenance, Performance and Operation</w:t>
      </w:r>
      <w:bookmarkEnd w:id="577"/>
      <w:bookmarkEnd w:id="578"/>
    </w:p>
    <w:p w14:paraId="1E060EF7" w14:textId="77777777" w:rsidR="000A468E" w:rsidRPr="00A5060A" w:rsidRDefault="000A468E" w:rsidP="00A5060A">
      <w:pPr>
        <w:pStyle w:val="TBullet-2"/>
        <w:numPr>
          <w:ilvl w:val="0"/>
          <w:numId w:val="0"/>
        </w:numPr>
        <w:spacing w:line="276" w:lineRule="auto"/>
        <w:ind w:left="576"/>
        <w:rPr>
          <w:rFonts w:ascii="Arial" w:hAnsi="Arial" w:cs="Arial"/>
          <w:b w:val="0"/>
          <w:bCs/>
          <w:sz w:val="24"/>
          <w:lang w:val="en-GB"/>
        </w:rPr>
      </w:pPr>
      <w:r w:rsidRPr="00A5060A">
        <w:rPr>
          <w:rFonts w:ascii="Arial" w:hAnsi="Arial" w:cs="Arial"/>
          <w:b w:val="0"/>
          <w:bCs/>
          <w:sz w:val="24"/>
          <w:lang w:val="en-GB"/>
        </w:rPr>
        <w:t xml:space="preserve">For Safety analysis of FNMux system in field FRACAS process can be used. FRACAS is a process of failure reporting, analysis and corrective action system that gives organizations a way to report, classify and </w:t>
      </w:r>
      <w:proofErr w:type="spellStart"/>
      <w:r w:rsidRPr="00A5060A">
        <w:rPr>
          <w:rFonts w:ascii="Arial" w:hAnsi="Arial" w:cs="Arial"/>
          <w:b w:val="0"/>
          <w:bCs/>
          <w:sz w:val="24"/>
          <w:lang w:val="en-GB"/>
        </w:rPr>
        <w:t>analyze</w:t>
      </w:r>
      <w:proofErr w:type="spellEnd"/>
      <w:r w:rsidRPr="00A5060A">
        <w:rPr>
          <w:rFonts w:ascii="Arial" w:hAnsi="Arial" w:cs="Arial"/>
          <w:b w:val="0"/>
          <w:bCs/>
          <w:sz w:val="24"/>
          <w:lang w:val="en-GB"/>
        </w:rPr>
        <w:t xml:space="preserve"> failures, as well as plan corrective reactions in response to those failures. </w:t>
      </w:r>
    </w:p>
    <w:p w14:paraId="6978C8EF" w14:textId="77777777" w:rsidR="000A468E" w:rsidRPr="00A5060A" w:rsidRDefault="000A468E" w:rsidP="00A5060A">
      <w:pPr>
        <w:pStyle w:val="TBullet-2"/>
        <w:numPr>
          <w:ilvl w:val="0"/>
          <w:numId w:val="0"/>
        </w:numPr>
        <w:spacing w:line="276" w:lineRule="auto"/>
        <w:ind w:left="576"/>
        <w:rPr>
          <w:rFonts w:ascii="Arial" w:hAnsi="Arial" w:cs="Arial"/>
          <w:b w:val="0"/>
          <w:bCs/>
          <w:sz w:val="24"/>
          <w:lang w:val="en-GB"/>
        </w:rPr>
      </w:pPr>
      <w:r w:rsidRPr="00A5060A">
        <w:rPr>
          <w:rFonts w:ascii="Arial" w:hAnsi="Arial" w:cs="Arial"/>
          <w:b w:val="0"/>
          <w:bCs/>
          <w:sz w:val="24"/>
          <w:lang w:val="en-GB"/>
        </w:rPr>
        <w:t>A FRACAS is a closed-loop process containing the following steps:</w:t>
      </w:r>
    </w:p>
    <w:p w14:paraId="59C1634C" w14:textId="77777777" w:rsidR="000A468E" w:rsidRPr="00A5060A" w:rsidRDefault="000A468E" w:rsidP="00A5060A">
      <w:pPr>
        <w:pStyle w:val="TBullet-2"/>
        <w:numPr>
          <w:ilvl w:val="0"/>
          <w:numId w:val="0"/>
        </w:numPr>
        <w:spacing w:line="276" w:lineRule="auto"/>
        <w:ind w:left="576"/>
        <w:rPr>
          <w:rFonts w:ascii="Arial" w:hAnsi="Arial" w:cs="Arial"/>
          <w:b w:val="0"/>
          <w:bCs/>
          <w:sz w:val="24"/>
          <w:lang w:val="en-GB"/>
        </w:rPr>
      </w:pPr>
      <w:r w:rsidRPr="00A5060A">
        <w:rPr>
          <w:rFonts w:ascii="Arial" w:hAnsi="Arial" w:cs="Arial"/>
          <w:b w:val="0"/>
          <w:bCs/>
          <w:sz w:val="24"/>
          <w:lang w:val="en-GB"/>
        </w:rPr>
        <w:t>Failure reporting (FR): All failures and faults related to a system, piece of equipment or process are formally reported using a standard form known as a failure report or defect report. The failure report should clearly identify the failed asset, symptoms of the failure, testing conditions, operating conditions, and failure time.</w:t>
      </w:r>
    </w:p>
    <w:p w14:paraId="6B0B38B8" w14:textId="77777777" w:rsidR="000A468E" w:rsidRPr="00A5060A" w:rsidRDefault="000A468E" w:rsidP="00A5060A">
      <w:pPr>
        <w:pStyle w:val="TBullet-2"/>
        <w:numPr>
          <w:ilvl w:val="0"/>
          <w:numId w:val="0"/>
        </w:numPr>
        <w:spacing w:line="276" w:lineRule="auto"/>
        <w:ind w:left="576"/>
        <w:rPr>
          <w:rFonts w:ascii="Arial" w:hAnsi="Arial" w:cs="Arial"/>
          <w:b w:val="0"/>
          <w:bCs/>
          <w:sz w:val="24"/>
          <w:lang w:val="en-GB"/>
        </w:rPr>
      </w:pPr>
      <w:r w:rsidRPr="00A5060A">
        <w:rPr>
          <w:rFonts w:ascii="Arial" w:hAnsi="Arial" w:cs="Arial"/>
          <w:b w:val="0"/>
          <w:bCs/>
          <w:sz w:val="24"/>
          <w:lang w:val="en-GB"/>
        </w:rPr>
        <w:t>Analysis (A): Perform a root cause analysis to identify what caused the failure. Perform a root cause analysis to identify what caused the failure.</w:t>
      </w:r>
    </w:p>
    <w:p w14:paraId="288BCA14" w14:textId="77777777" w:rsidR="000A468E" w:rsidRDefault="000A468E" w:rsidP="00A5060A">
      <w:pPr>
        <w:pStyle w:val="TBullet-2"/>
        <w:numPr>
          <w:ilvl w:val="0"/>
          <w:numId w:val="0"/>
        </w:numPr>
        <w:spacing w:line="276" w:lineRule="auto"/>
        <w:ind w:left="576"/>
        <w:rPr>
          <w:rFonts w:cs="Calibri"/>
          <w:szCs w:val="22"/>
        </w:rPr>
      </w:pPr>
      <w:r w:rsidRPr="00A5060A">
        <w:rPr>
          <w:rFonts w:ascii="Arial" w:hAnsi="Arial" w:cs="Arial"/>
          <w:b w:val="0"/>
          <w:bCs/>
          <w:sz w:val="24"/>
          <w:lang w:val="en-GB"/>
        </w:rPr>
        <w:lastRenderedPageBreak/>
        <w:t>Corrective actions (CA): Once the cause of the failure is determined, implement, and verify corrective (or preventive) actions to prevent future occurrences of the failure. Any changes should be formally documented</w:t>
      </w:r>
      <w:r w:rsidRPr="009D5E99">
        <w:rPr>
          <w:rFonts w:cs="Calibri"/>
          <w:szCs w:val="22"/>
        </w:rPr>
        <w:t xml:space="preserve"> </w:t>
      </w:r>
      <w:r w:rsidRPr="00CB1829">
        <w:rPr>
          <w:rFonts w:ascii="Arial" w:hAnsi="Arial" w:cs="Arial"/>
          <w:b w:val="0"/>
          <w:bCs/>
          <w:sz w:val="24"/>
          <w:lang w:val="en-GB"/>
        </w:rPr>
        <w:t>to ensure standardization.</w:t>
      </w:r>
    </w:p>
    <w:p w14:paraId="7E8AC381" w14:textId="77777777" w:rsidR="000A468E" w:rsidRDefault="000A468E" w:rsidP="000A468E">
      <w:pPr>
        <w:pStyle w:val="Heading2"/>
      </w:pPr>
      <w:bookmarkStart w:id="579" w:name="_Toc81681690"/>
      <w:bookmarkStart w:id="580" w:name="_Toc162890393"/>
      <w:r>
        <w:t>Interface with other related programme or plans</w:t>
      </w:r>
      <w:bookmarkEnd w:id="579"/>
      <w:bookmarkEnd w:id="580"/>
    </w:p>
    <w:p w14:paraId="0C8737A7" w14:textId="77777777"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 xml:space="preserve">The specific safety requirements for FNMux system, subsystem including requirements for safety functions and associated safety integrity requirements, are identified, and documented in the safety requirements specification. This is achieved by means of: </w:t>
      </w:r>
    </w:p>
    <w:p w14:paraId="4516B361" w14:textId="77777777" w:rsidR="000A468E" w:rsidRPr="00CB1829" w:rsidRDefault="000A468E">
      <w:pPr>
        <w:pStyle w:val="TBODYSTYLE"/>
        <w:numPr>
          <w:ilvl w:val="0"/>
          <w:numId w:val="53"/>
        </w:numPr>
        <w:spacing w:line="276" w:lineRule="auto"/>
        <w:jc w:val="left"/>
        <w:rPr>
          <w:rFonts w:ascii="Arial" w:hAnsi="Arial" w:cs="Arial"/>
          <w:b w:val="0"/>
          <w:bCs/>
        </w:rPr>
      </w:pPr>
      <w:r w:rsidRPr="00CB1829">
        <w:rPr>
          <w:rFonts w:ascii="Arial" w:hAnsi="Arial" w:cs="Arial"/>
          <w:b w:val="0"/>
          <w:bCs/>
        </w:rPr>
        <w:t xml:space="preserve">Hazard Identification and Analysis, </w:t>
      </w:r>
    </w:p>
    <w:p w14:paraId="12EC6CDA" w14:textId="77777777" w:rsidR="000A468E" w:rsidRPr="00CB1829" w:rsidRDefault="000A468E">
      <w:pPr>
        <w:pStyle w:val="TBODYSTYLE"/>
        <w:numPr>
          <w:ilvl w:val="0"/>
          <w:numId w:val="53"/>
        </w:numPr>
        <w:spacing w:line="276" w:lineRule="auto"/>
        <w:jc w:val="left"/>
        <w:rPr>
          <w:rFonts w:ascii="Arial" w:hAnsi="Arial" w:cs="Arial"/>
          <w:b w:val="0"/>
          <w:bCs/>
        </w:rPr>
      </w:pPr>
      <w:r w:rsidRPr="00CB1829">
        <w:rPr>
          <w:rFonts w:ascii="Arial" w:hAnsi="Arial" w:cs="Arial"/>
          <w:b w:val="0"/>
          <w:bCs/>
        </w:rPr>
        <w:t xml:space="preserve">Risk Assessment, </w:t>
      </w:r>
    </w:p>
    <w:p w14:paraId="1318AE28" w14:textId="77777777" w:rsidR="000A468E" w:rsidRPr="00CB1829" w:rsidRDefault="000A468E">
      <w:pPr>
        <w:pStyle w:val="TBODYSTYLE"/>
        <w:numPr>
          <w:ilvl w:val="0"/>
          <w:numId w:val="53"/>
        </w:numPr>
        <w:spacing w:line="276" w:lineRule="auto"/>
        <w:jc w:val="left"/>
        <w:rPr>
          <w:rFonts w:ascii="Arial" w:hAnsi="Arial" w:cs="Arial"/>
          <w:b w:val="0"/>
          <w:bCs/>
        </w:rPr>
      </w:pPr>
      <w:r w:rsidRPr="00CB1829">
        <w:rPr>
          <w:rFonts w:ascii="Arial" w:hAnsi="Arial" w:cs="Arial"/>
          <w:b w:val="0"/>
          <w:bCs/>
        </w:rPr>
        <w:t>Allocation of Safety Integrity Levels, Safety requirements derived from various Hazard analysis techniques like PHA, SHA, IHA etc shall be documented in Safety requirements specification document.</w:t>
      </w:r>
    </w:p>
    <w:p w14:paraId="34DDE888" w14:textId="77777777" w:rsidR="000A468E" w:rsidRPr="00A16B0D" w:rsidRDefault="000A468E" w:rsidP="000A468E">
      <w:pPr>
        <w:pStyle w:val="ListParagraph"/>
        <w:ind w:left="1080"/>
        <w:jc w:val="both"/>
        <w:rPr>
          <w:rFonts w:ascii="Calibri" w:hAnsi="Calibri" w:cs="Calibri"/>
        </w:rPr>
      </w:pPr>
    </w:p>
    <w:p w14:paraId="402E857E" w14:textId="77777777" w:rsidR="000A468E" w:rsidRDefault="000A468E" w:rsidP="000A468E">
      <w:pPr>
        <w:pStyle w:val="Heading1"/>
      </w:pPr>
      <w:bookmarkStart w:id="581" w:name="_Toc162890394"/>
      <w:r w:rsidRPr="00A16B0D">
        <w:lastRenderedPageBreak/>
        <w:t>S</w:t>
      </w:r>
      <w:r>
        <w:t>afety case</w:t>
      </w:r>
      <w:bookmarkEnd w:id="581"/>
    </w:p>
    <w:p w14:paraId="24808510" w14:textId="77777777" w:rsidR="000A468E" w:rsidRDefault="000A468E" w:rsidP="000A468E">
      <w:pPr>
        <w:pStyle w:val="Heading2"/>
      </w:pPr>
      <w:bookmarkStart w:id="582" w:name="_Toc73470794"/>
      <w:bookmarkStart w:id="583" w:name="_Toc81681693"/>
      <w:bookmarkStart w:id="584" w:name="_Toc162890395"/>
      <w:r w:rsidRPr="000A51D7">
        <w:t>Safety Case Structure</w:t>
      </w:r>
      <w:bookmarkEnd w:id="582"/>
      <w:bookmarkEnd w:id="583"/>
      <w:bookmarkEnd w:id="584"/>
    </w:p>
    <w:p w14:paraId="73550B33" w14:textId="77777777"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The Structure of the safety case is shown below.</w:t>
      </w:r>
    </w:p>
    <w:p w14:paraId="209B9199" w14:textId="77777777" w:rsidR="000A468E" w:rsidRDefault="000A468E" w:rsidP="000A468E">
      <w:pPr>
        <w:ind w:firstLine="720"/>
        <w:rPr>
          <w:b/>
          <w:caps/>
          <w:color w:val="095BA6"/>
          <w:sz w:val="28"/>
          <w:szCs w:val="28"/>
        </w:rPr>
      </w:pPr>
      <w:r w:rsidRPr="000A51D7">
        <w:rPr>
          <w:rFonts w:cstheme="minorHAnsi"/>
          <w:noProof/>
          <w:color w:val="000000" w:themeColor="text1"/>
          <w:lang w:eastAsia="en-IN"/>
        </w:rPr>
        <w:drawing>
          <wp:inline distT="0" distB="0" distL="0" distR="0" wp14:anchorId="0625A2FF" wp14:editId="6CEAD292">
            <wp:extent cx="6283736" cy="4640239"/>
            <wp:effectExtent l="0" t="0" r="3175" b="8255"/>
            <wp:docPr id="937570550" name="Picture 937570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145" cy="4647187"/>
                    </a:xfrm>
                    <a:prstGeom prst="rect">
                      <a:avLst/>
                    </a:prstGeom>
                    <a:noFill/>
                    <a:ln>
                      <a:noFill/>
                    </a:ln>
                  </pic:spPr>
                </pic:pic>
              </a:graphicData>
            </a:graphic>
          </wp:inline>
        </w:drawing>
      </w:r>
    </w:p>
    <w:p w14:paraId="0B2D6DFB" w14:textId="08A78606" w:rsidR="000A468E" w:rsidRPr="00624173" w:rsidRDefault="000A468E" w:rsidP="000A468E">
      <w:pPr>
        <w:pStyle w:val="StyleCaptionCalibri11ptBoldUnderline"/>
      </w:pPr>
      <w:bookmarkStart w:id="585" w:name="_Toc163124713"/>
      <w:r>
        <w:t xml:space="preserve">Figure </w:t>
      </w:r>
      <w:r>
        <w:fldChar w:fldCharType="begin"/>
      </w:r>
      <w:r>
        <w:instrText xml:space="preserve"> SEQ Figure \* ARABIC </w:instrText>
      </w:r>
      <w:r>
        <w:fldChar w:fldCharType="separate"/>
      </w:r>
      <w:r w:rsidR="005830A6">
        <w:rPr>
          <w:noProof/>
        </w:rPr>
        <w:t>11</w:t>
      </w:r>
      <w:r>
        <w:fldChar w:fldCharType="end"/>
      </w:r>
      <w:r w:rsidRPr="00624173">
        <w:t xml:space="preserve">: </w:t>
      </w:r>
      <w:r>
        <w:t>Safety Case Structure</w:t>
      </w:r>
      <w:bookmarkEnd w:id="585"/>
    </w:p>
    <w:p w14:paraId="5EF81726" w14:textId="77777777" w:rsidR="008634F9" w:rsidRDefault="008634F9" w:rsidP="008634F9">
      <w:pPr>
        <w:pStyle w:val="BulletList10"/>
        <w:numPr>
          <w:ilvl w:val="0"/>
          <w:numId w:val="0"/>
        </w:numPr>
        <w:ind w:left="720"/>
      </w:pPr>
    </w:p>
    <w:p w14:paraId="3B2278A1" w14:textId="77777777" w:rsidR="004418D7" w:rsidRDefault="004418D7" w:rsidP="008634F9">
      <w:pPr>
        <w:pStyle w:val="BulletList10"/>
        <w:numPr>
          <w:ilvl w:val="0"/>
          <w:numId w:val="0"/>
        </w:numPr>
        <w:ind w:left="720"/>
      </w:pPr>
    </w:p>
    <w:p w14:paraId="3924EDBB" w14:textId="77777777" w:rsidR="004418D7" w:rsidRPr="008634F9" w:rsidRDefault="004418D7" w:rsidP="008634F9">
      <w:pPr>
        <w:pStyle w:val="BulletList10"/>
        <w:numPr>
          <w:ilvl w:val="0"/>
          <w:numId w:val="0"/>
        </w:numPr>
        <w:ind w:left="720"/>
      </w:pPr>
    </w:p>
    <w:p w14:paraId="1711F98B" w14:textId="77777777" w:rsidR="008634F9" w:rsidRPr="008634F9" w:rsidRDefault="008634F9" w:rsidP="008634F9">
      <w:pPr>
        <w:pStyle w:val="BulletList10"/>
        <w:numPr>
          <w:ilvl w:val="0"/>
          <w:numId w:val="0"/>
        </w:numPr>
        <w:ind w:left="720"/>
      </w:pPr>
    </w:p>
    <w:p w14:paraId="68E0F007" w14:textId="6E9CF939" w:rsidR="000A468E" w:rsidRPr="000A51D7" w:rsidRDefault="000A468E">
      <w:pPr>
        <w:pStyle w:val="BulletList10"/>
        <w:numPr>
          <w:ilvl w:val="0"/>
          <w:numId w:val="39"/>
        </w:numPr>
      </w:pPr>
      <w:r w:rsidRPr="00CB1829">
        <w:rPr>
          <w:rFonts w:ascii="Arial" w:hAnsi="Arial" w:cs="Arial"/>
          <w:sz w:val="24"/>
          <w:szCs w:val="24"/>
        </w:rPr>
        <w:t>Introduction</w:t>
      </w:r>
    </w:p>
    <w:p w14:paraId="18651F14"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Aim of the document</w:t>
      </w:r>
    </w:p>
    <w:p w14:paraId="7A65F045"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Fields of application</w:t>
      </w:r>
    </w:p>
    <w:p w14:paraId="33BF7523"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Structure of the document</w:t>
      </w:r>
    </w:p>
    <w:p w14:paraId="52FD931C"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Regulations applicable to the system</w:t>
      </w:r>
    </w:p>
    <w:p w14:paraId="65017961"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lastRenderedPageBreak/>
        <w:t>Definition of system</w:t>
      </w:r>
    </w:p>
    <w:p w14:paraId="049A60C6" w14:textId="77777777" w:rsidR="000A468E"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Definition of the system</w:t>
      </w:r>
    </w:p>
    <w:p w14:paraId="317F39F0"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Quality management report</w:t>
      </w:r>
    </w:p>
    <w:p w14:paraId="78DE73E4"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Quality plan</w:t>
      </w:r>
    </w:p>
    <w:p w14:paraId="0910EB84"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Technical inspection report</w:t>
      </w:r>
    </w:p>
    <w:p w14:paraId="6927D9D4"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Quality testing report</w:t>
      </w:r>
    </w:p>
    <w:p w14:paraId="38DC80AB"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Safety management report</w:t>
      </w:r>
    </w:p>
    <w:p w14:paraId="7E40F41D"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Introduction</w:t>
      </w:r>
    </w:p>
    <w:p w14:paraId="1CE1EE2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life cycle</w:t>
      </w:r>
    </w:p>
    <w:p w14:paraId="2279298D"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organization</w:t>
      </w:r>
    </w:p>
    <w:p w14:paraId="1D3BDD97"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plan</w:t>
      </w:r>
    </w:p>
    <w:p w14:paraId="1CB0BBC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Hazard log</w:t>
      </w:r>
    </w:p>
    <w:p w14:paraId="431FA30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requirements specification</w:t>
      </w:r>
    </w:p>
    <w:p w14:paraId="2FBEC539"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System design</w:t>
      </w:r>
    </w:p>
    <w:p w14:paraId="44A0E895"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reviews</w:t>
      </w:r>
    </w:p>
    <w:p w14:paraId="6C0783E7"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Verification and Validation plan</w:t>
      </w:r>
    </w:p>
    <w:p w14:paraId="775C24B5"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assurance</w:t>
      </w:r>
    </w:p>
    <w:p w14:paraId="24F93442"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Approval of the system by the railway authority</w:t>
      </w:r>
    </w:p>
    <w:p w14:paraId="07568F3D"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Operation and maintenance</w:t>
      </w:r>
    </w:p>
    <w:p w14:paraId="1EC1C0AC"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Decommissioning and disposal</w:t>
      </w:r>
    </w:p>
    <w:p w14:paraId="0A095217"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Software development plan</w:t>
      </w:r>
    </w:p>
    <w:p w14:paraId="229EFA66"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Configuration management plan</w:t>
      </w:r>
    </w:p>
    <w:p w14:paraId="47F8DDD1"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Technical safety report</w:t>
      </w:r>
    </w:p>
    <w:p w14:paraId="31626EB2"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Introduction</w:t>
      </w:r>
    </w:p>
    <w:p w14:paraId="283D7F5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Assurance of correct functional operation</w:t>
      </w:r>
    </w:p>
    <w:p w14:paraId="5A4B6D9F"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Effects of Faults</w:t>
      </w:r>
    </w:p>
    <w:p w14:paraId="1AB94302"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Operation with External Influences</w:t>
      </w:r>
    </w:p>
    <w:p w14:paraId="504C59D3"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Application Conditions Affecting Safety</w:t>
      </w:r>
    </w:p>
    <w:p w14:paraId="1C1ED30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System Qualification Test</w:t>
      </w:r>
    </w:p>
    <w:p w14:paraId="6592E2E0"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Related Safety Case</w:t>
      </w:r>
    </w:p>
    <w:p w14:paraId="4F1686B6"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lastRenderedPageBreak/>
        <w:t>Conclusions</w:t>
      </w:r>
    </w:p>
    <w:p w14:paraId="2E3ADE1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Summary of system operation and characteristics</w:t>
      </w:r>
    </w:p>
    <w:p w14:paraId="236605DF"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Documents and applicable regulations</w:t>
      </w:r>
    </w:p>
    <w:p w14:paraId="1BFC11B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Applicable regulations.</w:t>
      </w:r>
    </w:p>
    <w:p w14:paraId="304104F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RDSO input documents.</w:t>
      </w:r>
    </w:p>
    <w:p w14:paraId="4968E70D"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Supplier documents required for this plan.</w:t>
      </w:r>
    </w:p>
    <w:p w14:paraId="5874BDB4" w14:textId="77777777" w:rsidR="000A468E" w:rsidRPr="000A51D7" w:rsidRDefault="000A468E">
      <w:pPr>
        <w:pStyle w:val="TBullet-2"/>
        <w:numPr>
          <w:ilvl w:val="0"/>
          <w:numId w:val="24"/>
        </w:numPr>
        <w:tabs>
          <w:tab w:val="clear" w:pos="360"/>
          <w:tab w:val="clear" w:pos="400"/>
          <w:tab w:val="clear" w:pos="10070"/>
          <w:tab w:val="num" w:pos="1083"/>
        </w:tabs>
        <w:spacing w:before="0" w:after="0"/>
        <w:ind w:left="1080" w:hanging="288"/>
      </w:pPr>
      <w:r w:rsidRPr="00CB1829">
        <w:rPr>
          <w:rFonts w:ascii="Arial" w:hAnsi="Arial" w:cs="Arial"/>
          <w:b w:val="0"/>
          <w:bCs/>
          <w:sz w:val="24"/>
        </w:rPr>
        <w:t>Definitions, acronyms, abbreviations</w:t>
      </w:r>
      <w:r>
        <w:t>.</w:t>
      </w:r>
    </w:p>
    <w:p w14:paraId="119E9662"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Appendices</w:t>
      </w:r>
    </w:p>
    <w:p w14:paraId="0BFBE7F9"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References</w:t>
      </w:r>
    </w:p>
    <w:p w14:paraId="59FF020A" w14:textId="77777777" w:rsidR="000A468E" w:rsidRDefault="000A468E" w:rsidP="000A468E">
      <w:pPr>
        <w:pStyle w:val="Heading2"/>
      </w:pPr>
      <w:bookmarkStart w:id="586" w:name="_Toc81681694"/>
      <w:bookmarkStart w:id="587" w:name="_Toc162890396"/>
      <w:r>
        <w:t>Management of SRAC</w:t>
      </w:r>
      <w:bookmarkEnd w:id="586"/>
      <w:bookmarkEnd w:id="587"/>
    </w:p>
    <w:p w14:paraId="7CD913A4" w14:textId="77777777"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The safety related application condition is a part of the technical safety report which discusses the rules, conditions, and constraints relevant to functional safety which need to be observed in the application of the FNMux system and subsystem.</w:t>
      </w:r>
    </w:p>
    <w:p w14:paraId="032E0FFE" w14:textId="77777777"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In particular, the Safety Related Application Conditions (SRAC) describes the following points to be considered for FNMux System.</w:t>
      </w:r>
    </w:p>
    <w:p w14:paraId="1928314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Configuration of programmable systems to suit specific applications.</w:t>
      </w:r>
    </w:p>
    <w:p w14:paraId="35F75EDE"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Rules and methods for maintenance and fault finding.</w:t>
      </w:r>
    </w:p>
    <w:p w14:paraId="6DFF2E9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Precautions in manufacturing, installation, and testing.</w:t>
      </w:r>
    </w:p>
    <w:p w14:paraId="71ABE6D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Instruction for system operation.</w:t>
      </w:r>
    </w:p>
    <w:p w14:paraId="6AC3D41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warning and precautions.</w:t>
      </w:r>
    </w:p>
    <w:p w14:paraId="75AC7EA6"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Electromagnetic compatibility (EMC) precautions.</w:t>
      </w:r>
    </w:p>
    <w:p w14:paraId="75838FA7"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Information concerning modifications and eventual de-commissioning.</w:t>
      </w:r>
    </w:p>
    <w:p w14:paraId="532AE27E"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justification of support tools and equipment.</w:t>
      </w:r>
    </w:p>
    <w:p w14:paraId="3F9F31F3" w14:textId="7E8F3176" w:rsidR="000A468E" w:rsidRPr="00435010" w:rsidRDefault="000A468E">
      <w:pPr>
        <w:pStyle w:val="TBullet-2"/>
        <w:numPr>
          <w:ilvl w:val="0"/>
          <w:numId w:val="24"/>
        </w:numPr>
        <w:tabs>
          <w:tab w:val="clear" w:pos="360"/>
          <w:tab w:val="clear" w:pos="400"/>
          <w:tab w:val="clear" w:pos="10070"/>
          <w:tab w:val="num" w:pos="1083"/>
        </w:tabs>
        <w:spacing w:before="0" w:after="0"/>
        <w:ind w:left="1080" w:hanging="288"/>
      </w:pPr>
      <w:r w:rsidRPr="00435010">
        <w:rPr>
          <w:rFonts w:ascii="Arial" w:hAnsi="Arial" w:cs="Arial"/>
          <w:b w:val="0"/>
          <w:bCs/>
          <w:sz w:val="24"/>
        </w:rPr>
        <w:t>Versions compatibility for Software and Configuration Data</w:t>
      </w:r>
      <w:r w:rsidRPr="00F8650B">
        <w:t>.</w:t>
      </w:r>
    </w:p>
    <w:p w14:paraId="594BFF95" w14:textId="77777777" w:rsidR="000A468E" w:rsidRDefault="000A468E" w:rsidP="000A468E">
      <w:pPr>
        <w:pStyle w:val="Heading2"/>
        <w:ind w:left="578" w:hanging="578"/>
      </w:pPr>
      <w:bookmarkStart w:id="588" w:name="_Toc81681695"/>
      <w:bookmarkStart w:id="589" w:name="_Toc162890397"/>
      <w:r>
        <w:t>System configuration and System build</w:t>
      </w:r>
      <w:bookmarkEnd w:id="588"/>
      <w:bookmarkEnd w:id="589"/>
    </w:p>
    <w:p w14:paraId="0201B1BE" w14:textId="56698908"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FNMux System, subsystem needs to be configured for each application, then any configuration tools and/or procedures shall be defined.</w:t>
      </w:r>
    </w:p>
    <w:p w14:paraId="160C7DD9" w14:textId="77777777"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Configuration aspects:</w:t>
      </w:r>
    </w:p>
    <w:p w14:paraId="7844ADAC"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Procedural methods</w:t>
      </w:r>
    </w:p>
    <w:p w14:paraId="7DC7870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Version control</w:t>
      </w:r>
    </w:p>
    <w:p w14:paraId="6A943F4E"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Hardware requirements of configuration system</w:t>
      </w:r>
    </w:p>
    <w:p w14:paraId="544D87D9"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lastRenderedPageBreak/>
        <w:t>Software details of configuration system</w:t>
      </w:r>
    </w:p>
    <w:p w14:paraId="3D617AF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Software maintenance</w:t>
      </w:r>
    </w:p>
    <w:p w14:paraId="5FB7BF4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Simulation</w:t>
      </w:r>
    </w:p>
    <w:p w14:paraId="27320DA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Configuration data specification (interface between the configurable data and the system)</w:t>
      </w:r>
    </w:p>
    <w:p w14:paraId="46430ACC"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Version of configuration data.</w:t>
      </w:r>
    </w:p>
    <w:p w14:paraId="15021E5C" w14:textId="77777777"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System builds:</w:t>
      </w:r>
    </w:p>
    <w:p w14:paraId="0D5378A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Version control settings</w:t>
      </w:r>
    </w:p>
    <w:p w14:paraId="56477DB9"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Application control settings</w:t>
      </w:r>
    </w:p>
    <w:p w14:paraId="0FAEF5C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Interface settings</w:t>
      </w:r>
    </w:p>
    <w:p w14:paraId="4616B4E5"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Initialization settings</w:t>
      </w:r>
    </w:p>
    <w:p w14:paraId="70268F7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Maintenance control settings</w:t>
      </w:r>
    </w:p>
    <w:p w14:paraId="125B36CE"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Manufacturing and production testing</w:t>
      </w:r>
    </w:p>
    <w:p w14:paraId="50523D80"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System test routines</w:t>
      </w:r>
    </w:p>
    <w:p w14:paraId="7E0E27F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Installation, testing and commissioning.</w:t>
      </w:r>
    </w:p>
    <w:p w14:paraId="00205873"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Data configuration tool required for system build.</w:t>
      </w:r>
    </w:p>
    <w:p w14:paraId="73EDD0EC"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Data configuration tool version required for system build.</w:t>
      </w:r>
    </w:p>
    <w:p w14:paraId="0574E0D4" w14:textId="77777777" w:rsidR="000A468E" w:rsidRDefault="000A468E" w:rsidP="000A468E">
      <w:pPr>
        <w:pStyle w:val="Heading3"/>
      </w:pPr>
      <w:bookmarkStart w:id="590" w:name="_Toc81681696"/>
      <w:r>
        <w:t>SRACs for operation, maintenance, and safety monitoring</w:t>
      </w:r>
      <w:bookmarkEnd w:id="590"/>
    </w:p>
    <w:p w14:paraId="6FE1E6E0" w14:textId="5E6E9BAC" w:rsidR="000A468E" w:rsidRPr="00CB1829" w:rsidRDefault="000A468E" w:rsidP="00631208">
      <w:pPr>
        <w:pStyle w:val="TBullet-2"/>
        <w:numPr>
          <w:ilvl w:val="0"/>
          <w:numId w:val="0"/>
        </w:numPr>
        <w:spacing w:line="276" w:lineRule="auto"/>
        <w:ind w:left="709" w:hanging="133"/>
        <w:rPr>
          <w:rFonts w:ascii="Arial" w:hAnsi="Arial" w:cs="Arial"/>
          <w:b w:val="0"/>
          <w:bCs/>
          <w:sz w:val="24"/>
          <w:lang w:val="en-GB"/>
        </w:rPr>
      </w:pPr>
      <w:r>
        <w:t xml:space="preserve">    </w:t>
      </w:r>
      <w:r w:rsidRPr="00CB1829">
        <w:rPr>
          <w:rFonts w:ascii="Arial" w:hAnsi="Arial" w:cs="Arial"/>
          <w:b w:val="0"/>
          <w:bCs/>
          <w:sz w:val="24"/>
          <w:lang w:val="en-GB"/>
        </w:rPr>
        <w:t>The technical safety precautions and procedures to operate and maintain the FNMux system, subsystem shall be extracted from the Operation and Maintenance Plan and documented, which shall include the following aspects:</w:t>
      </w:r>
    </w:p>
    <w:p w14:paraId="1BCDF8F7" w14:textId="77777777" w:rsidR="000A468E" w:rsidRPr="0074002E" w:rsidRDefault="000A468E" w:rsidP="0074002E">
      <w:pPr>
        <w:pStyle w:val="Heading4"/>
      </w:pPr>
      <w:r w:rsidRPr="0074002E">
        <w:t>Operational status</w:t>
      </w:r>
    </w:p>
    <w:p w14:paraId="47D4CCBC" w14:textId="3368AA9B" w:rsidR="000A468E" w:rsidRPr="00097A83" w:rsidRDefault="000A468E" w:rsidP="00631208">
      <w:pPr>
        <w:ind w:left="709" w:hanging="709"/>
        <w:rPr>
          <w:rFonts w:ascii="Calibri" w:hAnsi="Calibri" w:cs="Calibri"/>
          <w:color w:val="000000"/>
          <w:lang w:val="en-US"/>
        </w:rPr>
      </w:pPr>
      <w:r>
        <w:t xml:space="preserve">               </w:t>
      </w:r>
      <w:r w:rsidRPr="00CB1829">
        <w:rPr>
          <w:rFonts w:ascii="Arial" w:eastAsia="Times New Roman" w:hAnsi="Arial" w:cs="Arial"/>
          <w:bCs/>
          <w:sz w:val="24"/>
          <w:szCs w:val="24"/>
          <w:lang w:val="en-GB"/>
        </w:rPr>
        <w:t xml:space="preserve">The conditions that exist in FNMux system, subsystem shall be defined to provide </w:t>
      </w:r>
      <w:r w:rsidR="00631208">
        <w:rPr>
          <w:rFonts w:ascii="Arial" w:eastAsia="Times New Roman" w:hAnsi="Arial" w:cs="Arial"/>
          <w:bCs/>
          <w:sz w:val="24"/>
          <w:szCs w:val="24"/>
          <w:lang w:val="en-GB"/>
        </w:rPr>
        <w:t xml:space="preserve"> </w:t>
      </w:r>
      <w:r w:rsidRPr="00CB1829">
        <w:rPr>
          <w:rFonts w:ascii="Arial" w:eastAsia="Times New Roman" w:hAnsi="Arial" w:cs="Arial"/>
          <w:bCs/>
          <w:sz w:val="24"/>
          <w:szCs w:val="24"/>
          <w:lang w:val="en-GB"/>
        </w:rPr>
        <w:t>operating and maintenance personnel sufficient understanding during the following situations</w:t>
      </w:r>
      <w:r w:rsidRPr="00097A83">
        <w:rPr>
          <w:rFonts w:ascii="Calibri" w:hAnsi="Calibri" w:cs="Calibri"/>
          <w:color w:val="000000"/>
          <w:lang w:val="en-US"/>
        </w:rPr>
        <w:t>.</w:t>
      </w:r>
    </w:p>
    <w:p w14:paraId="435CB818" w14:textId="77777777" w:rsidR="000A468E" w:rsidRPr="00CB1829" w:rsidRDefault="000A468E">
      <w:pPr>
        <w:pStyle w:val="talpldalist-2"/>
        <w:numPr>
          <w:ilvl w:val="0"/>
          <w:numId w:val="31"/>
        </w:numPr>
        <w:tabs>
          <w:tab w:val="clear" w:pos="400"/>
          <w:tab w:val="clear" w:pos="10070"/>
        </w:tabs>
        <w:spacing w:before="60" w:after="60"/>
        <w:rPr>
          <w:rFonts w:ascii="Arial" w:hAnsi="Arial" w:cs="Arial"/>
          <w:b w:val="0"/>
          <w:bCs/>
          <w:sz w:val="24"/>
        </w:rPr>
      </w:pPr>
      <w:r w:rsidRPr="00CB1829">
        <w:rPr>
          <w:rFonts w:ascii="Arial" w:hAnsi="Arial" w:cs="Arial"/>
          <w:b w:val="0"/>
          <w:bCs/>
          <w:sz w:val="24"/>
        </w:rPr>
        <w:t>Start up:</w:t>
      </w:r>
    </w:p>
    <w:p w14:paraId="570F58F1" w14:textId="77777777" w:rsidR="000A468E" w:rsidRPr="00CB1829" w:rsidRDefault="000A468E" w:rsidP="00631208">
      <w:pPr>
        <w:ind w:left="709"/>
        <w:rPr>
          <w:rFonts w:ascii="Arial" w:eastAsia="Times New Roman" w:hAnsi="Arial" w:cs="Arial"/>
          <w:bCs/>
          <w:sz w:val="24"/>
          <w:szCs w:val="24"/>
          <w:lang w:val="en-GB"/>
        </w:rPr>
      </w:pPr>
      <w:r w:rsidRPr="00CB1829">
        <w:rPr>
          <w:rFonts w:ascii="Arial" w:eastAsia="Times New Roman" w:hAnsi="Arial" w:cs="Arial"/>
          <w:bCs/>
          <w:sz w:val="24"/>
          <w:szCs w:val="24"/>
          <w:lang w:val="en-GB"/>
        </w:rPr>
        <w:t>This shall describe the start-up conditions of the FNMux system, subsystem when power is initially applied, or following shut-down due to power interruption or other cause.</w:t>
      </w:r>
    </w:p>
    <w:p w14:paraId="02D408C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Default conditions.</w:t>
      </w:r>
    </w:p>
    <w:p w14:paraId="1B621529"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Initialization period.</w:t>
      </w:r>
    </w:p>
    <w:p w14:paraId="1CD28F54"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Self-checks performed.</w:t>
      </w:r>
    </w:p>
    <w:p w14:paraId="54D1544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lastRenderedPageBreak/>
        <w:t>Manual intervention required.</w:t>
      </w:r>
    </w:p>
    <w:p w14:paraId="7D9BA5B9"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Condition of outputs.</w:t>
      </w:r>
    </w:p>
    <w:p w14:paraId="57319A4C" w14:textId="77777777" w:rsidR="000A468E" w:rsidRPr="002F3E2E" w:rsidRDefault="000A468E">
      <w:pPr>
        <w:pStyle w:val="TBullet-2"/>
        <w:numPr>
          <w:ilvl w:val="0"/>
          <w:numId w:val="24"/>
        </w:numPr>
        <w:tabs>
          <w:tab w:val="clear" w:pos="360"/>
          <w:tab w:val="clear" w:pos="400"/>
          <w:tab w:val="clear" w:pos="10070"/>
          <w:tab w:val="num" w:pos="1083"/>
        </w:tabs>
        <w:spacing w:before="0" w:after="0"/>
        <w:ind w:left="1080" w:hanging="288"/>
      </w:pPr>
      <w:r w:rsidRPr="00CB1829">
        <w:rPr>
          <w:rFonts w:ascii="Arial" w:hAnsi="Arial" w:cs="Arial"/>
          <w:b w:val="0"/>
          <w:bCs/>
          <w:sz w:val="24"/>
        </w:rPr>
        <w:t>Precautions after an exceptional event, such as fire or unauthorized entry</w:t>
      </w:r>
      <w:r>
        <w:t>.</w:t>
      </w:r>
    </w:p>
    <w:p w14:paraId="0AD6EFD4" w14:textId="77777777" w:rsidR="000A468E" w:rsidRPr="00CB1829" w:rsidRDefault="000A468E">
      <w:pPr>
        <w:pStyle w:val="talpldalist-2"/>
        <w:numPr>
          <w:ilvl w:val="0"/>
          <w:numId w:val="31"/>
        </w:numPr>
        <w:tabs>
          <w:tab w:val="clear" w:pos="400"/>
          <w:tab w:val="clear" w:pos="10070"/>
        </w:tabs>
        <w:spacing w:before="60" w:after="60"/>
        <w:rPr>
          <w:rFonts w:ascii="Arial" w:hAnsi="Arial" w:cs="Arial"/>
          <w:b w:val="0"/>
          <w:bCs/>
          <w:sz w:val="24"/>
        </w:rPr>
      </w:pPr>
      <w:r w:rsidRPr="00CB1829">
        <w:rPr>
          <w:rFonts w:ascii="Arial" w:hAnsi="Arial" w:cs="Arial"/>
          <w:b w:val="0"/>
          <w:bCs/>
          <w:sz w:val="24"/>
        </w:rPr>
        <w:t>Normal operation:</w:t>
      </w:r>
    </w:p>
    <w:p w14:paraId="72BB3C0E" w14:textId="77777777" w:rsidR="000A468E" w:rsidRPr="00CB1829" w:rsidRDefault="000A468E" w:rsidP="00631208">
      <w:pPr>
        <w:ind w:left="709"/>
        <w:rPr>
          <w:rFonts w:ascii="Arial" w:eastAsia="Times New Roman" w:hAnsi="Arial" w:cs="Arial"/>
          <w:bCs/>
          <w:sz w:val="24"/>
          <w:szCs w:val="24"/>
          <w:lang w:val="en-GB"/>
        </w:rPr>
      </w:pPr>
      <w:r w:rsidRPr="00CB1829">
        <w:rPr>
          <w:rFonts w:ascii="Arial" w:eastAsia="Times New Roman" w:hAnsi="Arial" w:cs="Arial"/>
          <w:bCs/>
          <w:sz w:val="24"/>
          <w:szCs w:val="24"/>
          <w:lang w:val="en-GB"/>
        </w:rPr>
        <w:t>Once the FNMux system, subsystems have successfully completed initialization, the conditions during normal operation shall be defined.</w:t>
      </w:r>
    </w:p>
    <w:p w14:paraId="13FBCD17"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 xml:space="preserve">Cycle times. </w:t>
      </w:r>
    </w:p>
    <w:p w14:paraId="3DF7A354"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Non data routines</w:t>
      </w:r>
    </w:p>
    <w:p w14:paraId="60419B4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 xml:space="preserve">Disclosure of faults </w:t>
      </w:r>
    </w:p>
    <w:p w14:paraId="4FEF548D" w14:textId="77777777" w:rsidR="000A468E" w:rsidRPr="00CB1829" w:rsidRDefault="000A468E">
      <w:pPr>
        <w:pStyle w:val="talpldalist-2"/>
        <w:numPr>
          <w:ilvl w:val="0"/>
          <w:numId w:val="31"/>
        </w:numPr>
        <w:tabs>
          <w:tab w:val="clear" w:pos="400"/>
          <w:tab w:val="clear" w:pos="10070"/>
        </w:tabs>
        <w:spacing w:before="60" w:after="60"/>
        <w:rPr>
          <w:rFonts w:ascii="Arial" w:hAnsi="Arial" w:cs="Arial"/>
          <w:b w:val="0"/>
          <w:bCs/>
          <w:sz w:val="24"/>
        </w:rPr>
      </w:pPr>
      <w:r w:rsidRPr="00CB1829">
        <w:rPr>
          <w:rFonts w:ascii="Arial" w:hAnsi="Arial" w:cs="Arial"/>
          <w:b w:val="0"/>
          <w:bCs/>
          <w:sz w:val="24"/>
        </w:rPr>
        <w:t>Change over:</w:t>
      </w:r>
    </w:p>
    <w:p w14:paraId="2B8B89EE" w14:textId="77777777" w:rsidR="000A468E" w:rsidRPr="00097A83" w:rsidRDefault="000A468E" w:rsidP="00631208">
      <w:pPr>
        <w:ind w:left="720"/>
        <w:rPr>
          <w:rFonts w:ascii="Calibri" w:hAnsi="Calibri" w:cs="Calibri"/>
          <w:color w:val="000000"/>
          <w:lang w:val="en-US"/>
        </w:rPr>
      </w:pPr>
      <w:r w:rsidRPr="00CB1829">
        <w:rPr>
          <w:rFonts w:ascii="Arial" w:eastAsia="Times New Roman" w:hAnsi="Arial" w:cs="Arial"/>
          <w:bCs/>
          <w:sz w:val="24"/>
          <w:szCs w:val="24"/>
          <w:lang w:val="en-GB"/>
        </w:rPr>
        <w:t>The FNMux system subsystem has a facility to change over to hot standby, then the conditions defined in a) and b) shall be re-stated for this changeover routine. The reaction of the system to the changing of failed modules shall also be clearly defined</w:t>
      </w:r>
      <w:r w:rsidRPr="00097A83">
        <w:rPr>
          <w:rFonts w:ascii="Calibri" w:hAnsi="Calibri" w:cs="Calibri"/>
          <w:color w:val="000000"/>
          <w:lang w:val="en-US"/>
        </w:rPr>
        <w:t>.</w:t>
      </w:r>
    </w:p>
    <w:p w14:paraId="15FC1A96" w14:textId="77777777" w:rsidR="000A468E" w:rsidRPr="00CB1829" w:rsidRDefault="000A468E">
      <w:pPr>
        <w:pStyle w:val="talpldalist-2"/>
        <w:numPr>
          <w:ilvl w:val="0"/>
          <w:numId w:val="31"/>
        </w:numPr>
        <w:tabs>
          <w:tab w:val="clear" w:pos="400"/>
          <w:tab w:val="clear" w:pos="10070"/>
        </w:tabs>
        <w:spacing w:before="60" w:after="60"/>
        <w:rPr>
          <w:rFonts w:ascii="Arial" w:hAnsi="Arial" w:cs="Arial"/>
          <w:b w:val="0"/>
          <w:bCs/>
          <w:sz w:val="24"/>
        </w:rPr>
      </w:pPr>
      <w:r w:rsidRPr="00CB1829">
        <w:rPr>
          <w:rFonts w:ascii="Arial" w:hAnsi="Arial" w:cs="Arial"/>
          <w:b w:val="0"/>
          <w:bCs/>
          <w:sz w:val="24"/>
        </w:rPr>
        <w:t>Shutdown:</w:t>
      </w:r>
    </w:p>
    <w:p w14:paraId="0394A451" w14:textId="77777777" w:rsidR="000A468E" w:rsidRPr="00CB1829" w:rsidRDefault="000A468E" w:rsidP="000A468E">
      <w:pPr>
        <w:ind w:left="720"/>
        <w:jc w:val="both"/>
        <w:rPr>
          <w:rFonts w:ascii="Arial" w:eastAsia="Times New Roman" w:hAnsi="Arial" w:cs="Arial"/>
          <w:bCs/>
          <w:sz w:val="24"/>
          <w:szCs w:val="24"/>
          <w:lang w:val="en-GB"/>
        </w:rPr>
      </w:pPr>
      <w:r w:rsidRPr="00CB1829">
        <w:rPr>
          <w:rFonts w:ascii="Arial" w:eastAsia="Times New Roman" w:hAnsi="Arial" w:cs="Arial"/>
          <w:bCs/>
          <w:sz w:val="24"/>
          <w:szCs w:val="24"/>
          <w:lang w:val="en-GB"/>
        </w:rPr>
        <w:t>When a Kavach system, subsystem is shut down intentionally for a configuration change or de-commissioning, or unintentionally via a power failure, then all relevant conditions shall be defined.</w:t>
      </w:r>
    </w:p>
    <w:p w14:paraId="78707743"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Default conditions.</w:t>
      </w:r>
    </w:p>
    <w:p w14:paraId="0D9C3C4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Conditions for graceful degradation.</w:t>
      </w:r>
    </w:p>
    <w:p w14:paraId="3DC0474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aspects.</w:t>
      </w:r>
    </w:p>
    <w:p w14:paraId="147B5B7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Procedures.</w:t>
      </w:r>
    </w:p>
    <w:p w14:paraId="5B6FC010"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Influences on other connected systems.</w:t>
      </w:r>
    </w:p>
    <w:p w14:paraId="3EACD9A9" w14:textId="77777777" w:rsidR="000A468E" w:rsidRDefault="000A468E" w:rsidP="000A468E">
      <w:pPr>
        <w:pStyle w:val="Heading4"/>
      </w:pPr>
      <w:r>
        <w:t>Maintenance levels</w:t>
      </w:r>
    </w:p>
    <w:p w14:paraId="0826F294" w14:textId="77777777" w:rsidR="000A468E" w:rsidRPr="00CB1829" w:rsidRDefault="000A468E" w:rsidP="000A468E">
      <w:pPr>
        <w:ind w:left="720"/>
        <w:jc w:val="both"/>
        <w:rPr>
          <w:rFonts w:ascii="Arial" w:eastAsia="Times New Roman" w:hAnsi="Arial" w:cs="Arial"/>
          <w:bCs/>
          <w:sz w:val="24"/>
          <w:szCs w:val="24"/>
          <w:lang w:val="en-GB"/>
        </w:rPr>
      </w:pPr>
      <w:r w:rsidRPr="00CB1829">
        <w:rPr>
          <w:rFonts w:ascii="Arial" w:eastAsia="Times New Roman" w:hAnsi="Arial" w:cs="Arial"/>
          <w:bCs/>
          <w:sz w:val="24"/>
          <w:szCs w:val="24"/>
          <w:lang w:val="en-GB"/>
        </w:rPr>
        <w:t>These shall be defined with respect to:</w:t>
      </w:r>
    </w:p>
    <w:p w14:paraId="5934C47F"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First line maintenance by the maintainer (Preventive maintenance and fault-finding/repair carried out on site)</w:t>
      </w:r>
    </w:p>
    <w:p w14:paraId="586326D5"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Second line maintenance by the maintainer (Preventive maintenance and possible repair in a workshop environment)</w:t>
      </w:r>
    </w:p>
    <w:p w14:paraId="6ED5AC64" w14:textId="77777777" w:rsidR="000A468E"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Second line maintenance by supplier</w:t>
      </w:r>
    </w:p>
    <w:p w14:paraId="0043D018" w14:textId="77777777" w:rsidR="00435010" w:rsidRPr="00CB1829" w:rsidRDefault="00435010" w:rsidP="00435010">
      <w:pPr>
        <w:pStyle w:val="TBullet-2"/>
        <w:numPr>
          <w:ilvl w:val="0"/>
          <w:numId w:val="0"/>
        </w:numPr>
        <w:tabs>
          <w:tab w:val="clear" w:pos="400"/>
          <w:tab w:val="clear" w:pos="10070"/>
        </w:tabs>
        <w:spacing w:before="0" w:after="0"/>
        <w:ind w:left="1080"/>
        <w:rPr>
          <w:rFonts w:ascii="Arial" w:hAnsi="Arial" w:cs="Arial"/>
          <w:b w:val="0"/>
          <w:bCs/>
          <w:sz w:val="24"/>
        </w:rPr>
      </w:pPr>
    </w:p>
    <w:p w14:paraId="16437191" w14:textId="77777777" w:rsidR="000A468E" w:rsidRDefault="000A468E" w:rsidP="00CB1829">
      <w:pPr>
        <w:pStyle w:val="TBullet-2"/>
        <w:numPr>
          <w:ilvl w:val="0"/>
          <w:numId w:val="0"/>
        </w:numPr>
        <w:spacing w:before="0" w:after="0"/>
        <w:ind w:left="1080"/>
      </w:pPr>
    </w:p>
    <w:p w14:paraId="34687742" w14:textId="77777777" w:rsidR="000A468E" w:rsidRDefault="000A468E" w:rsidP="000A468E">
      <w:pPr>
        <w:pStyle w:val="Heading4"/>
      </w:pPr>
      <w:r>
        <w:lastRenderedPageBreak/>
        <w:t>Periodic Maintenance</w:t>
      </w:r>
    </w:p>
    <w:p w14:paraId="26B3DF91" w14:textId="0F9F0918" w:rsidR="000A468E" w:rsidRPr="002B0EE1" w:rsidRDefault="00631208" w:rsidP="00631208">
      <w:pPr>
        <w:ind w:left="851" w:hanging="425"/>
        <w:jc w:val="both"/>
        <w:rPr>
          <w:rFonts w:ascii="Calibri" w:hAnsi="Calibri" w:cs="Calibri"/>
          <w:color w:val="000000"/>
          <w:lang w:val="en-US"/>
        </w:rPr>
      </w:pPr>
      <w:r>
        <w:rPr>
          <w:rFonts w:ascii="Calibri" w:hAnsi="Calibri" w:cs="Calibri"/>
          <w:color w:val="000000"/>
          <w:lang w:val="en-US"/>
        </w:rPr>
        <w:t xml:space="preserve">     </w:t>
      </w:r>
      <w:r w:rsidR="000A468E" w:rsidRPr="00CB1829">
        <w:rPr>
          <w:rFonts w:ascii="Arial" w:eastAsia="Times New Roman" w:hAnsi="Arial" w:cs="Arial"/>
          <w:bCs/>
          <w:sz w:val="24"/>
          <w:szCs w:val="24"/>
          <w:lang w:val="en-GB"/>
        </w:rPr>
        <w:t xml:space="preserve">  In describing the periodic maintenance required, reference shall be made to all relevant areas.</w:t>
      </w:r>
    </w:p>
    <w:p w14:paraId="5D94872E"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Training</w:t>
      </w:r>
    </w:p>
    <w:p w14:paraId="2612D0D2"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Accessibility</w:t>
      </w:r>
    </w:p>
    <w:p w14:paraId="3AE1CB5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Modularity</w:t>
      </w:r>
    </w:p>
    <w:p w14:paraId="034304F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Interchangeability</w:t>
      </w:r>
    </w:p>
    <w:p w14:paraId="3D22B706"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Spares provision.</w:t>
      </w:r>
    </w:p>
    <w:p w14:paraId="77D4309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Storage of spares.</w:t>
      </w:r>
    </w:p>
    <w:p w14:paraId="22598978" w14:textId="77777777" w:rsidR="000A468E" w:rsidRDefault="000A468E" w:rsidP="000A468E">
      <w:pPr>
        <w:pStyle w:val="Heading4"/>
      </w:pPr>
      <w:r>
        <w:t>Maintenance Aids</w:t>
      </w:r>
    </w:p>
    <w:p w14:paraId="5FFB8E71" w14:textId="77777777" w:rsidR="000A468E" w:rsidRPr="00CB1829" w:rsidRDefault="000A468E" w:rsidP="00CB1829">
      <w:pPr>
        <w:ind w:left="720"/>
        <w:jc w:val="both"/>
        <w:rPr>
          <w:rFonts w:ascii="Arial" w:eastAsia="Times New Roman" w:hAnsi="Arial" w:cs="Arial"/>
          <w:bCs/>
          <w:sz w:val="24"/>
          <w:szCs w:val="24"/>
          <w:lang w:val="en-GB"/>
        </w:rPr>
      </w:pPr>
      <w:r w:rsidRPr="00CB1829">
        <w:rPr>
          <w:rFonts w:ascii="Arial" w:eastAsia="Times New Roman" w:hAnsi="Arial" w:cs="Arial"/>
          <w:bCs/>
          <w:sz w:val="24"/>
          <w:szCs w:val="24"/>
          <w:lang w:val="en-GB"/>
        </w:rPr>
        <w:t>For each level of maintenance of FNMux system, subsystem, the maintenance aids available to personnel shall be defined. This aid can be included.</w:t>
      </w:r>
    </w:p>
    <w:p w14:paraId="50947AB0"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Fault diagnostic</w:t>
      </w:r>
    </w:p>
    <w:p w14:paraId="6B339285"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Interpretation of fault messages</w:t>
      </w:r>
    </w:p>
    <w:p w14:paraId="00B97149" w14:textId="77777777" w:rsidR="000A468E" w:rsidRDefault="000A468E" w:rsidP="000A468E">
      <w:pPr>
        <w:pStyle w:val="Heading3"/>
      </w:pPr>
      <w:bookmarkStart w:id="591" w:name="_Toc81681697"/>
      <w:r>
        <w:t>SRACs for decommissioning and disposal</w:t>
      </w:r>
      <w:bookmarkEnd w:id="591"/>
    </w:p>
    <w:p w14:paraId="653BA0BC" w14:textId="77777777" w:rsidR="000A468E" w:rsidRPr="008C2D03" w:rsidRDefault="000A468E" w:rsidP="00631208">
      <w:pPr>
        <w:ind w:left="709"/>
        <w:jc w:val="both"/>
        <w:rPr>
          <w:rFonts w:ascii="Calibri" w:hAnsi="Calibri" w:cs="Calibri"/>
          <w:color w:val="000000"/>
          <w:lang w:val="en-US"/>
        </w:rPr>
      </w:pPr>
      <w:r w:rsidRPr="00CB1829">
        <w:rPr>
          <w:rFonts w:ascii="Arial" w:eastAsia="Times New Roman" w:hAnsi="Arial" w:cs="Arial"/>
          <w:bCs/>
          <w:sz w:val="24"/>
          <w:szCs w:val="24"/>
          <w:lang w:val="en-GB"/>
        </w:rPr>
        <w:t>The technical safety precautions and procedures which will be necessary when the FNMux system, subsystem is eventually decommissioned shall be documented here. This shall include consideration of possible phased introduction of replacement systems whilst the railway continues in operation. Appropriate warnings and instructions concerning the final disposal of FNMux equipment after decommissioning shall also be included</w:t>
      </w:r>
      <w:r w:rsidRPr="008C2D03">
        <w:rPr>
          <w:rFonts w:ascii="Calibri" w:hAnsi="Calibri" w:cs="Calibri"/>
          <w:color w:val="000000"/>
          <w:lang w:val="en-US"/>
        </w:rPr>
        <w:t>.</w:t>
      </w:r>
    </w:p>
    <w:p w14:paraId="3B923460" w14:textId="77777777" w:rsidR="000A468E" w:rsidRPr="008C2D03" w:rsidRDefault="000A468E" w:rsidP="000A468E">
      <w:pPr>
        <w:jc w:val="both"/>
        <w:rPr>
          <w:rFonts w:ascii="Calibri" w:hAnsi="Calibri" w:cs="Calibri"/>
          <w:color w:val="000000"/>
          <w:lang w:val="en-US"/>
        </w:rPr>
      </w:pPr>
    </w:p>
    <w:p w14:paraId="72F01147" w14:textId="77777777" w:rsidR="000A468E" w:rsidRDefault="000A468E" w:rsidP="000A468E">
      <w:pPr>
        <w:pStyle w:val="Heading1"/>
      </w:pPr>
      <w:bookmarkStart w:id="592" w:name="_Toc73688537"/>
      <w:bookmarkStart w:id="593" w:name="_Toc81681698"/>
      <w:bookmarkStart w:id="594" w:name="_Toc162890398"/>
      <w:commentRangeStart w:id="595"/>
      <w:r>
        <w:lastRenderedPageBreak/>
        <w:t>Safety Assessment</w:t>
      </w:r>
      <w:bookmarkEnd w:id="592"/>
      <w:r>
        <w:t xml:space="preserve"> and authorisation Process</w:t>
      </w:r>
      <w:bookmarkEnd w:id="593"/>
      <w:commentRangeEnd w:id="595"/>
      <w:r>
        <w:rPr>
          <w:rStyle w:val="CommentReference"/>
          <w:color w:val="auto"/>
        </w:rPr>
        <w:commentReference w:id="595"/>
      </w:r>
      <w:bookmarkEnd w:id="594"/>
    </w:p>
    <w:p w14:paraId="1B652215" w14:textId="77777777" w:rsidR="000A468E" w:rsidRPr="00D10F2B" w:rsidRDefault="000A468E" w:rsidP="000A468E">
      <w:pPr>
        <w:pStyle w:val="Heading2"/>
      </w:pPr>
      <w:bookmarkStart w:id="596" w:name="_Toc81681699"/>
      <w:bookmarkStart w:id="597" w:name="_Toc162890399"/>
      <w:r w:rsidRPr="000A51D7">
        <w:t xml:space="preserve">Safety </w:t>
      </w:r>
      <w:r>
        <w:t>Assessment Process</w:t>
      </w:r>
      <w:bookmarkEnd w:id="596"/>
      <w:bookmarkEnd w:id="597"/>
    </w:p>
    <w:p w14:paraId="587E36F5" w14:textId="77777777" w:rsidR="000A468E" w:rsidRPr="00CB1829" w:rsidRDefault="000A468E" w:rsidP="000A468E">
      <w:pPr>
        <w:jc w:val="both"/>
        <w:rPr>
          <w:rFonts w:ascii="Arial" w:eastAsia="Times New Roman" w:hAnsi="Arial" w:cs="Arial"/>
          <w:bCs/>
          <w:sz w:val="24"/>
          <w:szCs w:val="24"/>
          <w:lang w:val="en-GB"/>
        </w:rPr>
      </w:pPr>
      <w:r w:rsidRPr="00CB1829">
        <w:rPr>
          <w:rFonts w:ascii="Arial" w:eastAsia="Times New Roman" w:hAnsi="Arial" w:cs="Arial"/>
          <w:bCs/>
          <w:sz w:val="24"/>
          <w:szCs w:val="24"/>
          <w:lang w:val="en-GB"/>
        </w:rPr>
        <w:t>The Independent safety Assessment for FNMux shall be conducted by M/s. BV (Assessor), a member of the RDSO ISA panel list.</w:t>
      </w:r>
    </w:p>
    <w:p w14:paraId="7D0F3595" w14:textId="77777777" w:rsidR="000A468E" w:rsidRPr="00CB1829" w:rsidRDefault="000A468E" w:rsidP="000A468E">
      <w:pPr>
        <w:jc w:val="both"/>
        <w:rPr>
          <w:rFonts w:ascii="Arial" w:eastAsia="Times New Roman" w:hAnsi="Arial" w:cs="Arial"/>
          <w:bCs/>
          <w:sz w:val="24"/>
          <w:szCs w:val="24"/>
          <w:lang w:val="en-GB"/>
        </w:rPr>
      </w:pPr>
      <w:r w:rsidRPr="00CB1829">
        <w:rPr>
          <w:rFonts w:ascii="Arial" w:eastAsia="Times New Roman" w:hAnsi="Arial" w:cs="Arial"/>
          <w:bCs/>
          <w:sz w:val="24"/>
          <w:szCs w:val="24"/>
          <w:lang w:val="en-GB"/>
        </w:rPr>
        <w:t>The Independent Safety Assessor performs the following assessment activities for FNMux:</w:t>
      </w:r>
    </w:p>
    <w:p w14:paraId="4B879A80"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Brief Review of the product under assessment / certification.</w:t>
      </w:r>
    </w:p>
    <w:p w14:paraId="2C3F06A1"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Preparation of an Assessment Plan.</w:t>
      </w:r>
    </w:p>
    <w:p w14:paraId="08EE1812"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Perform necessary Document Review, Quality &amp; Safety Audit of the organization, review skill and competency of the person involved and compliance verification to establish conformity of the FNMux, for adequacy to the RDSO specifications and in line with CENELEC.</w:t>
      </w:r>
    </w:p>
    <w:p w14:paraId="311E2C41"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1st analysis of documentation for the identification of documents for Assessor review.</w:t>
      </w:r>
    </w:p>
    <w:p w14:paraId="6D94788D"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Review of the documents over 2 review cycles, i.e., issue of comments on the 1stsubmission through a comment resolution sheet and review of 2nd submission for satisfactory compliance.</w:t>
      </w:r>
    </w:p>
    <w:p w14:paraId="73E1A93D"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The functional audit is performed on products including system &amp; software and V&amp;V reports. i.e., Documental set will be analyzed on completeness, validity, not ambiguity, comprehensibility, and consistency against CENELEC Standards.</w:t>
      </w:r>
    </w:p>
    <w:p w14:paraId="33267848"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Issue of intermediate review report (technical note on the document analyzed) and final review report, after satisfactory closure of all open points.</w:t>
      </w:r>
    </w:p>
    <w:p w14:paraId="65E12404"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The final review evaluation report is a summary of technical Notes and is based on life cycle applied by manufacturer according to quality and safety regarding CENELEC principles and will consider evidence of Quality/Safety Management activities.</w:t>
      </w:r>
    </w:p>
    <w:p w14:paraId="092FA0B2"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Concerning the quality management, following main topics will be examined:</w:t>
      </w:r>
    </w:p>
    <w:p w14:paraId="03348E15"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Quality Planning/Reporting</w:t>
      </w:r>
    </w:p>
    <w:p w14:paraId="123B5EB3"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Quality Certificate</w:t>
      </w:r>
    </w:p>
    <w:p w14:paraId="0AACACCF"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Training</w:t>
      </w:r>
    </w:p>
    <w:p w14:paraId="1D6E3906"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Proof of competence</w:t>
      </w:r>
    </w:p>
    <w:p w14:paraId="288E5B05"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Configuration Management / archiving</w:t>
      </w:r>
    </w:p>
    <w:p w14:paraId="78469F5C" w14:textId="77777777" w:rsidR="000A468E" w:rsidRPr="005B367F" w:rsidRDefault="000A468E">
      <w:pPr>
        <w:numPr>
          <w:ilvl w:val="0"/>
          <w:numId w:val="42"/>
        </w:numPr>
        <w:spacing w:after="0" w:line="276" w:lineRule="auto"/>
        <w:jc w:val="both"/>
      </w:pPr>
      <w:r w:rsidRPr="005B367F">
        <w:rPr>
          <w:rFonts w:ascii="Calibri" w:hAnsi="Calibri" w:cs="Calibri"/>
        </w:rPr>
        <w:t>Final safety case</w:t>
      </w:r>
    </w:p>
    <w:p w14:paraId="485C96BD"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lastRenderedPageBreak/>
        <w:t>Concerning the quality, the Safety Management activities applied product the following main topics will be examined:</w:t>
      </w:r>
    </w:p>
    <w:p w14:paraId="230FB67D"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Lifecycle (Plans)</w:t>
      </w:r>
    </w:p>
    <w:p w14:paraId="2CD8AD7B"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Roles and Responsibilities – Independence (Plans)</w:t>
      </w:r>
    </w:p>
    <w:p w14:paraId="0F8419E2"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System Definition</w:t>
      </w:r>
    </w:p>
    <w:p w14:paraId="59E1B08B"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Risk Analysis / Hazard Control</w:t>
      </w:r>
    </w:p>
    <w:p w14:paraId="423E9C3D"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System Safety (Requirements Management)</w:t>
      </w:r>
    </w:p>
    <w:p w14:paraId="76FC9E88"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Apportionment of Requirements</w:t>
      </w:r>
    </w:p>
    <w:p w14:paraId="545AC775"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Validation</w:t>
      </w:r>
    </w:p>
    <w:p w14:paraId="39A2BDAE" w14:textId="77777777" w:rsidR="000A468E" w:rsidRPr="005B367F" w:rsidRDefault="000A468E">
      <w:pPr>
        <w:numPr>
          <w:ilvl w:val="0"/>
          <w:numId w:val="42"/>
        </w:numPr>
        <w:spacing w:after="0" w:line="276" w:lineRule="auto"/>
        <w:jc w:val="both"/>
        <w:rPr>
          <w:rFonts w:ascii="Calibri" w:hAnsi="Calibri" w:cs="Calibri"/>
        </w:rPr>
      </w:pPr>
      <w:r w:rsidRPr="005B367F">
        <w:rPr>
          <w:rFonts w:ascii="Calibri" w:hAnsi="Calibri" w:cs="Calibri"/>
        </w:rPr>
        <w:t>System Acceptance</w:t>
      </w:r>
    </w:p>
    <w:p w14:paraId="33537E73"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Inspection and witness functional tests of the products in test lab / field as necessary.</w:t>
      </w:r>
    </w:p>
    <w:p w14:paraId="2526CB22"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Issue of final summary of the technical Notes, based on the life cycle, applied by manufacturer, according to quality and safety CENELEC principles, considering the evidence of Quality/Safety Management activities.</w:t>
      </w:r>
    </w:p>
    <w:p w14:paraId="5C4BAA85"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The safety assessor shall issue an intermediate and final safety assessment report followed by a certificate of compliance.</w:t>
      </w:r>
    </w:p>
    <w:p w14:paraId="01280915" w14:textId="77777777" w:rsidR="000A468E" w:rsidRPr="00D10F2B" w:rsidRDefault="000A468E" w:rsidP="000A468E">
      <w:pPr>
        <w:pStyle w:val="Heading2"/>
      </w:pPr>
      <w:bookmarkStart w:id="598" w:name="_Toc81681700"/>
      <w:bookmarkStart w:id="599" w:name="_Toc162890400"/>
      <w:r w:rsidRPr="000A51D7">
        <w:t xml:space="preserve">Safety </w:t>
      </w:r>
      <w:r>
        <w:t>Authorisation Process</w:t>
      </w:r>
      <w:bookmarkEnd w:id="598"/>
      <w:bookmarkEnd w:id="599"/>
    </w:p>
    <w:p w14:paraId="771FCEDC" w14:textId="77777777" w:rsidR="000A468E" w:rsidRPr="00CB1829" w:rsidRDefault="000A468E" w:rsidP="000A468E">
      <w:pPr>
        <w:jc w:val="both"/>
        <w:rPr>
          <w:rFonts w:ascii="Arial" w:eastAsia="Times New Roman" w:hAnsi="Arial" w:cs="Arial"/>
          <w:bCs/>
          <w:sz w:val="24"/>
          <w:szCs w:val="24"/>
          <w:lang w:val="en-GB"/>
        </w:rPr>
      </w:pPr>
      <w:r w:rsidRPr="00CB1829">
        <w:rPr>
          <w:rFonts w:ascii="Arial" w:eastAsia="Times New Roman" w:hAnsi="Arial" w:cs="Arial"/>
          <w:bCs/>
          <w:sz w:val="24"/>
          <w:szCs w:val="24"/>
          <w:lang w:val="en-GB"/>
        </w:rPr>
        <w:t>RDSO is authorization body for FNMux equipment, following set of activities shall be performed to get approval with RDSO.</w:t>
      </w:r>
    </w:p>
    <w:p w14:paraId="01280472"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Registration with RDSO for FNMux development.</w:t>
      </w:r>
    </w:p>
    <w:p w14:paraId="773F4A4D"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Quality assessment by RDSO.</w:t>
      </w:r>
    </w:p>
    <w:p w14:paraId="5212515A"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Engagement of ISA to FNMux life cycle.</w:t>
      </w:r>
    </w:p>
    <w:p w14:paraId="23C7C5EF"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Design of the System.</w:t>
      </w:r>
    </w:p>
    <w:p w14:paraId="42012C4E"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Demonstrate the functionality to RDSO.</w:t>
      </w:r>
    </w:p>
    <w:p w14:paraId="420D74F1"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Demonstrate the quality and technical safety to ISA.</w:t>
      </w:r>
    </w:p>
    <w:p w14:paraId="194C1BC4"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Conduct Reliability testing (Type testing).</w:t>
      </w:r>
    </w:p>
    <w:p w14:paraId="17D1FC5B"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Field trial.</w:t>
      </w:r>
    </w:p>
    <w:p w14:paraId="6DCAF3D7"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Demonstrate System Safety to ISA.</w:t>
      </w:r>
    </w:p>
    <w:p w14:paraId="1DF97592" w14:textId="77777777" w:rsidR="000A468E" w:rsidRPr="004F6EEC"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4F6EEC">
        <w:rPr>
          <w:rFonts w:ascii="Arial" w:hAnsi="Arial" w:cs="Arial"/>
          <w:b w:val="0"/>
          <w:bCs/>
          <w:sz w:val="24"/>
        </w:rPr>
        <w:t>Certificate of Compliance by ISA.</w:t>
      </w:r>
    </w:p>
    <w:p w14:paraId="06201C43" w14:textId="77777777" w:rsidR="000A468E" w:rsidRPr="00D52270" w:rsidRDefault="000A468E">
      <w:pPr>
        <w:pStyle w:val="TBullet-2"/>
        <w:numPr>
          <w:ilvl w:val="0"/>
          <w:numId w:val="24"/>
        </w:numPr>
        <w:tabs>
          <w:tab w:val="clear" w:pos="360"/>
          <w:tab w:val="clear" w:pos="400"/>
          <w:tab w:val="clear" w:pos="10070"/>
          <w:tab w:val="num" w:pos="1083"/>
        </w:tabs>
        <w:spacing w:before="0" w:after="0"/>
        <w:ind w:left="1080" w:hanging="288"/>
      </w:pPr>
      <w:r w:rsidRPr="004F6EEC">
        <w:rPr>
          <w:rFonts w:ascii="Arial" w:hAnsi="Arial" w:cs="Arial"/>
          <w:b w:val="0"/>
          <w:bCs/>
          <w:sz w:val="24"/>
        </w:rPr>
        <w:t>System Approval by RDSO</w:t>
      </w:r>
      <w:r w:rsidRPr="00D52270">
        <w:t>.</w:t>
      </w:r>
    </w:p>
    <w:p w14:paraId="18E8EEFD" w14:textId="77777777" w:rsidR="000A468E" w:rsidRPr="005A63A1" w:rsidRDefault="000A468E" w:rsidP="000A468E">
      <w:pPr>
        <w:pStyle w:val="ListParagraph"/>
        <w:jc w:val="both"/>
        <w:rPr>
          <w:rFonts w:cstheme="minorHAnsi"/>
        </w:rPr>
      </w:pPr>
    </w:p>
    <w:p w14:paraId="3B251FAD" w14:textId="77777777" w:rsidR="000A468E" w:rsidRDefault="000A468E" w:rsidP="000A468E">
      <w:pPr>
        <w:pStyle w:val="Heading3"/>
      </w:pPr>
      <w:bookmarkStart w:id="600" w:name="_Toc81681701"/>
      <w:r w:rsidRPr="005A63A1">
        <w:lastRenderedPageBreak/>
        <w:t>R</w:t>
      </w:r>
      <w:r>
        <w:t>e</w:t>
      </w:r>
      <w:r w:rsidRPr="005A63A1">
        <w:t xml:space="preserve">gistration with RDSO for </w:t>
      </w:r>
      <w:r>
        <w:t xml:space="preserve">FNMux </w:t>
      </w:r>
      <w:r w:rsidRPr="005A63A1">
        <w:t>development</w:t>
      </w:r>
      <w:bookmarkEnd w:id="600"/>
    </w:p>
    <w:p w14:paraId="1A3CF96E" w14:textId="77777777" w:rsidR="000A468E" w:rsidRDefault="000A468E" w:rsidP="000A468E">
      <w:pPr>
        <w:jc w:val="both"/>
        <w:rPr>
          <w:rFonts w:ascii="Arial" w:hAnsi="Arial" w:cs="Arial"/>
          <w:color w:val="000000"/>
          <w:sz w:val="24"/>
          <w:szCs w:val="24"/>
          <w:lang w:val="en-US"/>
        </w:rPr>
      </w:pPr>
      <w:r w:rsidRPr="004F6EEC">
        <w:rPr>
          <w:rFonts w:ascii="Arial" w:hAnsi="Arial" w:cs="Arial"/>
          <w:color w:val="000000"/>
          <w:sz w:val="24"/>
          <w:szCs w:val="24"/>
          <w:highlight w:val="yellow"/>
        </w:rPr>
        <w:t>TE</w:t>
      </w:r>
      <w:r w:rsidRPr="004F6EEC">
        <w:rPr>
          <w:rFonts w:ascii="Arial" w:hAnsi="Arial" w:cs="Arial"/>
          <w:color w:val="000000"/>
          <w:sz w:val="24"/>
          <w:szCs w:val="24"/>
          <w:highlight w:val="yellow"/>
          <w:lang w:val="en-US"/>
        </w:rPr>
        <w:t xml:space="preserve"> shall register the firm for development of the </w:t>
      </w:r>
      <w:r w:rsidRPr="004F6EEC">
        <w:rPr>
          <w:rFonts w:ascii="Arial" w:hAnsi="Arial" w:cs="Arial"/>
          <w:sz w:val="24"/>
          <w:szCs w:val="24"/>
        </w:rPr>
        <w:t xml:space="preserve">FNMux </w:t>
      </w:r>
      <w:r w:rsidRPr="004F6EEC">
        <w:rPr>
          <w:rFonts w:ascii="Arial" w:hAnsi="Arial" w:cs="Arial"/>
          <w:color w:val="000000"/>
          <w:sz w:val="24"/>
          <w:szCs w:val="24"/>
          <w:highlight w:val="yellow"/>
          <w:lang w:val="en-US"/>
        </w:rPr>
        <w:t>system as per ISO 9000:2015.</w:t>
      </w:r>
    </w:p>
    <w:p w14:paraId="308855CA" w14:textId="77777777" w:rsidR="000A468E" w:rsidRDefault="000A468E" w:rsidP="000A468E">
      <w:pPr>
        <w:pStyle w:val="Heading3"/>
      </w:pPr>
      <w:bookmarkStart w:id="601" w:name="_Toc81681702"/>
      <w:r>
        <w:t>Quality Assessment by RDSO</w:t>
      </w:r>
      <w:bookmarkEnd w:id="601"/>
    </w:p>
    <w:p w14:paraId="794FF009" w14:textId="77777777" w:rsidR="000A468E"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After the firm applied for registration, RDSO will assess the quality and ability of the firm for executing the project. RDSO follows the ISO 9000:2015 standard for quality assessment of the firm.</w:t>
      </w:r>
    </w:p>
    <w:p w14:paraId="0AB87851" w14:textId="77777777" w:rsidR="000A468E" w:rsidRDefault="000A468E" w:rsidP="000A468E">
      <w:pPr>
        <w:pStyle w:val="Heading3"/>
      </w:pPr>
      <w:bookmarkStart w:id="602" w:name="_Toc81681703"/>
      <w:r>
        <w:t>Engagement of ISA to FNMux life cycle</w:t>
      </w:r>
      <w:bookmarkEnd w:id="602"/>
    </w:p>
    <w:p w14:paraId="61EC7665" w14:textId="77777777" w:rsidR="000A468E"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After quality assessment of RDSO, TE shall engage an ISA for FNMux system, from the approved ISA list of RDSO, The ISA is responsible for assessment of FNMux system.</w:t>
      </w:r>
    </w:p>
    <w:p w14:paraId="1B328850" w14:textId="77777777" w:rsidR="000A468E" w:rsidRDefault="000A468E" w:rsidP="000A468E">
      <w:pPr>
        <w:pStyle w:val="Heading3"/>
      </w:pPr>
      <w:bookmarkStart w:id="603" w:name="_Toc81681704"/>
      <w:r>
        <w:t>Design of the System</w:t>
      </w:r>
      <w:bookmarkEnd w:id="603"/>
    </w:p>
    <w:p w14:paraId="7CA43263" w14:textId="77777777" w:rsidR="000A468E"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TE shall design and develop the FNMux system as per CENELEC standards EN50128, EN50129, EN50126.</w:t>
      </w:r>
    </w:p>
    <w:p w14:paraId="76A46793" w14:textId="77777777" w:rsidR="000A468E" w:rsidRDefault="000A468E" w:rsidP="000A468E">
      <w:pPr>
        <w:pStyle w:val="Heading3"/>
      </w:pPr>
      <w:bookmarkStart w:id="604" w:name="_Toc81681705"/>
      <w:r>
        <w:t>Demonstrate the functionality to RDSO</w:t>
      </w:r>
      <w:bookmarkEnd w:id="604"/>
    </w:p>
    <w:p w14:paraId="1C267C20" w14:textId="534F623B" w:rsidR="000A468E"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 xml:space="preserve">After design and development is completed, the FNMux system shall be tested by IV &amp;V team for </w:t>
      </w:r>
      <w:r w:rsidR="00435010" w:rsidRPr="004F6EEC">
        <w:rPr>
          <w:rFonts w:ascii="Arial" w:eastAsia="Times New Roman" w:hAnsi="Arial" w:cs="Arial"/>
          <w:bCs/>
          <w:sz w:val="24"/>
          <w:szCs w:val="24"/>
          <w:lang w:val="en-GB"/>
        </w:rPr>
        <w:t>fulfilment</w:t>
      </w:r>
      <w:r w:rsidRPr="004F6EEC">
        <w:rPr>
          <w:rFonts w:ascii="Arial" w:eastAsia="Times New Roman" w:hAnsi="Arial" w:cs="Arial"/>
          <w:bCs/>
          <w:sz w:val="24"/>
          <w:szCs w:val="24"/>
          <w:lang w:val="en-GB"/>
        </w:rPr>
        <w:t xml:space="preserve"> of all RDSO requirements, Reliability and Safety requirements. After complete system testing by IV &amp; V, TE shall demonstrate the FNMux System functionality to RDSO in lab premises and get approval for initial field trials.</w:t>
      </w:r>
    </w:p>
    <w:p w14:paraId="103A3F6F" w14:textId="77777777" w:rsidR="000A468E" w:rsidRDefault="000A468E" w:rsidP="000A468E">
      <w:pPr>
        <w:pStyle w:val="Heading3"/>
      </w:pPr>
      <w:bookmarkStart w:id="605" w:name="_Toc81681706"/>
      <w:r>
        <w:t>Demonstrate the Quality and Technical Safety to ISA</w:t>
      </w:r>
      <w:bookmarkEnd w:id="605"/>
    </w:p>
    <w:p w14:paraId="25A02E29" w14:textId="77777777" w:rsidR="000A468E"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TE shall demonstrate the quality of the system as per ISO 9001 standard and technical safety as per EN50128, EN50129 and EN50126 to ISA. ISA shall issue an intermediate safety assessment report.</w:t>
      </w:r>
    </w:p>
    <w:p w14:paraId="6174C25B" w14:textId="77777777" w:rsidR="000A468E" w:rsidRDefault="000A468E" w:rsidP="000A468E">
      <w:pPr>
        <w:pStyle w:val="Heading3"/>
      </w:pPr>
      <w:bookmarkStart w:id="606" w:name="_Toc81681707"/>
      <w:r>
        <w:t>Conduct Reliability Testing</w:t>
      </w:r>
      <w:bookmarkEnd w:id="606"/>
    </w:p>
    <w:p w14:paraId="575102CF" w14:textId="77777777" w:rsidR="000A468E"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After functional testing by RDSO, TE shall conduct FNMux system Type testing/ Reliability testing in RDSO lab or any approved labs as per FNMux RDSO specification.</w:t>
      </w:r>
    </w:p>
    <w:p w14:paraId="5C03FA13" w14:textId="77777777" w:rsidR="000A468E" w:rsidRDefault="000A468E" w:rsidP="000A468E">
      <w:pPr>
        <w:pStyle w:val="Heading3"/>
      </w:pPr>
      <w:bookmarkStart w:id="607" w:name="_Toc81681708"/>
      <w:r>
        <w:t>Field trial</w:t>
      </w:r>
      <w:bookmarkEnd w:id="607"/>
    </w:p>
    <w:p w14:paraId="1F9D8E56" w14:textId="77777777" w:rsidR="000A468E" w:rsidRPr="004F6EEC"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FNMux field trials to be performed for checking system performance in field. Parallel, series and standalone trails shall be performed as per RDSO guidelines. The Parallel, series and standalone field trial period shall be decided by RDSO.</w:t>
      </w:r>
    </w:p>
    <w:p w14:paraId="5678FE0F" w14:textId="77777777" w:rsidR="000A468E" w:rsidRDefault="000A468E" w:rsidP="000A468E">
      <w:pPr>
        <w:pStyle w:val="Heading3"/>
      </w:pPr>
      <w:bookmarkStart w:id="608" w:name="_Toc81681709"/>
      <w:r>
        <w:t>Demonstrate System Safety to ISA</w:t>
      </w:r>
      <w:bookmarkEnd w:id="608"/>
    </w:p>
    <w:p w14:paraId="7AB75D56" w14:textId="1A94FE52" w:rsidR="000A468E"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ISA shall test FNMux system in the lab and field for its Safety acceptance.</w:t>
      </w:r>
    </w:p>
    <w:p w14:paraId="68373ED1" w14:textId="1A94FE52" w:rsidR="000A468E" w:rsidRDefault="000A468E" w:rsidP="004D3643">
      <w:pPr>
        <w:pStyle w:val="Heading3"/>
      </w:pPr>
      <w:bookmarkStart w:id="609" w:name="_Toc81681710"/>
      <w:r>
        <w:t xml:space="preserve">Certificate of </w:t>
      </w:r>
      <w:r w:rsidRPr="00B97AD4">
        <w:t>compliance</w:t>
      </w:r>
      <w:r>
        <w:t xml:space="preserve"> by ISA</w:t>
      </w:r>
      <w:bookmarkEnd w:id="609"/>
    </w:p>
    <w:p w14:paraId="2A71C2C6" w14:textId="77777777" w:rsidR="000A468E"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ISA Issues certificate of compliance, based on the life cycle, applied by manufacturer, according to quality and safety CENELEC principles, considering the evidence of Quality/Safety Management activities.</w:t>
      </w:r>
    </w:p>
    <w:p w14:paraId="5702B8F2" w14:textId="77777777" w:rsidR="000A468E" w:rsidRDefault="000A468E" w:rsidP="00B97AD4">
      <w:pPr>
        <w:pStyle w:val="Heading3"/>
        <w:spacing w:before="120"/>
        <w:ind w:left="142" w:hanging="142"/>
      </w:pPr>
      <w:bookmarkStart w:id="610" w:name="_Toc81681711"/>
      <w:r>
        <w:lastRenderedPageBreak/>
        <w:t>System approval by RDSO</w:t>
      </w:r>
      <w:bookmarkEnd w:id="610"/>
    </w:p>
    <w:p w14:paraId="1E7DF275" w14:textId="77777777" w:rsidR="000A468E" w:rsidRPr="004F6EEC"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Firm shall submit field trail reports to RDSO, after successful completion of field trial firm shall request for initial type approval to RDSO with formal letters. RDSO issues initial type approval after examining field trail reports.</w:t>
      </w:r>
    </w:p>
    <w:p w14:paraId="60CB4479" w14:textId="77777777" w:rsidR="000A468E" w:rsidRDefault="000A468E" w:rsidP="000A468E">
      <w:pPr>
        <w:pStyle w:val="Heading1"/>
      </w:pPr>
      <w:bookmarkStart w:id="611" w:name="_Toc502073842"/>
      <w:bookmarkStart w:id="612" w:name="_Toc54862637"/>
      <w:bookmarkStart w:id="613" w:name="_Toc73470795"/>
      <w:bookmarkStart w:id="614" w:name="_Toc81681712"/>
      <w:bookmarkStart w:id="615" w:name="_Toc162890401"/>
      <w:r w:rsidRPr="000A51D7">
        <w:lastRenderedPageBreak/>
        <w:t xml:space="preserve">Safety </w:t>
      </w:r>
      <w:r>
        <w:t xml:space="preserve">Life Cycle </w:t>
      </w:r>
      <w:r w:rsidRPr="000A51D7">
        <w:t>Deliverable</w:t>
      </w:r>
      <w:bookmarkEnd w:id="611"/>
      <w:bookmarkEnd w:id="612"/>
      <w:r w:rsidRPr="000A51D7">
        <w:t>s</w:t>
      </w:r>
      <w:bookmarkEnd w:id="613"/>
      <w:bookmarkEnd w:id="614"/>
      <w:bookmarkEnd w:id="615"/>
    </w:p>
    <w:p w14:paraId="5F970772" w14:textId="77777777" w:rsidR="000A468E" w:rsidRPr="004F6EEC" w:rsidRDefault="000A468E" w:rsidP="000A468E">
      <w:pPr>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The following</w:t>
      </w:r>
      <w:r w:rsidRPr="00262D36">
        <w:rPr>
          <w:rFonts w:ascii="Calibri" w:hAnsi="Calibri" w:cs="Calibri"/>
          <w:color w:val="000000"/>
          <w:lang w:val="en-US"/>
        </w:rPr>
        <w:t xml:space="preserve"> </w:t>
      </w:r>
      <w:r w:rsidRPr="004F6EEC">
        <w:rPr>
          <w:rFonts w:ascii="Arial" w:eastAsia="Times New Roman" w:hAnsi="Arial" w:cs="Arial"/>
          <w:bCs/>
          <w:sz w:val="24"/>
          <w:szCs w:val="24"/>
          <w:lang w:val="en-GB"/>
        </w:rPr>
        <w:t>safety deliverables shall be produced for the Kavach.</w:t>
      </w:r>
    </w:p>
    <w:tbl>
      <w:tblPr>
        <w:tblStyle w:val="TableGrid"/>
        <w:tblW w:w="0" w:type="auto"/>
        <w:jc w:val="center"/>
        <w:tblLook w:val="04A0" w:firstRow="1" w:lastRow="0" w:firstColumn="1" w:lastColumn="0" w:noHBand="0" w:noVBand="1"/>
      </w:tblPr>
      <w:tblGrid>
        <w:gridCol w:w="988"/>
        <w:gridCol w:w="6864"/>
      </w:tblGrid>
      <w:tr w:rsidR="000A468E" w14:paraId="1BEA2CA0" w14:textId="77777777" w:rsidTr="004418D7">
        <w:trPr>
          <w:jc w:val="center"/>
        </w:trPr>
        <w:tc>
          <w:tcPr>
            <w:tcW w:w="988" w:type="dxa"/>
            <w:shd w:val="clear" w:color="auto" w:fill="D9E2F3" w:themeFill="accent1" w:themeFillTint="33"/>
          </w:tcPr>
          <w:p w14:paraId="310CB4CC" w14:textId="77777777" w:rsidR="000A468E" w:rsidRDefault="000A468E" w:rsidP="0097207A">
            <w:pPr>
              <w:pStyle w:val="TOCHeading"/>
            </w:pPr>
            <w:r>
              <w:t>SI</w:t>
            </w:r>
          </w:p>
        </w:tc>
        <w:tc>
          <w:tcPr>
            <w:tcW w:w="6864" w:type="dxa"/>
            <w:shd w:val="clear" w:color="auto" w:fill="D9E2F3" w:themeFill="accent1" w:themeFillTint="33"/>
          </w:tcPr>
          <w:p w14:paraId="4F80D14C" w14:textId="77777777" w:rsidR="000A468E" w:rsidRDefault="000A468E" w:rsidP="0097207A">
            <w:pPr>
              <w:pStyle w:val="TOCHeading"/>
            </w:pPr>
            <w:r>
              <w:t>Deliverables</w:t>
            </w:r>
          </w:p>
        </w:tc>
      </w:tr>
      <w:tr w:rsidR="000A468E" w14:paraId="1357FDBB" w14:textId="77777777" w:rsidTr="004418D7">
        <w:trPr>
          <w:jc w:val="center"/>
        </w:trPr>
        <w:tc>
          <w:tcPr>
            <w:tcW w:w="988" w:type="dxa"/>
            <w:vAlign w:val="center"/>
          </w:tcPr>
          <w:p w14:paraId="01BEABB4"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0ACDC700" w14:textId="77777777" w:rsidR="000A468E" w:rsidRPr="006500BE" w:rsidRDefault="000A468E" w:rsidP="0097207A">
            <w:pPr>
              <w:pStyle w:val="TableContents"/>
              <w:rPr>
                <w:b w:val="0"/>
                <w:bCs/>
                <w:sz w:val="22"/>
                <w:szCs w:val="22"/>
              </w:rPr>
            </w:pPr>
            <w:r w:rsidRPr="006500BE">
              <w:rPr>
                <w:b w:val="0"/>
                <w:bCs/>
                <w:sz w:val="22"/>
                <w:szCs w:val="22"/>
              </w:rPr>
              <w:t>Safety Plan</w:t>
            </w:r>
          </w:p>
        </w:tc>
      </w:tr>
      <w:tr w:rsidR="000A468E" w14:paraId="7BEFED22" w14:textId="77777777" w:rsidTr="004418D7">
        <w:trPr>
          <w:jc w:val="center"/>
        </w:trPr>
        <w:tc>
          <w:tcPr>
            <w:tcW w:w="988" w:type="dxa"/>
            <w:vAlign w:val="center"/>
          </w:tcPr>
          <w:p w14:paraId="31ADB848"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70836613" w14:textId="77777777" w:rsidR="000A468E" w:rsidRPr="006500BE" w:rsidRDefault="000A468E" w:rsidP="0097207A">
            <w:pPr>
              <w:pStyle w:val="TableContents"/>
              <w:rPr>
                <w:b w:val="0"/>
                <w:bCs/>
                <w:sz w:val="22"/>
                <w:szCs w:val="22"/>
              </w:rPr>
            </w:pPr>
            <w:r w:rsidRPr="006500BE">
              <w:rPr>
                <w:b w:val="0"/>
                <w:bCs/>
                <w:sz w:val="22"/>
                <w:szCs w:val="22"/>
              </w:rPr>
              <w:t>System Safety Requirements Specification</w:t>
            </w:r>
          </w:p>
        </w:tc>
      </w:tr>
      <w:tr w:rsidR="000A468E" w14:paraId="6E502444" w14:textId="77777777" w:rsidTr="004418D7">
        <w:trPr>
          <w:jc w:val="center"/>
        </w:trPr>
        <w:tc>
          <w:tcPr>
            <w:tcW w:w="988" w:type="dxa"/>
            <w:vAlign w:val="center"/>
          </w:tcPr>
          <w:p w14:paraId="3E692E1C"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641AAC48" w14:textId="77777777" w:rsidR="000A468E" w:rsidRPr="006500BE" w:rsidRDefault="000A468E" w:rsidP="0097207A">
            <w:pPr>
              <w:pStyle w:val="TableContents"/>
              <w:rPr>
                <w:b w:val="0"/>
                <w:bCs/>
                <w:sz w:val="22"/>
                <w:szCs w:val="22"/>
              </w:rPr>
            </w:pPr>
            <w:r w:rsidRPr="006500BE">
              <w:rPr>
                <w:b w:val="0"/>
                <w:bCs/>
                <w:sz w:val="22"/>
                <w:szCs w:val="22"/>
              </w:rPr>
              <w:t>Preliminary Hazard Analysis (PHA)</w:t>
            </w:r>
          </w:p>
        </w:tc>
      </w:tr>
      <w:tr w:rsidR="000A468E" w14:paraId="25EACF03" w14:textId="77777777" w:rsidTr="004418D7">
        <w:trPr>
          <w:jc w:val="center"/>
        </w:trPr>
        <w:tc>
          <w:tcPr>
            <w:tcW w:w="988" w:type="dxa"/>
            <w:vAlign w:val="center"/>
          </w:tcPr>
          <w:p w14:paraId="138C23F1"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024B82EF" w14:textId="77777777" w:rsidR="000A468E" w:rsidRPr="006500BE" w:rsidRDefault="000A468E" w:rsidP="0097207A">
            <w:pPr>
              <w:pStyle w:val="TableContents"/>
              <w:rPr>
                <w:b w:val="0"/>
                <w:bCs/>
                <w:sz w:val="22"/>
                <w:szCs w:val="22"/>
              </w:rPr>
            </w:pPr>
            <w:r w:rsidRPr="006500BE">
              <w:rPr>
                <w:b w:val="0"/>
                <w:bCs/>
                <w:sz w:val="22"/>
                <w:szCs w:val="22"/>
              </w:rPr>
              <w:t>System Hazard Analysis (SHA)</w:t>
            </w:r>
          </w:p>
        </w:tc>
      </w:tr>
      <w:tr w:rsidR="000A468E" w14:paraId="50D2709E" w14:textId="77777777" w:rsidTr="004418D7">
        <w:trPr>
          <w:jc w:val="center"/>
        </w:trPr>
        <w:tc>
          <w:tcPr>
            <w:tcW w:w="988" w:type="dxa"/>
            <w:vAlign w:val="center"/>
          </w:tcPr>
          <w:p w14:paraId="3C1464CF"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756C24F3" w14:textId="77777777" w:rsidR="000A468E" w:rsidRPr="006500BE" w:rsidRDefault="000A468E" w:rsidP="0097207A">
            <w:pPr>
              <w:pStyle w:val="TableContents"/>
              <w:rPr>
                <w:b w:val="0"/>
                <w:bCs/>
                <w:sz w:val="22"/>
                <w:szCs w:val="22"/>
              </w:rPr>
            </w:pPr>
            <w:r w:rsidRPr="006500BE">
              <w:rPr>
                <w:b w:val="0"/>
                <w:bCs/>
                <w:sz w:val="22"/>
                <w:szCs w:val="22"/>
              </w:rPr>
              <w:t>Interface Hazard Analysis (IHA)</w:t>
            </w:r>
          </w:p>
        </w:tc>
      </w:tr>
      <w:tr w:rsidR="000A468E" w14:paraId="5AE1AA45" w14:textId="77777777" w:rsidTr="004418D7">
        <w:trPr>
          <w:jc w:val="center"/>
        </w:trPr>
        <w:tc>
          <w:tcPr>
            <w:tcW w:w="988" w:type="dxa"/>
            <w:vAlign w:val="center"/>
          </w:tcPr>
          <w:p w14:paraId="34373E6E"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4662E46B" w14:textId="77777777" w:rsidR="000A468E" w:rsidRPr="006500BE" w:rsidRDefault="000A468E" w:rsidP="0097207A">
            <w:pPr>
              <w:pStyle w:val="TableContents"/>
              <w:rPr>
                <w:b w:val="0"/>
                <w:bCs/>
                <w:sz w:val="22"/>
                <w:szCs w:val="22"/>
              </w:rPr>
            </w:pPr>
            <w:r w:rsidRPr="006500BE">
              <w:rPr>
                <w:b w:val="0"/>
                <w:bCs/>
                <w:sz w:val="22"/>
                <w:szCs w:val="22"/>
              </w:rPr>
              <w:t>Operational &amp; Support Hazard Analysis (OSHA)</w:t>
            </w:r>
          </w:p>
        </w:tc>
      </w:tr>
      <w:tr w:rsidR="000A468E" w14:paraId="6FD9FB7E" w14:textId="77777777" w:rsidTr="004418D7">
        <w:trPr>
          <w:jc w:val="center"/>
        </w:trPr>
        <w:tc>
          <w:tcPr>
            <w:tcW w:w="988" w:type="dxa"/>
            <w:vAlign w:val="center"/>
          </w:tcPr>
          <w:p w14:paraId="1E4E0B42"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3312B5EC" w14:textId="77777777" w:rsidR="000A468E" w:rsidRPr="006500BE" w:rsidRDefault="000A468E" w:rsidP="0097207A">
            <w:pPr>
              <w:pStyle w:val="TableContents"/>
              <w:rPr>
                <w:b w:val="0"/>
                <w:bCs/>
                <w:sz w:val="22"/>
                <w:szCs w:val="22"/>
              </w:rPr>
            </w:pPr>
            <w:r w:rsidRPr="006500BE">
              <w:rPr>
                <w:b w:val="0"/>
                <w:bCs/>
                <w:sz w:val="22"/>
                <w:szCs w:val="22"/>
              </w:rPr>
              <w:t>Fault Tree Analysis (FTA)</w:t>
            </w:r>
          </w:p>
        </w:tc>
      </w:tr>
      <w:tr w:rsidR="000A468E" w14:paraId="156E0641" w14:textId="77777777" w:rsidTr="004418D7">
        <w:trPr>
          <w:jc w:val="center"/>
        </w:trPr>
        <w:tc>
          <w:tcPr>
            <w:tcW w:w="988" w:type="dxa"/>
            <w:vAlign w:val="center"/>
          </w:tcPr>
          <w:p w14:paraId="18920C09"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35E4611B" w14:textId="77777777" w:rsidR="000A468E" w:rsidRPr="006500BE" w:rsidRDefault="000A468E" w:rsidP="0097207A">
            <w:pPr>
              <w:pStyle w:val="TableContents"/>
              <w:rPr>
                <w:b w:val="0"/>
                <w:bCs/>
                <w:sz w:val="22"/>
                <w:szCs w:val="22"/>
              </w:rPr>
            </w:pPr>
            <w:r w:rsidRPr="006500BE">
              <w:rPr>
                <w:b w:val="0"/>
                <w:bCs/>
                <w:sz w:val="22"/>
                <w:szCs w:val="22"/>
              </w:rPr>
              <w:t>Hazard Log</w:t>
            </w:r>
          </w:p>
        </w:tc>
      </w:tr>
      <w:tr w:rsidR="000A468E" w14:paraId="413CDBFE" w14:textId="77777777" w:rsidTr="004418D7">
        <w:trPr>
          <w:jc w:val="center"/>
        </w:trPr>
        <w:tc>
          <w:tcPr>
            <w:tcW w:w="988" w:type="dxa"/>
            <w:vAlign w:val="center"/>
          </w:tcPr>
          <w:p w14:paraId="38F29CFE"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4E7D8AA6" w14:textId="77777777" w:rsidR="000A468E" w:rsidRPr="006500BE" w:rsidRDefault="000A468E" w:rsidP="0097207A">
            <w:pPr>
              <w:pStyle w:val="TableContents"/>
              <w:rPr>
                <w:b w:val="0"/>
                <w:bCs/>
                <w:sz w:val="22"/>
                <w:szCs w:val="22"/>
              </w:rPr>
            </w:pPr>
            <w:r w:rsidRPr="006500BE">
              <w:rPr>
                <w:b w:val="0"/>
                <w:bCs/>
                <w:sz w:val="22"/>
                <w:szCs w:val="22"/>
              </w:rPr>
              <w:t>Safety Verification Report</w:t>
            </w:r>
          </w:p>
        </w:tc>
      </w:tr>
      <w:tr w:rsidR="000A468E" w14:paraId="5040CFEB" w14:textId="77777777" w:rsidTr="004418D7">
        <w:trPr>
          <w:jc w:val="center"/>
        </w:trPr>
        <w:tc>
          <w:tcPr>
            <w:tcW w:w="988" w:type="dxa"/>
            <w:vAlign w:val="center"/>
          </w:tcPr>
          <w:p w14:paraId="56D0895F"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1932E325" w14:textId="77777777" w:rsidR="000A468E" w:rsidRPr="006500BE" w:rsidRDefault="000A468E" w:rsidP="0097207A">
            <w:pPr>
              <w:pStyle w:val="TableContents"/>
              <w:rPr>
                <w:b w:val="0"/>
                <w:bCs/>
                <w:sz w:val="22"/>
                <w:szCs w:val="22"/>
              </w:rPr>
            </w:pPr>
            <w:r w:rsidRPr="006500BE">
              <w:rPr>
                <w:b w:val="0"/>
                <w:bCs/>
                <w:sz w:val="22"/>
                <w:szCs w:val="22"/>
              </w:rPr>
              <w:t>Safety Case</w:t>
            </w:r>
          </w:p>
        </w:tc>
      </w:tr>
    </w:tbl>
    <w:p w14:paraId="61753D2A" w14:textId="55309C2A" w:rsidR="000A468E" w:rsidRPr="00AD5E6E" w:rsidRDefault="000A468E" w:rsidP="000A468E">
      <w:pPr>
        <w:pStyle w:val="StyleCaptionCalibri11ptBoldUnderline"/>
        <w:rPr>
          <w:lang w:val="en-IN"/>
        </w:rPr>
      </w:pPr>
      <w:bookmarkStart w:id="616" w:name="_Toc163131233"/>
      <w:r w:rsidRPr="00AD5E6E">
        <w:t xml:space="preserve">Table </w:t>
      </w:r>
      <w:r w:rsidRPr="00AD5E6E">
        <w:fldChar w:fldCharType="begin"/>
      </w:r>
      <w:r w:rsidRPr="00AD5E6E">
        <w:instrText xml:space="preserve"> SEQ Table \* ARABIC </w:instrText>
      </w:r>
      <w:r w:rsidRPr="00AD5E6E">
        <w:fldChar w:fldCharType="separate"/>
      </w:r>
      <w:r w:rsidR="005830A6">
        <w:rPr>
          <w:noProof/>
        </w:rPr>
        <w:t>22</w:t>
      </w:r>
      <w:r w:rsidRPr="00AD5E6E">
        <w:fldChar w:fldCharType="end"/>
      </w:r>
      <w:r w:rsidRPr="00AD5E6E">
        <w:t xml:space="preserve">: </w:t>
      </w:r>
      <w:r>
        <w:t>Safety Deliverables</w:t>
      </w:r>
      <w:bookmarkEnd w:id="616"/>
    </w:p>
    <w:p w14:paraId="69B86972" w14:textId="77777777" w:rsidR="000A468E" w:rsidRDefault="000A468E" w:rsidP="000A468E">
      <w:pPr>
        <w:pStyle w:val="Heading1"/>
      </w:pPr>
      <w:bookmarkStart w:id="617" w:name="_Toc81681713"/>
      <w:bookmarkStart w:id="618" w:name="_Toc162890402"/>
      <w:r w:rsidRPr="000A51D7">
        <w:lastRenderedPageBreak/>
        <w:t>Appendix A</w:t>
      </w:r>
      <w:r>
        <w:t xml:space="preserve">: </w:t>
      </w:r>
      <w:r w:rsidRPr="000A51D7">
        <w:t xml:space="preserve"> </w:t>
      </w:r>
      <w:r>
        <w:t>Hazard</w:t>
      </w:r>
      <w:r w:rsidRPr="000A51D7">
        <w:t xml:space="preserve"> Analysis Templates</w:t>
      </w:r>
      <w:bookmarkEnd w:id="617"/>
      <w:bookmarkEnd w:id="618"/>
    </w:p>
    <w:p w14:paraId="653E4D98" w14:textId="77777777" w:rsidR="000A468E" w:rsidRPr="004F6EEC" w:rsidRDefault="000A468E" w:rsidP="000A468E">
      <w:pPr>
        <w:pStyle w:val="BodyText"/>
        <w:rPr>
          <w:rFonts w:ascii="Arial" w:hAnsi="Arial" w:cs="Arial"/>
          <w:b w:val="0"/>
          <w:bCs/>
          <w:color w:val="auto"/>
          <w:sz w:val="24"/>
          <w:szCs w:val="24"/>
          <w:lang w:val="en-GB"/>
        </w:rPr>
      </w:pPr>
      <w:r w:rsidRPr="004F6EEC">
        <w:rPr>
          <w:rFonts w:ascii="Arial" w:hAnsi="Arial" w:cs="Arial"/>
          <w:b w:val="0"/>
          <w:bCs/>
          <w:color w:val="auto"/>
          <w:sz w:val="24"/>
          <w:szCs w:val="24"/>
          <w:lang w:val="en-GB"/>
        </w:rPr>
        <w:t>The Hazard Analysis templates used for the project are defined below.</w:t>
      </w:r>
    </w:p>
    <w:p w14:paraId="55FBBA1C" w14:textId="77777777" w:rsidR="00775780" w:rsidRDefault="00775780" w:rsidP="00775780">
      <w:pPr>
        <w:pStyle w:val="Heading2"/>
        <w:numPr>
          <w:ilvl w:val="0"/>
          <w:numId w:val="0"/>
        </w:numPr>
        <w:ind w:left="576"/>
      </w:pPr>
      <w:bookmarkStart w:id="619" w:name="_Toc499722959"/>
      <w:bookmarkStart w:id="620" w:name="_Toc499723022"/>
      <w:bookmarkStart w:id="621" w:name="_Toc500059144"/>
      <w:bookmarkStart w:id="622" w:name="_Toc502073844"/>
      <w:bookmarkStart w:id="623" w:name="_Toc54862639"/>
      <w:bookmarkStart w:id="624" w:name="_Toc73470797"/>
      <w:bookmarkStart w:id="625" w:name="_Toc81681714"/>
      <w:bookmarkStart w:id="626" w:name="_Toc162890403"/>
    </w:p>
    <w:p w14:paraId="322B31CB" w14:textId="15576CF5" w:rsidR="000A468E" w:rsidRDefault="000A468E" w:rsidP="000A468E">
      <w:pPr>
        <w:pStyle w:val="Heading2"/>
      </w:pPr>
      <w:r w:rsidRPr="000A51D7">
        <w:t>Preliminary Hazard Analysis</w:t>
      </w:r>
      <w:bookmarkEnd w:id="619"/>
      <w:bookmarkEnd w:id="620"/>
      <w:bookmarkEnd w:id="621"/>
      <w:bookmarkEnd w:id="622"/>
      <w:bookmarkEnd w:id="623"/>
      <w:bookmarkEnd w:id="624"/>
      <w:bookmarkEnd w:id="625"/>
      <w:bookmarkEnd w:id="626"/>
    </w:p>
    <w:p w14:paraId="3E220300" w14:textId="77777777" w:rsidR="000A468E" w:rsidRPr="00602187" w:rsidRDefault="000A468E" w:rsidP="000A468E"/>
    <w:tbl>
      <w:tblPr>
        <w:tblW w:w="4714" w:type="pct"/>
        <w:tblLayout w:type="fixed"/>
        <w:tblLook w:val="04A0" w:firstRow="1" w:lastRow="0" w:firstColumn="1" w:lastColumn="0" w:noHBand="0" w:noVBand="1"/>
      </w:tblPr>
      <w:tblGrid>
        <w:gridCol w:w="646"/>
        <w:gridCol w:w="910"/>
        <w:gridCol w:w="385"/>
        <w:gridCol w:w="632"/>
        <w:gridCol w:w="891"/>
        <w:gridCol w:w="642"/>
        <w:gridCol w:w="528"/>
        <w:gridCol w:w="606"/>
        <w:gridCol w:w="820"/>
        <w:gridCol w:w="1434"/>
        <w:gridCol w:w="1151"/>
        <w:gridCol w:w="849"/>
      </w:tblGrid>
      <w:tr w:rsidR="000A468E" w:rsidRPr="00425B54" w14:paraId="1B5298C5" w14:textId="77777777" w:rsidTr="0097207A">
        <w:trPr>
          <w:cantSplit/>
          <w:trHeight w:val="1182"/>
        </w:trPr>
        <w:tc>
          <w:tcPr>
            <w:tcW w:w="819"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D9F111" w14:textId="77777777" w:rsidR="000A468E" w:rsidRPr="00997ED7" w:rsidRDefault="000A468E" w:rsidP="0097207A">
            <w:pPr>
              <w:pStyle w:val="TOCHeading"/>
            </w:pPr>
            <w:r w:rsidRPr="00997ED7">
              <w:t>Hazard Identification</w:t>
            </w:r>
          </w:p>
        </w:tc>
        <w:tc>
          <w:tcPr>
            <w:tcW w:w="1005" w:type="pct"/>
            <w:gridSpan w:val="3"/>
            <w:tcBorders>
              <w:top w:val="single" w:sz="4" w:space="0" w:color="auto"/>
              <w:left w:val="nil"/>
              <w:bottom w:val="single" w:sz="4" w:space="0" w:color="auto"/>
              <w:right w:val="single" w:sz="4" w:space="0" w:color="auto"/>
            </w:tcBorders>
            <w:shd w:val="clear" w:color="auto" w:fill="auto"/>
            <w:noWrap/>
            <w:vAlign w:val="center"/>
          </w:tcPr>
          <w:p w14:paraId="7901D963" w14:textId="77777777" w:rsidR="000A468E" w:rsidRPr="00997ED7" w:rsidRDefault="000A468E" w:rsidP="0097207A">
            <w:pPr>
              <w:pStyle w:val="TOCHeading"/>
            </w:pPr>
            <w:r w:rsidRPr="00997ED7">
              <w:t>Failure Identification</w:t>
            </w:r>
          </w:p>
        </w:tc>
        <w:tc>
          <w:tcPr>
            <w:tcW w:w="935" w:type="pct"/>
            <w:gridSpan w:val="3"/>
            <w:tcBorders>
              <w:top w:val="single" w:sz="4" w:space="0" w:color="auto"/>
              <w:left w:val="nil"/>
              <w:bottom w:val="single" w:sz="4" w:space="0" w:color="auto"/>
              <w:right w:val="single" w:sz="4" w:space="0" w:color="auto"/>
            </w:tcBorders>
            <w:shd w:val="clear" w:color="auto" w:fill="auto"/>
            <w:vAlign w:val="center"/>
          </w:tcPr>
          <w:p w14:paraId="56FD9E5A" w14:textId="77777777" w:rsidR="000A468E" w:rsidRPr="00997ED7" w:rsidRDefault="000A468E" w:rsidP="0097207A">
            <w:pPr>
              <w:pStyle w:val="TOCHeading"/>
            </w:pPr>
            <w:r w:rsidRPr="00997ED7">
              <w:t>Initial Risk evaluation</w:t>
            </w:r>
          </w:p>
        </w:tc>
        <w:tc>
          <w:tcPr>
            <w:tcW w:w="1793" w:type="pct"/>
            <w:gridSpan w:val="3"/>
            <w:tcBorders>
              <w:top w:val="single" w:sz="4" w:space="0" w:color="auto"/>
              <w:left w:val="nil"/>
              <w:bottom w:val="single" w:sz="4" w:space="0" w:color="auto"/>
              <w:right w:val="single" w:sz="4" w:space="0" w:color="auto"/>
            </w:tcBorders>
            <w:shd w:val="clear" w:color="auto" w:fill="auto"/>
            <w:vAlign w:val="center"/>
          </w:tcPr>
          <w:p w14:paraId="5AB0D868" w14:textId="77777777" w:rsidR="000A468E" w:rsidRPr="00997ED7" w:rsidRDefault="000A468E" w:rsidP="0097207A">
            <w:pPr>
              <w:pStyle w:val="TOCHeading"/>
            </w:pPr>
            <w:r w:rsidRPr="00997ED7">
              <w:t>Failure Management</w:t>
            </w:r>
          </w:p>
        </w:tc>
        <w:tc>
          <w:tcPr>
            <w:tcW w:w="447" w:type="pct"/>
            <w:vMerge w:val="restart"/>
            <w:tcBorders>
              <w:top w:val="single" w:sz="4" w:space="0" w:color="auto"/>
              <w:left w:val="nil"/>
              <w:right w:val="single" w:sz="4" w:space="0" w:color="auto"/>
            </w:tcBorders>
            <w:shd w:val="clear" w:color="auto" w:fill="auto"/>
            <w:textDirection w:val="tbRl"/>
            <w:vAlign w:val="center"/>
          </w:tcPr>
          <w:p w14:paraId="4D6AF555" w14:textId="77777777" w:rsidR="000A468E" w:rsidRPr="00425B54" w:rsidRDefault="000A468E" w:rsidP="0097207A">
            <w:pPr>
              <w:spacing w:line="0" w:lineRule="atLeast"/>
              <w:ind w:left="113" w:right="113"/>
              <w:jc w:val="center"/>
              <w:rPr>
                <w:rFonts w:ascii="Calibri" w:eastAsia="Arial" w:hAnsi="Calibri" w:cs="Calibri"/>
                <w:color w:val="000000" w:themeColor="text1"/>
              </w:rPr>
            </w:pPr>
            <w:r w:rsidRPr="00997ED7">
              <w:rPr>
                <w:rFonts w:ascii="Calibri" w:hAnsi="Calibri"/>
                <w:b/>
                <w:bCs/>
                <w:color w:val="095BA6"/>
                <w:sz w:val="24"/>
              </w:rPr>
              <w:t>Comments</w:t>
            </w:r>
          </w:p>
        </w:tc>
      </w:tr>
      <w:tr w:rsidR="000A468E" w:rsidRPr="00425B54" w14:paraId="7A24FE44" w14:textId="77777777" w:rsidTr="0097207A">
        <w:trPr>
          <w:cantSplit/>
          <w:trHeight w:val="1725"/>
        </w:trPr>
        <w:tc>
          <w:tcPr>
            <w:tcW w:w="340"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4ABB7DB4" w14:textId="77777777" w:rsidR="000A468E" w:rsidRPr="00997ED7" w:rsidRDefault="000A468E" w:rsidP="0097207A">
            <w:pPr>
              <w:pStyle w:val="TOCHeading"/>
            </w:pPr>
            <w:r w:rsidRPr="00997ED7">
              <w:t>PHA ID</w:t>
            </w:r>
          </w:p>
        </w:tc>
        <w:tc>
          <w:tcPr>
            <w:tcW w:w="479" w:type="pct"/>
            <w:tcBorders>
              <w:top w:val="nil"/>
              <w:left w:val="nil"/>
              <w:bottom w:val="single" w:sz="4" w:space="0" w:color="auto"/>
              <w:right w:val="single" w:sz="4" w:space="0" w:color="auto"/>
            </w:tcBorders>
            <w:shd w:val="clear" w:color="auto" w:fill="auto"/>
            <w:noWrap/>
            <w:textDirection w:val="tbRl"/>
            <w:vAlign w:val="center"/>
            <w:hideMark/>
          </w:tcPr>
          <w:p w14:paraId="15D24ED1" w14:textId="77777777" w:rsidR="000A468E" w:rsidRPr="00997ED7" w:rsidRDefault="000A468E" w:rsidP="0097207A">
            <w:pPr>
              <w:pStyle w:val="TOCHeading"/>
            </w:pPr>
            <w:r w:rsidRPr="00997ED7">
              <w:t>Hazard</w:t>
            </w:r>
          </w:p>
        </w:tc>
        <w:tc>
          <w:tcPr>
            <w:tcW w:w="203" w:type="pct"/>
            <w:tcBorders>
              <w:top w:val="nil"/>
              <w:left w:val="nil"/>
              <w:bottom w:val="single" w:sz="4" w:space="0" w:color="auto"/>
              <w:right w:val="single" w:sz="4" w:space="0" w:color="auto"/>
            </w:tcBorders>
            <w:shd w:val="clear" w:color="auto" w:fill="auto"/>
            <w:noWrap/>
            <w:textDirection w:val="tbRl"/>
            <w:vAlign w:val="center"/>
            <w:hideMark/>
          </w:tcPr>
          <w:p w14:paraId="40265508" w14:textId="77777777" w:rsidR="000A468E" w:rsidRPr="00997ED7" w:rsidRDefault="000A468E" w:rsidP="0097207A">
            <w:pPr>
              <w:pStyle w:val="TOCHeading"/>
            </w:pPr>
            <w:r w:rsidRPr="00997ED7">
              <w:t>Causes</w:t>
            </w:r>
          </w:p>
        </w:tc>
        <w:tc>
          <w:tcPr>
            <w:tcW w:w="333" w:type="pct"/>
            <w:tcBorders>
              <w:top w:val="nil"/>
              <w:left w:val="nil"/>
              <w:bottom w:val="single" w:sz="4" w:space="0" w:color="auto"/>
              <w:right w:val="single" w:sz="4" w:space="0" w:color="auto"/>
            </w:tcBorders>
            <w:shd w:val="clear" w:color="auto" w:fill="auto"/>
            <w:noWrap/>
            <w:textDirection w:val="tbRl"/>
            <w:vAlign w:val="center"/>
          </w:tcPr>
          <w:p w14:paraId="1998FB16" w14:textId="77777777" w:rsidR="000A468E" w:rsidRPr="00997ED7" w:rsidRDefault="000A468E" w:rsidP="0097207A">
            <w:pPr>
              <w:pStyle w:val="TOCHeading"/>
            </w:pPr>
            <w:r w:rsidRPr="00997ED7">
              <w:t>Phase</w:t>
            </w:r>
          </w:p>
        </w:tc>
        <w:tc>
          <w:tcPr>
            <w:tcW w:w="469" w:type="pct"/>
            <w:tcBorders>
              <w:top w:val="nil"/>
              <w:left w:val="nil"/>
              <w:bottom w:val="single" w:sz="4" w:space="0" w:color="auto"/>
              <w:right w:val="single" w:sz="4" w:space="0" w:color="auto"/>
            </w:tcBorders>
            <w:textDirection w:val="tbRl"/>
            <w:vAlign w:val="center"/>
          </w:tcPr>
          <w:p w14:paraId="1CE5330B" w14:textId="77777777" w:rsidR="000A468E" w:rsidRPr="00997ED7" w:rsidRDefault="000A468E" w:rsidP="0097207A">
            <w:pPr>
              <w:pStyle w:val="TOCHeading"/>
            </w:pPr>
            <w:r w:rsidRPr="00997ED7">
              <w:t>Potential Accident</w:t>
            </w:r>
          </w:p>
        </w:tc>
        <w:tc>
          <w:tcPr>
            <w:tcW w:w="338" w:type="pct"/>
            <w:tcBorders>
              <w:top w:val="single" w:sz="4" w:space="0" w:color="auto"/>
              <w:left w:val="single" w:sz="4" w:space="0" w:color="auto"/>
              <w:bottom w:val="single" w:sz="4" w:space="0" w:color="auto"/>
              <w:right w:val="single" w:sz="4" w:space="0" w:color="auto"/>
            </w:tcBorders>
            <w:textDirection w:val="tbRl"/>
            <w:vAlign w:val="center"/>
          </w:tcPr>
          <w:p w14:paraId="1FE3DB61" w14:textId="77777777" w:rsidR="000A468E" w:rsidRPr="00997ED7" w:rsidRDefault="000A468E" w:rsidP="0097207A">
            <w:pPr>
              <w:pStyle w:val="TOCHeading"/>
            </w:pPr>
            <w:r w:rsidRPr="00997ED7">
              <w:t>Severity</w:t>
            </w:r>
          </w:p>
        </w:tc>
        <w:tc>
          <w:tcPr>
            <w:tcW w:w="278" w:type="pct"/>
            <w:tcBorders>
              <w:top w:val="single" w:sz="4" w:space="0" w:color="auto"/>
              <w:left w:val="single" w:sz="4" w:space="0" w:color="auto"/>
              <w:bottom w:val="single" w:sz="4" w:space="0" w:color="auto"/>
              <w:right w:val="single" w:sz="4" w:space="0" w:color="auto"/>
            </w:tcBorders>
            <w:shd w:val="clear" w:color="auto" w:fill="auto"/>
            <w:noWrap/>
            <w:textDirection w:val="tbRl"/>
            <w:vAlign w:val="center"/>
          </w:tcPr>
          <w:p w14:paraId="0363DC6D" w14:textId="77777777" w:rsidR="000A468E" w:rsidRPr="00997ED7" w:rsidRDefault="000A468E" w:rsidP="0097207A">
            <w:pPr>
              <w:pStyle w:val="TOCHeading"/>
            </w:pPr>
            <w:r w:rsidRPr="00997ED7">
              <w:t>Frequency</w:t>
            </w:r>
          </w:p>
        </w:tc>
        <w:tc>
          <w:tcPr>
            <w:tcW w:w="319" w:type="pct"/>
            <w:tcBorders>
              <w:top w:val="nil"/>
              <w:left w:val="nil"/>
              <w:bottom w:val="single" w:sz="4" w:space="0" w:color="auto"/>
              <w:right w:val="single" w:sz="4" w:space="0" w:color="auto"/>
            </w:tcBorders>
            <w:shd w:val="clear" w:color="auto" w:fill="auto"/>
            <w:noWrap/>
            <w:textDirection w:val="tbRl"/>
            <w:vAlign w:val="center"/>
            <w:hideMark/>
          </w:tcPr>
          <w:p w14:paraId="290C0050" w14:textId="77777777" w:rsidR="000A468E" w:rsidRPr="00997ED7" w:rsidRDefault="000A468E" w:rsidP="0097207A">
            <w:pPr>
              <w:pStyle w:val="TOCHeading"/>
            </w:pPr>
            <w:r w:rsidRPr="00997ED7">
              <w:t>Risk Assessment</w:t>
            </w:r>
          </w:p>
        </w:tc>
        <w:tc>
          <w:tcPr>
            <w:tcW w:w="432" w:type="pct"/>
            <w:tcBorders>
              <w:top w:val="nil"/>
              <w:left w:val="nil"/>
              <w:bottom w:val="single" w:sz="4" w:space="0" w:color="auto"/>
              <w:right w:val="single" w:sz="4" w:space="0" w:color="auto"/>
            </w:tcBorders>
            <w:shd w:val="clear" w:color="auto" w:fill="auto"/>
            <w:noWrap/>
            <w:textDirection w:val="tbRl"/>
            <w:vAlign w:val="center"/>
          </w:tcPr>
          <w:p w14:paraId="4C74D82D" w14:textId="77777777" w:rsidR="000A468E" w:rsidRPr="00997ED7" w:rsidRDefault="000A468E" w:rsidP="0097207A">
            <w:pPr>
              <w:pStyle w:val="TOCHeading"/>
            </w:pPr>
            <w:r w:rsidRPr="00997ED7">
              <w:t>Mitigation</w:t>
            </w:r>
          </w:p>
          <w:p w14:paraId="39960B64" w14:textId="77777777" w:rsidR="000A468E" w:rsidRPr="00997ED7" w:rsidRDefault="000A468E" w:rsidP="0097207A">
            <w:pPr>
              <w:pStyle w:val="TOCHeading"/>
            </w:pPr>
            <w:r w:rsidRPr="00997ED7">
              <w:t>Req. ID</w:t>
            </w:r>
          </w:p>
        </w:tc>
        <w:tc>
          <w:tcPr>
            <w:tcW w:w="755" w:type="pct"/>
            <w:tcBorders>
              <w:top w:val="nil"/>
              <w:left w:val="nil"/>
              <w:bottom w:val="single" w:sz="4" w:space="0" w:color="auto"/>
              <w:right w:val="single" w:sz="4" w:space="0" w:color="auto"/>
            </w:tcBorders>
            <w:shd w:val="clear" w:color="auto" w:fill="auto"/>
            <w:noWrap/>
            <w:textDirection w:val="tbRl"/>
            <w:vAlign w:val="center"/>
            <w:hideMark/>
          </w:tcPr>
          <w:p w14:paraId="4C3FDB63" w14:textId="77777777" w:rsidR="000A468E" w:rsidRPr="00997ED7" w:rsidRDefault="000A468E" w:rsidP="0097207A">
            <w:pPr>
              <w:pStyle w:val="TOCHeading"/>
            </w:pPr>
            <w:r w:rsidRPr="00997ED7">
              <w:t>Mitigation Measure</w:t>
            </w:r>
          </w:p>
        </w:tc>
        <w:tc>
          <w:tcPr>
            <w:tcW w:w="606" w:type="pct"/>
            <w:tcBorders>
              <w:top w:val="single" w:sz="4" w:space="0" w:color="auto"/>
              <w:left w:val="nil"/>
              <w:bottom w:val="single" w:sz="4" w:space="0" w:color="auto"/>
              <w:right w:val="single" w:sz="4" w:space="0" w:color="auto"/>
            </w:tcBorders>
            <w:textDirection w:val="tbRl"/>
            <w:vAlign w:val="center"/>
          </w:tcPr>
          <w:p w14:paraId="48D0398F" w14:textId="77777777" w:rsidR="000A468E" w:rsidRPr="00997ED7" w:rsidRDefault="000A468E" w:rsidP="0097207A">
            <w:pPr>
              <w:pStyle w:val="TOCHeading"/>
            </w:pPr>
            <w:r w:rsidRPr="00997ED7">
              <w:t>Mitigation Owner</w:t>
            </w:r>
          </w:p>
        </w:tc>
        <w:tc>
          <w:tcPr>
            <w:tcW w:w="447" w:type="pct"/>
            <w:vMerge/>
            <w:tcBorders>
              <w:left w:val="single" w:sz="4" w:space="0" w:color="auto"/>
              <w:bottom w:val="single" w:sz="4" w:space="0" w:color="auto"/>
              <w:right w:val="single" w:sz="4" w:space="0" w:color="auto"/>
            </w:tcBorders>
            <w:shd w:val="clear" w:color="auto" w:fill="auto"/>
            <w:textDirection w:val="tbRl"/>
            <w:vAlign w:val="center"/>
          </w:tcPr>
          <w:p w14:paraId="773CFF8F" w14:textId="77777777" w:rsidR="000A468E" w:rsidRPr="00425B54" w:rsidRDefault="000A468E" w:rsidP="0097207A">
            <w:pPr>
              <w:spacing w:line="0" w:lineRule="atLeast"/>
              <w:jc w:val="center"/>
              <w:rPr>
                <w:rFonts w:ascii="Calibri" w:eastAsia="Arial" w:hAnsi="Calibri" w:cs="Calibri"/>
                <w:color w:val="000000" w:themeColor="text1"/>
              </w:rPr>
            </w:pPr>
          </w:p>
        </w:tc>
      </w:tr>
    </w:tbl>
    <w:p w14:paraId="783B7780" w14:textId="57804290" w:rsidR="000A468E" w:rsidRPr="00AD5E6E" w:rsidRDefault="000A468E" w:rsidP="000A468E">
      <w:pPr>
        <w:pStyle w:val="StyleCaptionCalibri11ptBoldUnderline"/>
        <w:rPr>
          <w:lang w:val="en-IN"/>
        </w:rPr>
      </w:pPr>
      <w:bookmarkStart w:id="627" w:name="_Toc163131234"/>
      <w:r w:rsidRPr="00AD5E6E">
        <w:t xml:space="preserve">Table </w:t>
      </w:r>
      <w:r w:rsidRPr="00AD5E6E">
        <w:fldChar w:fldCharType="begin"/>
      </w:r>
      <w:r w:rsidRPr="00AD5E6E">
        <w:instrText xml:space="preserve"> SEQ Table \* ARABIC </w:instrText>
      </w:r>
      <w:r w:rsidRPr="00AD5E6E">
        <w:fldChar w:fldCharType="separate"/>
      </w:r>
      <w:r w:rsidR="005830A6">
        <w:rPr>
          <w:noProof/>
        </w:rPr>
        <w:t>23</w:t>
      </w:r>
      <w:r w:rsidRPr="00AD5E6E">
        <w:fldChar w:fldCharType="end"/>
      </w:r>
      <w:r w:rsidRPr="00AD5E6E">
        <w:t xml:space="preserve">: </w:t>
      </w:r>
      <w:r>
        <w:t>Preliminary Hazard Analysis</w:t>
      </w:r>
      <w:bookmarkEnd w:id="627"/>
    </w:p>
    <w:p w14:paraId="1C6472FF" w14:textId="77777777" w:rsidR="000A468E" w:rsidRDefault="000A468E" w:rsidP="000A468E">
      <w:pPr>
        <w:tabs>
          <w:tab w:val="left" w:pos="1066"/>
        </w:tabs>
        <w:rPr>
          <w:lang w:val="en-US"/>
        </w:rPr>
      </w:pPr>
    </w:p>
    <w:p w14:paraId="549C601A" w14:textId="77777777" w:rsidR="000A468E" w:rsidRDefault="000A468E" w:rsidP="000A468E">
      <w:pPr>
        <w:pStyle w:val="Heading2"/>
      </w:pPr>
      <w:bookmarkStart w:id="628" w:name="_Toc54862640"/>
      <w:bookmarkStart w:id="629" w:name="_Toc73470798"/>
      <w:bookmarkStart w:id="630" w:name="_Toc81681715"/>
      <w:bookmarkStart w:id="631" w:name="_Toc162890404"/>
      <w:r w:rsidRPr="000A51D7">
        <w:t>System Hazard Analysis</w:t>
      </w:r>
      <w:bookmarkEnd w:id="628"/>
      <w:bookmarkEnd w:id="629"/>
      <w:bookmarkEnd w:id="630"/>
      <w:bookmarkEnd w:id="631"/>
    </w:p>
    <w:p w14:paraId="787C50BC" w14:textId="77777777" w:rsidR="00775780" w:rsidRPr="00775780" w:rsidRDefault="00775780" w:rsidP="00775780"/>
    <w:tbl>
      <w:tblPr>
        <w:tblW w:w="4772" w:type="pct"/>
        <w:tblLook w:val="04A0" w:firstRow="1" w:lastRow="0" w:firstColumn="1" w:lastColumn="0" w:noHBand="0" w:noVBand="1"/>
      </w:tblPr>
      <w:tblGrid>
        <w:gridCol w:w="633"/>
        <w:gridCol w:w="859"/>
        <w:gridCol w:w="641"/>
        <w:gridCol w:w="618"/>
        <w:gridCol w:w="618"/>
        <w:gridCol w:w="618"/>
        <w:gridCol w:w="618"/>
        <w:gridCol w:w="619"/>
        <w:gridCol w:w="724"/>
        <w:gridCol w:w="926"/>
        <w:gridCol w:w="958"/>
        <w:gridCol w:w="1161"/>
        <w:gridCol w:w="618"/>
      </w:tblGrid>
      <w:tr w:rsidR="000A468E" w:rsidRPr="00425B54" w14:paraId="26041A7C" w14:textId="77777777" w:rsidTr="00775780">
        <w:trPr>
          <w:cantSplit/>
          <w:trHeight w:val="1134"/>
        </w:trPr>
        <w:tc>
          <w:tcPr>
            <w:tcW w:w="111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12F26" w14:textId="77777777" w:rsidR="000A468E" w:rsidRPr="00A73265" w:rsidRDefault="000A468E" w:rsidP="0097207A">
            <w:pPr>
              <w:pStyle w:val="TOCHeading"/>
            </w:pPr>
            <w:r w:rsidRPr="00A73265">
              <w:t>Hazard Identification</w:t>
            </w:r>
          </w:p>
        </w:tc>
        <w:tc>
          <w:tcPr>
            <w:tcW w:w="1286" w:type="pct"/>
            <w:gridSpan w:val="4"/>
            <w:tcBorders>
              <w:top w:val="single" w:sz="4" w:space="0" w:color="auto"/>
              <w:left w:val="nil"/>
              <w:bottom w:val="single" w:sz="4" w:space="0" w:color="auto"/>
              <w:right w:val="single" w:sz="4" w:space="0" w:color="auto"/>
            </w:tcBorders>
            <w:shd w:val="clear" w:color="auto" w:fill="auto"/>
            <w:noWrap/>
            <w:vAlign w:val="center"/>
            <w:hideMark/>
          </w:tcPr>
          <w:p w14:paraId="5E8AA89C" w14:textId="77777777" w:rsidR="000A468E" w:rsidRPr="00A73265" w:rsidRDefault="000A468E" w:rsidP="0097207A">
            <w:pPr>
              <w:pStyle w:val="TOCHeading"/>
            </w:pPr>
            <w:r w:rsidRPr="00A73265">
              <w:t>Failure Identification</w:t>
            </w:r>
          </w:p>
        </w:tc>
        <w:tc>
          <w:tcPr>
            <w:tcW w:w="1181" w:type="pct"/>
            <w:gridSpan w:val="3"/>
            <w:tcBorders>
              <w:top w:val="single" w:sz="4" w:space="0" w:color="auto"/>
              <w:left w:val="nil"/>
              <w:bottom w:val="single" w:sz="4" w:space="0" w:color="auto"/>
              <w:right w:val="single" w:sz="4" w:space="0" w:color="auto"/>
            </w:tcBorders>
            <w:shd w:val="clear" w:color="auto" w:fill="auto"/>
            <w:noWrap/>
            <w:vAlign w:val="center"/>
            <w:hideMark/>
          </w:tcPr>
          <w:p w14:paraId="0873406B" w14:textId="77777777" w:rsidR="000A468E" w:rsidRPr="00A73265" w:rsidRDefault="000A468E" w:rsidP="0097207A">
            <w:pPr>
              <w:pStyle w:val="TOCHeading"/>
            </w:pPr>
            <w:r w:rsidRPr="00A73265">
              <w:t>Initial Risk evaluation</w:t>
            </w:r>
          </w:p>
        </w:tc>
        <w:tc>
          <w:tcPr>
            <w:tcW w:w="1102" w:type="pct"/>
            <w:gridSpan w:val="2"/>
            <w:tcBorders>
              <w:top w:val="single" w:sz="4" w:space="0" w:color="auto"/>
              <w:left w:val="nil"/>
              <w:bottom w:val="single" w:sz="4" w:space="0" w:color="auto"/>
              <w:right w:val="single" w:sz="4" w:space="0" w:color="auto"/>
            </w:tcBorders>
            <w:shd w:val="clear" w:color="auto" w:fill="auto"/>
            <w:noWrap/>
            <w:vAlign w:val="center"/>
            <w:hideMark/>
          </w:tcPr>
          <w:p w14:paraId="487AF0E2" w14:textId="77777777" w:rsidR="000A468E" w:rsidRPr="00A73265" w:rsidRDefault="000A468E" w:rsidP="0097207A">
            <w:pPr>
              <w:pStyle w:val="TOCHeading"/>
            </w:pPr>
            <w:r w:rsidRPr="00A73265">
              <w:t>Failure Management</w:t>
            </w:r>
          </w:p>
        </w:tc>
        <w:tc>
          <w:tcPr>
            <w:tcW w:w="322" w:type="pct"/>
            <w:vMerge w:val="restart"/>
            <w:tcBorders>
              <w:top w:val="single" w:sz="4" w:space="0" w:color="auto"/>
              <w:left w:val="nil"/>
              <w:right w:val="single" w:sz="4" w:space="0" w:color="auto"/>
            </w:tcBorders>
            <w:shd w:val="clear" w:color="auto" w:fill="FFFFFF" w:themeFill="background1"/>
            <w:textDirection w:val="tbRl"/>
            <w:vAlign w:val="center"/>
          </w:tcPr>
          <w:p w14:paraId="2F77E7CB" w14:textId="77777777" w:rsidR="000A468E" w:rsidRPr="00A73265" w:rsidRDefault="000A468E" w:rsidP="0097207A">
            <w:pPr>
              <w:pStyle w:val="TOCHeading"/>
            </w:pPr>
            <w:r w:rsidRPr="00A73265">
              <w:t>Comments</w:t>
            </w:r>
          </w:p>
        </w:tc>
      </w:tr>
      <w:tr w:rsidR="000A468E" w:rsidRPr="00425B54" w14:paraId="579CD691" w14:textId="77777777" w:rsidTr="00775780">
        <w:trPr>
          <w:cantSplit/>
          <w:trHeight w:val="2006"/>
        </w:trPr>
        <w:tc>
          <w:tcPr>
            <w:tcW w:w="329"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0678C252" w14:textId="77777777" w:rsidR="000A468E" w:rsidRPr="00425B54" w:rsidRDefault="000A468E" w:rsidP="0097207A">
            <w:pPr>
              <w:pStyle w:val="TOCHeading"/>
              <w:rPr>
                <w:rFonts w:eastAsia="Arial" w:cs="Calibri"/>
                <w:color w:val="000000" w:themeColor="text1"/>
                <w:szCs w:val="22"/>
              </w:rPr>
            </w:pPr>
            <w:r w:rsidRPr="00A73265">
              <w:t>SHA ID</w:t>
            </w:r>
          </w:p>
        </w:tc>
        <w:tc>
          <w:tcPr>
            <w:tcW w:w="447" w:type="pct"/>
            <w:tcBorders>
              <w:top w:val="nil"/>
              <w:left w:val="nil"/>
              <w:bottom w:val="single" w:sz="4" w:space="0" w:color="auto"/>
              <w:right w:val="single" w:sz="4" w:space="0" w:color="auto"/>
            </w:tcBorders>
            <w:shd w:val="clear" w:color="auto" w:fill="auto"/>
            <w:noWrap/>
            <w:textDirection w:val="tbRl"/>
            <w:vAlign w:val="center"/>
            <w:hideMark/>
          </w:tcPr>
          <w:p w14:paraId="61C36AE6" w14:textId="77777777" w:rsidR="000A468E" w:rsidRPr="00A73265" w:rsidRDefault="000A468E" w:rsidP="0097207A">
            <w:pPr>
              <w:pStyle w:val="TOCHeading"/>
            </w:pPr>
            <w:r w:rsidRPr="00A73265">
              <w:t>System Function</w:t>
            </w:r>
          </w:p>
        </w:tc>
        <w:tc>
          <w:tcPr>
            <w:tcW w:w="333" w:type="pct"/>
            <w:tcBorders>
              <w:top w:val="nil"/>
              <w:left w:val="nil"/>
              <w:bottom w:val="single" w:sz="4" w:space="0" w:color="auto"/>
              <w:right w:val="single" w:sz="4" w:space="0" w:color="auto"/>
            </w:tcBorders>
            <w:shd w:val="clear" w:color="auto" w:fill="auto"/>
            <w:noWrap/>
            <w:textDirection w:val="tbRl"/>
            <w:vAlign w:val="center"/>
            <w:hideMark/>
          </w:tcPr>
          <w:p w14:paraId="20E8F2B7" w14:textId="77777777" w:rsidR="000A468E" w:rsidRPr="00A73265" w:rsidRDefault="000A468E" w:rsidP="0097207A">
            <w:pPr>
              <w:pStyle w:val="TOCHeading"/>
            </w:pPr>
            <w:r w:rsidRPr="00A73265">
              <w:t>Hazard</w:t>
            </w:r>
          </w:p>
        </w:tc>
        <w:tc>
          <w:tcPr>
            <w:tcW w:w="322" w:type="pct"/>
            <w:tcBorders>
              <w:top w:val="nil"/>
              <w:left w:val="nil"/>
              <w:bottom w:val="single" w:sz="4" w:space="0" w:color="auto"/>
              <w:right w:val="single" w:sz="4" w:space="0" w:color="auto"/>
            </w:tcBorders>
            <w:shd w:val="clear" w:color="auto" w:fill="auto"/>
            <w:noWrap/>
            <w:textDirection w:val="tbRl"/>
            <w:vAlign w:val="center"/>
            <w:hideMark/>
          </w:tcPr>
          <w:p w14:paraId="23B4254F" w14:textId="77777777" w:rsidR="000A468E" w:rsidRPr="00A73265" w:rsidRDefault="000A468E" w:rsidP="0097207A">
            <w:pPr>
              <w:pStyle w:val="TOCHeading"/>
            </w:pPr>
            <w:r w:rsidRPr="00A73265">
              <w:t>Operating Mode</w:t>
            </w:r>
          </w:p>
        </w:tc>
        <w:tc>
          <w:tcPr>
            <w:tcW w:w="322" w:type="pct"/>
            <w:tcBorders>
              <w:top w:val="nil"/>
              <w:left w:val="nil"/>
              <w:bottom w:val="single" w:sz="4" w:space="0" w:color="auto"/>
              <w:right w:val="single" w:sz="4" w:space="0" w:color="auto"/>
            </w:tcBorders>
            <w:shd w:val="clear" w:color="auto" w:fill="auto"/>
            <w:noWrap/>
            <w:textDirection w:val="tbRl"/>
            <w:vAlign w:val="center"/>
            <w:hideMark/>
          </w:tcPr>
          <w:p w14:paraId="5107FE79" w14:textId="77777777" w:rsidR="000A468E" w:rsidRPr="00A73265" w:rsidRDefault="000A468E" w:rsidP="0097207A">
            <w:pPr>
              <w:pStyle w:val="TOCHeading"/>
            </w:pPr>
            <w:r w:rsidRPr="00A73265">
              <w:t>Potential Accident</w:t>
            </w:r>
          </w:p>
        </w:tc>
        <w:tc>
          <w:tcPr>
            <w:tcW w:w="322" w:type="pct"/>
            <w:tcBorders>
              <w:top w:val="nil"/>
              <w:left w:val="nil"/>
              <w:bottom w:val="single" w:sz="4" w:space="0" w:color="auto"/>
              <w:right w:val="single" w:sz="4" w:space="0" w:color="auto"/>
            </w:tcBorders>
            <w:shd w:val="clear" w:color="auto" w:fill="auto"/>
            <w:noWrap/>
            <w:textDirection w:val="tbRl"/>
            <w:vAlign w:val="center"/>
            <w:hideMark/>
          </w:tcPr>
          <w:p w14:paraId="3ABA3954" w14:textId="77777777" w:rsidR="000A468E" w:rsidRPr="00A73265" w:rsidRDefault="000A468E" w:rsidP="0097207A">
            <w:pPr>
              <w:pStyle w:val="TOCHeading"/>
            </w:pPr>
            <w:r w:rsidRPr="00A73265">
              <w:t>Cause</w:t>
            </w:r>
          </w:p>
        </w:tc>
        <w:tc>
          <w:tcPr>
            <w:tcW w:w="322" w:type="pct"/>
            <w:tcBorders>
              <w:top w:val="nil"/>
              <w:left w:val="nil"/>
              <w:bottom w:val="single" w:sz="4" w:space="0" w:color="auto"/>
              <w:right w:val="single" w:sz="4" w:space="0" w:color="auto"/>
            </w:tcBorders>
            <w:shd w:val="clear" w:color="auto" w:fill="auto"/>
            <w:noWrap/>
            <w:textDirection w:val="tbRl"/>
            <w:vAlign w:val="center"/>
            <w:hideMark/>
          </w:tcPr>
          <w:p w14:paraId="15362F66" w14:textId="77777777" w:rsidR="000A468E" w:rsidRPr="00A73265" w:rsidRDefault="000A468E" w:rsidP="0097207A">
            <w:pPr>
              <w:pStyle w:val="TOCHeading"/>
            </w:pPr>
            <w:r w:rsidRPr="00A73265">
              <w:t>Effect</w:t>
            </w:r>
          </w:p>
        </w:tc>
        <w:tc>
          <w:tcPr>
            <w:tcW w:w="322" w:type="pct"/>
            <w:tcBorders>
              <w:top w:val="nil"/>
              <w:left w:val="nil"/>
              <w:bottom w:val="single" w:sz="4" w:space="0" w:color="auto"/>
              <w:right w:val="single" w:sz="4" w:space="0" w:color="auto"/>
            </w:tcBorders>
            <w:shd w:val="clear" w:color="auto" w:fill="auto"/>
            <w:noWrap/>
            <w:textDirection w:val="tbRl"/>
            <w:vAlign w:val="center"/>
            <w:hideMark/>
          </w:tcPr>
          <w:p w14:paraId="5AC51466" w14:textId="77777777" w:rsidR="000A468E" w:rsidRPr="00A73265" w:rsidRDefault="000A468E" w:rsidP="0097207A">
            <w:pPr>
              <w:pStyle w:val="TOCHeading"/>
            </w:pPr>
            <w:r w:rsidRPr="00A73265">
              <w:t>Severity</w:t>
            </w:r>
          </w:p>
        </w:tc>
        <w:tc>
          <w:tcPr>
            <w:tcW w:w="377" w:type="pct"/>
            <w:tcBorders>
              <w:top w:val="nil"/>
              <w:left w:val="nil"/>
              <w:bottom w:val="single" w:sz="4" w:space="0" w:color="auto"/>
              <w:right w:val="single" w:sz="4" w:space="0" w:color="auto"/>
            </w:tcBorders>
            <w:shd w:val="clear" w:color="auto" w:fill="auto"/>
            <w:noWrap/>
            <w:textDirection w:val="tbRl"/>
            <w:vAlign w:val="center"/>
            <w:hideMark/>
          </w:tcPr>
          <w:p w14:paraId="55AC7DAC" w14:textId="77777777" w:rsidR="000A468E" w:rsidRPr="00A73265" w:rsidRDefault="000A468E" w:rsidP="0097207A">
            <w:pPr>
              <w:pStyle w:val="TOCHeading"/>
            </w:pPr>
            <w:r w:rsidRPr="00A73265">
              <w:t>Frequency</w:t>
            </w:r>
          </w:p>
        </w:tc>
        <w:tc>
          <w:tcPr>
            <w:tcW w:w="482" w:type="pct"/>
            <w:tcBorders>
              <w:top w:val="nil"/>
              <w:left w:val="nil"/>
              <w:bottom w:val="single" w:sz="4" w:space="0" w:color="auto"/>
              <w:right w:val="single" w:sz="4" w:space="0" w:color="auto"/>
            </w:tcBorders>
            <w:shd w:val="clear" w:color="auto" w:fill="auto"/>
            <w:noWrap/>
            <w:textDirection w:val="tbRl"/>
            <w:vAlign w:val="center"/>
            <w:hideMark/>
          </w:tcPr>
          <w:p w14:paraId="555E098C" w14:textId="77777777" w:rsidR="000A468E" w:rsidRPr="00A73265" w:rsidRDefault="000A468E" w:rsidP="0097207A">
            <w:pPr>
              <w:pStyle w:val="TOCHeading"/>
            </w:pPr>
            <w:r w:rsidRPr="00A73265">
              <w:t>Risk Assessment</w:t>
            </w:r>
          </w:p>
        </w:tc>
        <w:tc>
          <w:tcPr>
            <w:tcW w:w="498" w:type="pct"/>
            <w:tcBorders>
              <w:top w:val="nil"/>
              <w:left w:val="nil"/>
              <w:bottom w:val="single" w:sz="4" w:space="0" w:color="auto"/>
              <w:right w:val="single" w:sz="4" w:space="0" w:color="auto"/>
            </w:tcBorders>
            <w:shd w:val="clear" w:color="auto" w:fill="auto"/>
            <w:noWrap/>
            <w:textDirection w:val="tbRl"/>
            <w:vAlign w:val="center"/>
            <w:hideMark/>
          </w:tcPr>
          <w:p w14:paraId="13A12670" w14:textId="77777777" w:rsidR="000A468E" w:rsidRPr="00A73265" w:rsidRDefault="000A468E" w:rsidP="0097207A">
            <w:pPr>
              <w:pStyle w:val="TOCHeading"/>
            </w:pPr>
            <w:r w:rsidRPr="00A73265">
              <w:t>Mitigation Measure</w:t>
            </w:r>
          </w:p>
        </w:tc>
        <w:tc>
          <w:tcPr>
            <w:tcW w:w="604" w:type="pct"/>
            <w:tcBorders>
              <w:top w:val="nil"/>
              <w:left w:val="nil"/>
              <w:bottom w:val="single" w:sz="4" w:space="0" w:color="auto"/>
              <w:right w:val="single" w:sz="4" w:space="0" w:color="auto"/>
            </w:tcBorders>
            <w:shd w:val="clear" w:color="auto" w:fill="auto"/>
            <w:noWrap/>
            <w:textDirection w:val="tbRl"/>
            <w:vAlign w:val="center"/>
            <w:hideMark/>
          </w:tcPr>
          <w:p w14:paraId="284C63B7" w14:textId="77777777" w:rsidR="000A468E" w:rsidRPr="00A73265" w:rsidRDefault="000A468E" w:rsidP="0097207A">
            <w:pPr>
              <w:pStyle w:val="TOCHeading"/>
            </w:pPr>
            <w:r w:rsidRPr="00A73265">
              <w:t>Mitigation Owner</w:t>
            </w:r>
          </w:p>
        </w:tc>
        <w:tc>
          <w:tcPr>
            <w:tcW w:w="322" w:type="pct"/>
            <w:vMerge/>
            <w:tcBorders>
              <w:left w:val="nil"/>
              <w:bottom w:val="single" w:sz="4" w:space="0" w:color="auto"/>
              <w:right w:val="single" w:sz="4" w:space="0" w:color="auto"/>
            </w:tcBorders>
            <w:shd w:val="clear" w:color="auto" w:fill="FFFFFF" w:themeFill="background1"/>
            <w:noWrap/>
            <w:textDirection w:val="tbRl"/>
            <w:vAlign w:val="bottom"/>
            <w:hideMark/>
          </w:tcPr>
          <w:p w14:paraId="159A32D5" w14:textId="77777777" w:rsidR="000A468E" w:rsidRPr="00425B54" w:rsidRDefault="000A468E" w:rsidP="0097207A">
            <w:pPr>
              <w:spacing w:line="0" w:lineRule="atLeast"/>
              <w:jc w:val="center"/>
              <w:rPr>
                <w:rFonts w:ascii="Calibri" w:eastAsia="Arial" w:hAnsi="Calibri" w:cs="Calibri"/>
                <w:color w:val="000000" w:themeColor="text1"/>
              </w:rPr>
            </w:pPr>
          </w:p>
        </w:tc>
      </w:tr>
    </w:tbl>
    <w:p w14:paraId="36E05391" w14:textId="067548DD" w:rsidR="000A468E" w:rsidRDefault="000A468E" w:rsidP="000A468E">
      <w:pPr>
        <w:pStyle w:val="StyleCaptionCalibri11ptBoldUnderline"/>
      </w:pPr>
      <w:bookmarkStart w:id="632" w:name="_Toc163131235"/>
      <w:r w:rsidRPr="00AD5E6E">
        <w:t xml:space="preserve">Table </w:t>
      </w:r>
      <w:r w:rsidRPr="00AD5E6E">
        <w:fldChar w:fldCharType="begin"/>
      </w:r>
      <w:r w:rsidRPr="00AD5E6E">
        <w:instrText xml:space="preserve"> SEQ Table \* ARABIC </w:instrText>
      </w:r>
      <w:r w:rsidRPr="00AD5E6E">
        <w:fldChar w:fldCharType="separate"/>
      </w:r>
      <w:r w:rsidR="005830A6">
        <w:rPr>
          <w:noProof/>
        </w:rPr>
        <w:t>24</w:t>
      </w:r>
      <w:r w:rsidRPr="00AD5E6E">
        <w:fldChar w:fldCharType="end"/>
      </w:r>
      <w:r w:rsidRPr="00AD5E6E">
        <w:t xml:space="preserve">: </w:t>
      </w:r>
      <w:r>
        <w:t>System Hazard Analysis</w:t>
      </w:r>
      <w:bookmarkEnd w:id="632"/>
      <w:r>
        <w:t xml:space="preserve"> </w:t>
      </w:r>
    </w:p>
    <w:p w14:paraId="2314912F" w14:textId="77777777" w:rsidR="00775780" w:rsidRDefault="00775780" w:rsidP="000A468E">
      <w:pPr>
        <w:pStyle w:val="StyleCaptionCalibri11ptBoldUnderline"/>
      </w:pPr>
    </w:p>
    <w:p w14:paraId="4883F418" w14:textId="77777777" w:rsidR="00775780" w:rsidRDefault="00775780" w:rsidP="000A468E">
      <w:pPr>
        <w:pStyle w:val="StyleCaptionCalibri11ptBoldUnderline"/>
      </w:pPr>
    </w:p>
    <w:p w14:paraId="353694FC" w14:textId="484EB858" w:rsidR="000A468E" w:rsidRDefault="000A468E" w:rsidP="00384E49">
      <w:pPr>
        <w:pStyle w:val="Heading2"/>
        <w:numPr>
          <w:ilvl w:val="0"/>
          <w:numId w:val="0"/>
        </w:numPr>
        <w:ind w:left="576"/>
      </w:pPr>
    </w:p>
    <w:p w14:paraId="09FE5B05" w14:textId="77777777" w:rsidR="000A468E" w:rsidRDefault="000A468E" w:rsidP="000A468E"/>
    <w:p w14:paraId="2E9A7D02" w14:textId="77777777" w:rsidR="00384E49" w:rsidRDefault="00384E49" w:rsidP="000A468E"/>
    <w:p w14:paraId="15B0FB7C" w14:textId="77777777" w:rsidR="00384E49" w:rsidRDefault="00384E49" w:rsidP="000A468E"/>
    <w:p w14:paraId="13EA5965" w14:textId="12C7A82B" w:rsidR="00384E49" w:rsidRPr="00602187" w:rsidRDefault="00384E49" w:rsidP="00384E49">
      <w:pPr>
        <w:pStyle w:val="Heading2"/>
      </w:pPr>
      <w:r>
        <w:lastRenderedPageBreak/>
        <w:t>Interface Hazard Analysis</w:t>
      </w:r>
    </w:p>
    <w:tbl>
      <w:tblPr>
        <w:tblW w:w="4692" w:type="pct"/>
        <w:tblLayout w:type="fixed"/>
        <w:tblLook w:val="04A0" w:firstRow="1" w:lastRow="0" w:firstColumn="1" w:lastColumn="0" w:noHBand="0" w:noVBand="1"/>
      </w:tblPr>
      <w:tblGrid>
        <w:gridCol w:w="1137"/>
        <w:gridCol w:w="1002"/>
        <w:gridCol w:w="455"/>
        <w:gridCol w:w="592"/>
        <w:gridCol w:w="473"/>
        <w:gridCol w:w="539"/>
        <w:gridCol w:w="873"/>
        <w:gridCol w:w="820"/>
        <w:gridCol w:w="1049"/>
        <w:gridCol w:w="949"/>
        <w:gridCol w:w="1066"/>
        <w:gridCol w:w="495"/>
      </w:tblGrid>
      <w:tr w:rsidR="000A468E" w:rsidRPr="00425B54" w14:paraId="619C97AC" w14:textId="77777777" w:rsidTr="0097207A">
        <w:trPr>
          <w:trHeight w:val="344"/>
        </w:trPr>
        <w:tc>
          <w:tcPr>
            <w:tcW w:w="1132" w:type="pct"/>
            <w:gridSpan w:val="2"/>
            <w:tcBorders>
              <w:top w:val="single" w:sz="4" w:space="0" w:color="auto"/>
              <w:left w:val="single" w:sz="4" w:space="0" w:color="auto"/>
              <w:bottom w:val="single" w:sz="4" w:space="0" w:color="auto"/>
              <w:right w:val="single" w:sz="4" w:space="0" w:color="auto"/>
            </w:tcBorders>
            <w:shd w:val="clear" w:color="auto" w:fill="auto"/>
            <w:noWrap/>
            <w:hideMark/>
          </w:tcPr>
          <w:p w14:paraId="7DF68FA0" w14:textId="77777777" w:rsidR="000A468E" w:rsidRPr="00A73265" w:rsidRDefault="000A468E" w:rsidP="0097207A">
            <w:pPr>
              <w:pStyle w:val="TOCHeading"/>
            </w:pPr>
            <w:r w:rsidRPr="00A73265">
              <w:t>Hazard Identification</w:t>
            </w:r>
          </w:p>
        </w:tc>
        <w:tc>
          <w:tcPr>
            <w:tcW w:w="1089" w:type="pct"/>
            <w:gridSpan w:val="4"/>
            <w:tcBorders>
              <w:top w:val="single" w:sz="4" w:space="0" w:color="auto"/>
              <w:left w:val="nil"/>
              <w:bottom w:val="single" w:sz="4" w:space="0" w:color="auto"/>
              <w:right w:val="single" w:sz="4" w:space="0" w:color="auto"/>
            </w:tcBorders>
            <w:shd w:val="clear" w:color="auto" w:fill="auto"/>
            <w:noWrap/>
            <w:hideMark/>
          </w:tcPr>
          <w:p w14:paraId="76F0F1E5" w14:textId="77777777" w:rsidR="000A468E" w:rsidRPr="00A73265" w:rsidRDefault="000A468E" w:rsidP="0097207A">
            <w:pPr>
              <w:pStyle w:val="TOCHeading"/>
            </w:pPr>
            <w:r w:rsidRPr="00A73265">
              <w:t>Failure Identification</w:t>
            </w:r>
          </w:p>
        </w:tc>
        <w:tc>
          <w:tcPr>
            <w:tcW w:w="1451" w:type="pct"/>
            <w:gridSpan w:val="3"/>
            <w:tcBorders>
              <w:top w:val="single" w:sz="4" w:space="0" w:color="auto"/>
              <w:left w:val="nil"/>
              <w:bottom w:val="single" w:sz="4" w:space="0" w:color="auto"/>
              <w:right w:val="single" w:sz="4" w:space="0" w:color="auto"/>
            </w:tcBorders>
            <w:shd w:val="clear" w:color="auto" w:fill="auto"/>
            <w:noWrap/>
            <w:hideMark/>
          </w:tcPr>
          <w:p w14:paraId="147CD94D" w14:textId="77777777" w:rsidR="000A468E" w:rsidRPr="00A73265" w:rsidRDefault="000A468E" w:rsidP="0097207A">
            <w:pPr>
              <w:pStyle w:val="TOCHeading"/>
            </w:pPr>
            <w:r w:rsidRPr="00A73265">
              <w:t>Initial Risk evaluation</w:t>
            </w:r>
          </w:p>
        </w:tc>
        <w:tc>
          <w:tcPr>
            <w:tcW w:w="1066" w:type="pct"/>
            <w:gridSpan w:val="2"/>
            <w:tcBorders>
              <w:top w:val="single" w:sz="4" w:space="0" w:color="auto"/>
              <w:left w:val="nil"/>
              <w:bottom w:val="single" w:sz="4" w:space="0" w:color="auto"/>
              <w:right w:val="single" w:sz="4" w:space="0" w:color="auto"/>
            </w:tcBorders>
            <w:shd w:val="clear" w:color="auto" w:fill="auto"/>
            <w:noWrap/>
            <w:hideMark/>
          </w:tcPr>
          <w:p w14:paraId="14A9233C" w14:textId="77777777" w:rsidR="000A468E" w:rsidRPr="00A73265" w:rsidRDefault="000A468E" w:rsidP="0097207A">
            <w:pPr>
              <w:pStyle w:val="TOCHeading"/>
            </w:pPr>
            <w:r w:rsidRPr="00A73265">
              <w:t>Failure Management</w:t>
            </w:r>
          </w:p>
        </w:tc>
        <w:tc>
          <w:tcPr>
            <w:tcW w:w="262" w:type="pct"/>
            <w:vMerge w:val="restart"/>
            <w:tcBorders>
              <w:top w:val="single" w:sz="4" w:space="0" w:color="auto"/>
              <w:left w:val="nil"/>
              <w:right w:val="single" w:sz="4" w:space="0" w:color="auto"/>
            </w:tcBorders>
            <w:shd w:val="clear" w:color="auto" w:fill="FFFFFF" w:themeFill="background1"/>
            <w:textDirection w:val="tbRl"/>
          </w:tcPr>
          <w:p w14:paraId="37B97A7B" w14:textId="77777777" w:rsidR="000A468E" w:rsidRPr="00A73265" w:rsidRDefault="000A468E" w:rsidP="0097207A">
            <w:pPr>
              <w:pStyle w:val="TOCHeading"/>
            </w:pPr>
            <w:r w:rsidRPr="00A73265">
              <w:t>Comments</w:t>
            </w:r>
          </w:p>
        </w:tc>
      </w:tr>
      <w:tr w:rsidR="000A468E" w:rsidRPr="00425B54" w14:paraId="0A1FB6F1" w14:textId="77777777" w:rsidTr="0097207A">
        <w:trPr>
          <w:cantSplit/>
          <w:trHeight w:val="2465"/>
        </w:trPr>
        <w:tc>
          <w:tcPr>
            <w:tcW w:w="602"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4F739D44" w14:textId="77777777" w:rsidR="000A468E" w:rsidRPr="00A73265" w:rsidRDefault="000A468E" w:rsidP="0097207A">
            <w:pPr>
              <w:pStyle w:val="TOCHeading"/>
            </w:pPr>
            <w:r w:rsidRPr="00A73265">
              <w:t>IHA ID</w:t>
            </w:r>
          </w:p>
        </w:tc>
        <w:tc>
          <w:tcPr>
            <w:tcW w:w="530" w:type="pct"/>
            <w:tcBorders>
              <w:top w:val="nil"/>
              <w:left w:val="nil"/>
              <w:bottom w:val="single" w:sz="4" w:space="0" w:color="auto"/>
              <w:right w:val="single" w:sz="4" w:space="0" w:color="auto"/>
            </w:tcBorders>
            <w:shd w:val="clear" w:color="auto" w:fill="auto"/>
            <w:noWrap/>
            <w:textDirection w:val="tbRl"/>
            <w:vAlign w:val="center"/>
            <w:hideMark/>
          </w:tcPr>
          <w:p w14:paraId="2165163E" w14:textId="77777777" w:rsidR="000A468E" w:rsidRPr="00A73265" w:rsidRDefault="000A468E" w:rsidP="0097207A">
            <w:pPr>
              <w:pStyle w:val="TOCHeading"/>
            </w:pPr>
            <w:r>
              <w:t>Hazard</w:t>
            </w:r>
          </w:p>
        </w:tc>
        <w:tc>
          <w:tcPr>
            <w:tcW w:w="241" w:type="pct"/>
            <w:tcBorders>
              <w:top w:val="nil"/>
              <w:left w:val="nil"/>
              <w:bottom w:val="single" w:sz="4" w:space="0" w:color="auto"/>
              <w:right w:val="single" w:sz="4" w:space="0" w:color="auto"/>
            </w:tcBorders>
            <w:shd w:val="clear" w:color="auto" w:fill="auto"/>
            <w:noWrap/>
            <w:textDirection w:val="tbRl"/>
            <w:vAlign w:val="center"/>
            <w:hideMark/>
          </w:tcPr>
          <w:p w14:paraId="3E130883" w14:textId="77777777" w:rsidR="000A468E" w:rsidRPr="00A73265" w:rsidRDefault="000A468E" w:rsidP="0097207A">
            <w:pPr>
              <w:pStyle w:val="TOCHeading"/>
            </w:pPr>
            <w:r w:rsidRPr="00A73265">
              <w:t>Failure Mode</w:t>
            </w:r>
          </w:p>
        </w:tc>
        <w:tc>
          <w:tcPr>
            <w:tcW w:w="313" w:type="pct"/>
            <w:tcBorders>
              <w:top w:val="nil"/>
              <w:left w:val="nil"/>
              <w:bottom w:val="single" w:sz="4" w:space="0" w:color="auto"/>
              <w:right w:val="single" w:sz="4" w:space="0" w:color="auto"/>
            </w:tcBorders>
            <w:shd w:val="clear" w:color="auto" w:fill="auto"/>
            <w:noWrap/>
            <w:textDirection w:val="tbRl"/>
            <w:vAlign w:val="center"/>
            <w:hideMark/>
          </w:tcPr>
          <w:p w14:paraId="7B3A6812" w14:textId="77777777" w:rsidR="000A468E" w:rsidRPr="00A73265" w:rsidRDefault="000A468E" w:rsidP="0097207A">
            <w:pPr>
              <w:pStyle w:val="TOCHeading"/>
            </w:pPr>
            <w:r w:rsidRPr="00A73265">
              <w:t>Effect</w:t>
            </w:r>
          </w:p>
        </w:tc>
        <w:tc>
          <w:tcPr>
            <w:tcW w:w="250" w:type="pct"/>
            <w:tcBorders>
              <w:top w:val="nil"/>
              <w:left w:val="nil"/>
              <w:bottom w:val="single" w:sz="4" w:space="0" w:color="auto"/>
              <w:right w:val="single" w:sz="4" w:space="0" w:color="auto"/>
            </w:tcBorders>
            <w:shd w:val="clear" w:color="auto" w:fill="auto"/>
            <w:noWrap/>
            <w:textDirection w:val="tbRl"/>
            <w:vAlign w:val="center"/>
            <w:hideMark/>
          </w:tcPr>
          <w:p w14:paraId="0AB77C9E" w14:textId="77777777" w:rsidR="000A468E" w:rsidRPr="00A73265" w:rsidRDefault="000A468E" w:rsidP="0097207A">
            <w:pPr>
              <w:pStyle w:val="TOCHeading"/>
            </w:pPr>
            <w:r w:rsidRPr="00A73265">
              <w:t>Cause</w:t>
            </w:r>
          </w:p>
        </w:tc>
        <w:tc>
          <w:tcPr>
            <w:tcW w:w="285" w:type="pct"/>
            <w:tcBorders>
              <w:top w:val="nil"/>
              <w:left w:val="nil"/>
              <w:bottom w:val="single" w:sz="4" w:space="0" w:color="auto"/>
              <w:right w:val="single" w:sz="4" w:space="0" w:color="auto"/>
            </w:tcBorders>
            <w:shd w:val="clear" w:color="auto" w:fill="auto"/>
            <w:noWrap/>
            <w:textDirection w:val="tbRl"/>
            <w:vAlign w:val="center"/>
            <w:hideMark/>
          </w:tcPr>
          <w:p w14:paraId="3C347976" w14:textId="77777777" w:rsidR="000A468E" w:rsidRPr="00A73265" w:rsidRDefault="000A468E" w:rsidP="0097207A">
            <w:pPr>
              <w:pStyle w:val="TOCHeading"/>
            </w:pPr>
            <w:r w:rsidRPr="00A73265">
              <w:t>Potential Accident</w:t>
            </w:r>
          </w:p>
        </w:tc>
        <w:tc>
          <w:tcPr>
            <w:tcW w:w="462" w:type="pct"/>
            <w:tcBorders>
              <w:top w:val="nil"/>
              <w:left w:val="nil"/>
              <w:bottom w:val="single" w:sz="4" w:space="0" w:color="auto"/>
              <w:right w:val="single" w:sz="4" w:space="0" w:color="auto"/>
            </w:tcBorders>
            <w:shd w:val="clear" w:color="auto" w:fill="auto"/>
            <w:noWrap/>
            <w:textDirection w:val="tbRl"/>
            <w:vAlign w:val="center"/>
            <w:hideMark/>
          </w:tcPr>
          <w:p w14:paraId="44248952" w14:textId="77777777" w:rsidR="000A468E" w:rsidRPr="00A73265" w:rsidRDefault="000A468E" w:rsidP="0097207A">
            <w:pPr>
              <w:pStyle w:val="TOCHeading"/>
            </w:pPr>
            <w:r w:rsidRPr="00A73265">
              <w:t>Severity</w:t>
            </w:r>
          </w:p>
        </w:tc>
        <w:tc>
          <w:tcPr>
            <w:tcW w:w="434" w:type="pct"/>
            <w:tcBorders>
              <w:top w:val="nil"/>
              <w:left w:val="nil"/>
              <w:bottom w:val="single" w:sz="4" w:space="0" w:color="auto"/>
              <w:right w:val="single" w:sz="4" w:space="0" w:color="auto"/>
            </w:tcBorders>
            <w:shd w:val="clear" w:color="auto" w:fill="auto"/>
            <w:noWrap/>
            <w:textDirection w:val="tbRl"/>
            <w:vAlign w:val="center"/>
            <w:hideMark/>
          </w:tcPr>
          <w:p w14:paraId="48B4E661" w14:textId="77777777" w:rsidR="000A468E" w:rsidRPr="00A73265" w:rsidRDefault="000A468E" w:rsidP="0097207A">
            <w:pPr>
              <w:pStyle w:val="TOCHeading"/>
            </w:pPr>
            <w:r w:rsidRPr="00A73265">
              <w:t>Frequency</w:t>
            </w:r>
          </w:p>
        </w:tc>
        <w:tc>
          <w:tcPr>
            <w:tcW w:w="554" w:type="pct"/>
            <w:tcBorders>
              <w:top w:val="nil"/>
              <w:left w:val="nil"/>
              <w:bottom w:val="single" w:sz="4" w:space="0" w:color="auto"/>
              <w:right w:val="single" w:sz="4" w:space="0" w:color="auto"/>
            </w:tcBorders>
            <w:shd w:val="clear" w:color="auto" w:fill="auto"/>
            <w:noWrap/>
            <w:textDirection w:val="tbRl"/>
            <w:vAlign w:val="center"/>
            <w:hideMark/>
          </w:tcPr>
          <w:p w14:paraId="5EF6FE0A" w14:textId="77777777" w:rsidR="000A468E" w:rsidRPr="00A73265" w:rsidRDefault="000A468E" w:rsidP="0097207A">
            <w:pPr>
              <w:pStyle w:val="TOCHeading"/>
            </w:pPr>
            <w:r w:rsidRPr="00A73265">
              <w:t>Risk Assessment</w:t>
            </w:r>
          </w:p>
        </w:tc>
        <w:tc>
          <w:tcPr>
            <w:tcW w:w="502" w:type="pct"/>
            <w:tcBorders>
              <w:top w:val="nil"/>
              <w:left w:val="nil"/>
              <w:bottom w:val="single" w:sz="4" w:space="0" w:color="auto"/>
              <w:right w:val="single" w:sz="4" w:space="0" w:color="auto"/>
            </w:tcBorders>
            <w:shd w:val="clear" w:color="auto" w:fill="auto"/>
            <w:noWrap/>
            <w:textDirection w:val="tbRl"/>
            <w:vAlign w:val="center"/>
            <w:hideMark/>
          </w:tcPr>
          <w:p w14:paraId="447CA790" w14:textId="77777777" w:rsidR="000A468E" w:rsidRPr="00A73265" w:rsidRDefault="000A468E" w:rsidP="0097207A">
            <w:pPr>
              <w:pStyle w:val="TOCHeading"/>
            </w:pPr>
            <w:r w:rsidRPr="00A73265">
              <w:t>Mitigation Measure</w:t>
            </w:r>
          </w:p>
        </w:tc>
        <w:tc>
          <w:tcPr>
            <w:tcW w:w="563" w:type="pct"/>
            <w:tcBorders>
              <w:top w:val="nil"/>
              <w:left w:val="nil"/>
              <w:bottom w:val="single" w:sz="4" w:space="0" w:color="auto"/>
              <w:right w:val="single" w:sz="4" w:space="0" w:color="auto"/>
            </w:tcBorders>
            <w:shd w:val="clear" w:color="auto" w:fill="auto"/>
            <w:noWrap/>
            <w:textDirection w:val="tbRl"/>
            <w:vAlign w:val="center"/>
            <w:hideMark/>
          </w:tcPr>
          <w:p w14:paraId="7D3528A9" w14:textId="77777777" w:rsidR="000A468E" w:rsidRPr="00A73265" w:rsidRDefault="000A468E" w:rsidP="0097207A">
            <w:pPr>
              <w:pStyle w:val="TOCHeading"/>
            </w:pPr>
            <w:r w:rsidRPr="00A73265">
              <w:t>Mitigation Owner</w:t>
            </w:r>
          </w:p>
        </w:tc>
        <w:tc>
          <w:tcPr>
            <w:tcW w:w="262" w:type="pct"/>
            <w:vMerge/>
            <w:tcBorders>
              <w:left w:val="nil"/>
              <w:bottom w:val="single" w:sz="4" w:space="0" w:color="auto"/>
              <w:right w:val="single" w:sz="4" w:space="0" w:color="auto"/>
            </w:tcBorders>
            <w:textDirection w:val="tbRl"/>
            <w:vAlign w:val="center"/>
          </w:tcPr>
          <w:p w14:paraId="7B65C411" w14:textId="77777777" w:rsidR="000A468E" w:rsidRPr="00425B54" w:rsidRDefault="000A468E" w:rsidP="0097207A">
            <w:pPr>
              <w:spacing w:line="0" w:lineRule="atLeast"/>
              <w:ind w:left="113" w:right="113"/>
              <w:jc w:val="center"/>
              <w:rPr>
                <w:rFonts w:ascii="Calibri" w:eastAsia="Arial" w:hAnsi="Calibri" w:cs="Calibri"/>
                <w:b/>
                <w:color w:val="000000" w:themeColor="text1"/>
              </w:rPr>
            </w:pPr>
          </w:p>
        </w:tc>
      </w:tr>
    </w:tbl>
    <w:p w14:paraId="7DB9EB47" w14:textId="2B4FFC85" w:rsidR="000A468E" w:rsidRPr="00AD5E6E" w:rsidRDefault="000A468E" w:rsidP="000A468E">
      <w:pPr>
        <w:pStyle w:val="StyleCaptionCalibri11ptBoldUnderline"/>
        <w:rPr>
          <w:lang w:val="en-IN"/>
        </w:rPr>
      </w:pPr>
      <w:bookmarkStart w:id="633" w:name="_Toc163131236"/>
      <w:r w:rsidRPr="00AD5E6E">
        <w:t xml:space="preserve">Table </w:t>
      </w:r>
      <w:r w:rsidRPr="00AD5E6E">
        <w:fldChar w:fldCharType="begin"/>
      </w:r>
      <w:r w:rsidRPr="00AD5E6E">
        <w:instrText xml:space="preserve"> SEQ Table \* ARABIC </w:instrText>
      </w:r>
      <w:r w:rsidRPr="00AD5E6E">
        <w:fldChar w:fldCharType="separate"/>
      </w:r>
      <w:r w:rsidR="005830A6">
        <w:rPr>
          <w:noProof/>
        </w:rPr>
        <w:t>25</w:t>
      </w:r>
      <w:r w:rsidRPr="00AD5E6E">
        <w:fldChar w:fldCharType="end"/>
      </w:r>
      <w:r w:rsidRPr="00AD5E6E">
        <w:t xml:space="preserve">: </w:t>
      </w:r>
      <w:r>
        <w:t>Interface Hazard Analysis</w:t>
      </w:r>
      <w:bookmarkEnd w:id="633"/>
    </w:p>
    <w:p w14:paraId="6083F7AE" w14:textId="77777777" w:rsidR="000A468E" w:rsidRDefault="000A468E" w:rsidP="000A468E">
      <w:pPr>
        <w:tabs>
          <w:tab w:val="left" w:pos="1066"/>
        </w:tabs>
        <w:rPr>
          <w:lang w:val="en-US"/>
        </w:rPr>
      </w:pPr>
    </w:p>
    <w:p w14:paraId="159A05C1" w14:textId="77777777" w:rsidR="00384E49" w:rsidRDefault="00384E49" w:rsidP="000A468E">
      <w:pPr>
        <w:tabs>
          <w:tab w:val="left" w:pos="1066"/>
        </w:tabs>
        <w:rPr>
          <w:lang w:val="en-US"/>
        </w:rPr>
      </w:pPr>
    </w:p>
    <w:p w14:paraId="41C1B5D6" w14:textId="77777777" w:rsidR="000A468E" w:rsidRDefault="000A468E" w:rsidP="000A468E">
      <w:pPr>
        <w:pStyle w:val="Heading2"/>
      </w:pPr>
      <w:bookmarkStart w:id="634" w:name="_Toc81681717"/>
      <w:bookmarkStart w:id="635" w:name="_Toc162890406"/>
      <w:r w:rsidRPr="000A51D7">
        <w:t>Operating &amp; Support Hazard Analysis</w:t>
      </w:r>
      <w:bookmarkEnd w:id="634"/>
      <w:bookmarkEnd w:id="635"/>
    </w:p>
    <w:p w14:paraId="3F69B499" w14:textId="77777777" w:rsidR="000A468E" w:rsidRPr="00E40C02" w:rsidRDefault="000A468E" w:rsidP="000A468E"/>
    <w:tbl>
      <w:tblPr>
        <w:tblW w:w="4677" w:type="pct"/>
        <w:tblLayout w:type="fixed"/>
        <w:tblLook w:val="04A0" w:firstRow="1" w:lastRow="0" w:firstColumn="1" w:lastColumn="0" w:noHBand="0" w:noVBand="1"/>
      </w:tblPr>
      <w:tblGrid>
        <w:gridCol w:w="1139"/>
        <w:gridCol w:w="998"/>
        <w:gridCol w:w="454"/>
        <w:gridCol w:w="590"/>
        <w:gridCol w:w="469"/>
        <w:gridCol w:w="539"/>
        <w:gridCol w:w="870"/>
        <w:gridCol w:w="819"/>
        <w:gridCol w:w="1038"/>
        <w:gridCol w:w="11"/>
        <w:gridCol w:w="934"/>
        <w:gridCol w:w="1066"/>
        <w:gridCol w:w="492"/>
      </w:tblGrid>
      <w:tr w:rsidR="000A468E" w:rsidRPr="00425B54" w14:paraId="10734354" w14:textId="77777777" w:rsidTr="0097207A">
        <w:trPr>
          <w:trHeight w:val="327"/>
        </w:trPr>
        <w:tc>
          <w:tcPr>
            <w:tcW w:w="1134" w:type="pct"/>
            <w:gridSpan w:val="2"/>
            <w:tcBorders>
              <w:top w:val="single" w:sz="4" w:space="0" w:color="auto"/>
              <w:left w:val="single" w:sz="4" w:space="0" w:color="auto"/>
              <w:bottom w:val="single" w:sz="4" w:space="0" w:color="auto"/>
              <w:right w:val="single" w:sz="4" w:space="0" w:color="auto"/>
            </w:tcBorders>
            <w:shd w:val="clear" w:color="auto" w:fill="auto"/>
            <w:noWrap/>
            <w:hideMark/>
          </w:tcPr>
          <w:p w14:paraId="554233F6" w14:textId="77777777" w:rsidR="000A468E" w:rsidRPr="00A73265" w:rsidRDefault="000A468E" w:rsidP="0097207A">
            <w:pPr>
              <w:pStyle w:val="TOCHeading"/>
            </w:pPr>
            <w:r w:rsidRPr="00A73265">
              <w:t>Hazard Identification</w:t>
            </w:r>
          </w:p>
        </w:tc>
        <w:tc>
          <w:tcPr>
            <w:tcW w:w="1089" w:type="pct"/>
            <w:gridSpan w:val="4"/>
            <w:tcBorders>
              <w:top w:val="single" w:sz="4" w:space="0" w:color="auto"/>
              <w:left w:val="nil"/>
              <w:bottom w:val="single" w:sz="4" w:space="0" w:color="auto"/>
              <w:right w:val="single" w:sz="4" w:space="0" w:color="auto"/>
            </w:tcBorders>
            <w:shd w:val="clear" w:color="auto" w:fill="auto"/>
            <w:noWrap/>
            <w:hideMark/>
          </w:tcPr>
          <w:p w14:paraId="67D05129" w14:textId="77777777" w:rsidR="000A468E" w:rsidRPr="00A73265" w:rsidRDefault="000A468E" w:rsidP="0097207A">
            <w:pPr>
              <w:pStyle w:val="TOCHeading"/>
            </w:pPr>
            <w:r w:rsidRPr="00A73265">
              <w:t>Failure Identification</w:t>
            </w:r>
          </w:p>
        </w:tc>
        <w:tc>
          <w:tcPr>
            <w:tcW w:w="1448" w:type="pct"/>
            <w:gridSpan w:val="3"/>
            <w:tcBorders>
              <w:top w:val="single" w:sz="4" w:space="0" w:color="auto"/>
              <w:left w:val="nil"/>
              <w:bottom w:val="single" w:sz="4" w:space="0" w:color="auto"/>
              <w:right w:val="single" w:sz="4" w:space="0" w:color="auto"/>
            </w:tcBorders>
            <w:shd w:val="clear" w:color="auto" w:fill="auto"/>
            <w:noWrap/>
            <w:hideMark/>
          </w:tcPr>
          <w:p w14:paraId="3DC68835" w14:textId="77777777" w:rsidR="000A468E" w:rsidRPr="00A73265" w:rsidRDefault="000A468E" w:rsidP="0097207A">
            <w:pPr>
              <w:pStyle w:val="TOCHeading"/>
            </w:pPr>
            <w:r w:rsidRPr="00A73265">
              <w:t>Initial Risk evaluation</w:t>
            </w:r>
          </w:p>
        </w:tc>
        <w:tc>
          <w:tcPr>
            <w:tcW w:w="1068" w:type="pct"/>
            <w:gridSpan w:val="3"/>
            <w:tcBorders>
              <w:top w:val="single" w:sz="4" w:space="0" w:color="auto"/>
              <w:left w:val="nil"/>
              <w:bottom w:val="single" w:sz="4" w:space="0" w:color="auto"/>
              <w:right w:val="single" w:sz="4" w:space="0" w:color="auto"/>
            </w:tcBorders>
            <w:shd w:val="clear" w:color="auto" w:fill="auto"/>
            <w:noWrap/>
            <w:hideMark/>
          </w:tcPr>
          <w:p w14:paraId="04642BD4" w14:textId="77777777" w:rsidR="000A468E" w:rsidRPr="00A73265" w:rsidRDefault="000A468E" w:rsidP="0097207A">
            <w:pPr>
              <w:pStyle w:val="TOCHeading"/>
            </w:pPr>
            <w:r w:rsidRPr="00A73265">
              <w:t>Failure Management</w:t>
            </w:r>
          </w:p>
        </w:tc>
        <w:tc>
          <w:tcPr>
            <w:tcW w:w="261" w:type="pct"/>
            <w:vMerge w:val="restart"/>
            <w:tcBorders>
              <w:top w:val="single" w:sz="4" w:space="0" w:color="auto"/>
              <w:left w:val="nil"/>
              <w:right w:val="single" w:sz="4" w:space="0" w:color="auto"/>
            </w:tcBorders>
            <w:shd w:val="clear" w:color="auto" w:fill="FFFFFF" w:themeFill="background1"/>
            <w:textDirection w:val="tbRl"/>
          </w:tcPr>
          <w:p w14:paraId="11F21DF0" w14:textId="77777777" w:rsidR="000A468E" w:rsidRPr="00A73265" w:rsidRDefault="000A468E" w:rsidP="0097207A">
            <w:pPr>
              <w:pStyle w:val="TOCHeading"/>
            </w:pPr>
            <w:r w:rsidRPr="00A73265">
              <w:t>Comments</w:t>
            </w:r>
          </w:p>
        </w:tc>
      </w:tr>
      <w:tr w:rsidR="000A468E" w:rsidRPr="00425B54" w14:paraId="1B4C4EB3" w14:textId="77777777" w:rsidTr="0097207A">
        <w:trPr>
          <w:cantSplit/>
          <w:trHeight w:val="2348"/>
        </w:trPr>
        <w:tc>
          <w:tcPr>
            <w:tcW w:w="604"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30EA9767" w14:textId="77777777" w:rsidR="000A468E" w:rsidRPr="00A73265" w:rsidRDefault="000A468E" w:rsidP="0097207A">
            <w:pPr>
              <w:pStyle w:val="TOCHeading"/>
            </w:pPr>
            <w:r>
              <w:t>OS</w:t>
            </w:r>
            <w:r w:rsidRPr="00A73265">
              <w:t>HA ID</w:t>
            </w:r>
          </w:p>
        </w:tc>
        <w:tc>
          <w:tcPr>
            <w:tcW w:w="530" w:type="pct"/>
            <w:tcBorders>
              <w:top w:val="nil"/>
              <w:left w:val="nil"/>
              <w:bottom w:val="single" w:sz="4" w:space="0" w:color="auto"/>
              <w:right w:val="single" w:sz="4" w:space="0" w:color="auto"/>
            </w:tcBorders>
            <w:shd w:val="clear" w:color="auto" w:fill="auto"/>
            <w:noWrap/>
            <w:textDirection w:val="tbRl"/>
            <w:vAlign w:val="center"/>
            <w:hideMark/>
          </w:tcPr>
          <w:p w14:paraId="32BF1280" w14:textId="77777777" w:rsidR="000A468E" w:rsidRPr="00A73265" w:rsidRDefault="000A468E" w:rsidP="0097207A">
            <w:pPr>
              <w:pStyle w:val="TOCHeading"/>
            </w:pPr>
            <w:r>
              <w:t>Hazard</w:t>
            </w:r>
          </w:p>
        </w:tc>
        <w:tc>
          <w:tcPr>
            <w:tcW w:w="241" w:type="pct"/>
            <w:tcBorders>
              <w:top w:val="nil"/>
              <w:left w:val="nil"/>
              <w:bottom w:val="single" w:sz="4" w:space="0" w:color="auto"/>
              <w:right w:val="single" w:sz="4" w:space="0" w:color="auto"/>
            </w:tcBorders>
            <w:shd w:val="clear" w:color="auto" w:fill="auto"/>
            <w:noWrap/>
            <w:textDirection w:val="tbRl"/>
            <w:vAlign w:val="center"/>
            <w:hideMark/>
          </w:tcPr>
          <w:p w14:paraId="6735884C" w14:textId="77777777" w:rsidR="000A468E" w:rsidRPr="00A73265" w:rsidRDefault="000A468E" w:rsidP="0097207A">
            <w:pPr>
              <w:pStyle w:val="TOCHeading"/>
            </w:pPr>
            <w:r w:rsidRPr="00A73265">
              <w:t>Failure Mode</w:t>
            </w:r>
          </w:p>
        </w:tc>
        <w:tc>
          <w:tcPr>
            <w:tcW w:w="313" w:type="pct"/>
            <w:tcBorders>
              <w:top w:val="nil"/>
              <w:left w:val="nil"/>
              <w:bottom w:val="single" w:sz="4" w:space="0" w:color="auto"/>
              <w:right w:val="single" w:sz="4" w:space="0" w:color="auto"/>
            </w:tcBorders>
            <w:shd w:val="clear" w:color="auto" w:fill="auto"/>
            <w:noWrap/>
            <w:textDirection w:val="tbRl"/>
            <w:vAlign w:val="center"/>
            <w:hideMark/>
          </w:tcPr>
          <w:p w14:paraId="0BBAB69C" w14:textId="77777777" w:rsidR="000A468E" w:rsidRPr="00A73265" w:rsidRDefault="000A468E" w:rsidP="0097207A">
            <w:pPr>
              <w:pStyle w:val="TOCHeading"/>
            </w:pPr>
            <w:r w:rsidRPr="00A73265">
              <w:t>Effect</w:t>
            </w:r>
          </w:p>
        </w:tc>
        <w:tc>
          <w:tcPr>
            <w:tcW w:w="249" w:type="pct"/>
            <w:tcBorders>
              <w:top w:val="nil"/>
              <w:left w:val="nil"/>
              <w:bottom w:val="single" w:sz="4" w:space="0" w:color="auto"/>
              <w:right w:val="single" w:sz="4" w:space="0" w:color="auto"/>
            </w:tcBorders>
            <w:shd w:val="clear" w:color="auto" w:fill="auto"/>
            <w:noWrap/>
            <w:textDirection w:val="tbRl"/>
            <w:vAlign w:val="center"/>
            <w:hideMark/>
          </w:tcPr>
          <w:p w14:paraId="14FC40D6" w14:textId="77777777" w:rsidR="000A468E" w:rsidRPr="00A73265" w:rsidRDefault="000A468E" w:rsidP="0097207A">
            <w:pPr>
              <w:pStyle w:val="TOCHeading"/>
            </w:pPr>
            <w:r w:rsidRPr="00A73265">
              <w:t>Cause</w:t>
            </w:r>
          </w:p>
        </w:tc>
        <w:tc>
          <w:tcPr>
            <w:tcW w:w="285" w:type="pct"/>
            <w:tcBorders>
              <w:top w:val="nil"/>
              <w:left w:val="nil"/>
              <w:bottom w:val="single" w:sz="4" w:space="0" w:color="auto"/>
              <w:right w:val="single" w:sz="4" w:space="0" w:color="auto"/>
            </w:tcBorders>
            <w:shd w:val="clear" w:color="auto" w:fill="auto"/>
            <w:noWrap/>
            <w:textDirection w:val="tbRl"/>
            <w:vAlign w:val="center"/>
            <w:hideMark/>
          </w:tcPr>
          <w:p w14:paraId="2C501421" w14:textId="77777777" w:rsidR="000A468E" w:rsidRPr="00A73265" w:rsidRDefault="000A468E" w:rsidP="0097207A">
            <w:pPr>
              <w:pStyle w:val="TOCHeading"/>
            </w:pPr>
            <w:r w:rsidRPr="00A73265">
              <w:t>Potential Accident</w:t>
            </w:r>
          </w:p>
        </w:tc>
        <w:tc>
          <w:tcPr>
            <w:tcW w:w="462" w:type="pct"/>
            <w:tcBorders>
              <w:top w:val="nil"/>
              <w:left w:val="nil"/>
              <w:bottom w:val="single" w:sz="4" w:space="0" w:color="auto"/>
              <w:right w:val="single" w:sz="4" w:space="0" w:color="auto"/>
            </w:tcBorders>
            <w:shd w:val="clear" w:color="auto" w:fill="auto"/>
            <w:noWrap/>
            <w:textDirection w:val="tbRl"/>
            <w:vAlign w:val="center"/>
            <w:hideMark/>
          </w:tcPr>
          <w:p w14:paraId="17210D48" w14:textId="77777777" w:rsidR="000A468E" w:rsidRPr="00A73265" w:rsidRDefault="000A468E" w:rsidP="0097207A">
            <w:pPr>
              <w:pStyle w:val="TOCHeading"/>
            </w:pPr>
            <w:r w:rsidRPr="00A73265">
              <w:t>Severity</w:t>
            </w:r>
          </w:p>
        </w:tc>
        <w:tc>
          <w:tcPr>
            <w:tcW w:w="435" w:type="pct"/>
            <w:tcBorders>
              <w:top w:val="nil"/>
              <w:left w:val="nil"/>
              <w:bottom w:val="single" w:sz="4" w:space="0" w:color="auto"/>
              <w:right w:val="single" w:sz="4" w:space="0" w:color="auto"/>
            </w:tcBorders>
            <w:shd w:val="clear" w:color="auto" w:fill="auto"/>
            <w:noWrap/>
            <w:textDirection w:val="tbRl"/>
            <w:vAlign w:val="center"/>
            <w:hideMark/>
          </w:tcPr>
          <w:p w14:paraId="6A074E15" w14:textId="77777777" w:rsidR="000A468E" w:rsidRPr="00A73265" w:rsidRDefault="000A468E" w:rsidP="0097207A">
            <w:pPr>
              <w:pStyle w:val="TOCHeading"/>
            </w:pPr>
            <w:r w:rsidRPr="00A73265">
              <w:t>Frequency</w:t>
            </w:r>
          </w:p>
        </w:tc>
        <w:tc>
          <w:tcPr>
            <w:tcW w:w="557" w:type="pct"/>
            <w:gridSpan w:val="2"/>
            <w:tcBorders>
              <w:top w:val="nil"/>
              <w:left w:val="nil"/>
              <w:bottom w:val="single" w:sz="4" w:space="0" w:color="auto"/>
              <w:right w:val="single" w:sz="4" w:space="0" w:color="auto"/>
            </w:tcBorders>
            <w:shd w:val="clear" w:color="auto" w:fill="auto"/>
            <w:noWrap/>
            <w:textDirection w:val="tbRl"/>
            <w:vAlign w:val="center"/>
            <w:hideMark/>
          </w:tcPr>
          <w:p w14:paraId="354B6E0C" w14:textId="77777777" w:rsidR="000A468E" w:rsidRPr="00A73265" w:rsidRDefault="000A468E" w:rsidP="0097207A">
            <w:pPr>
              <w:pStyle w:val="TOCHeading"/>
            </w:pPr>
            <w:r w:rsidRPr="00A73265">
              <w:t>Risk Assessment</w:t>
            </w:r>
          </w:p>
        </w:tc>
        <w:tc>
          <w:tcPr>
            <w:tcW w:w="496" w:type="pct"/>
            <w:tcBorders>
              <w:top w:val="nil"/>
              <w:left w:val="nil"/>
              <w:bottom w:val="single" w:sz="4" w:space="0" w:color="auto"/>
              <w:right w:val="single" w:sz="4" w:space="0" w:color="auto"/>
            </w:tcBorders>
            <w:shd w:val="clear" w:color="auto" w:fill="auto"/>
            <w:noWrap/>
            <w:textDirection w:val="tbRl"/>
            <w:vAlign w:val="center"/>
            <w:hideMark/>
          </w:tcPr>
          <w:p w14:paraId="29C983D9" w14:textId="77777777" w:rsidR="000A468E" w:rsidRPr="00A73265" w:rsidRDefault="000A468E" w:rsidP="0097207A">
            <w:pPr>
              <w:pStyle w:val="TOCHeading"/>
            </w:pPr>
            <w:r w:rsidRPr="00A73265">
              <w:t>Mitigation Measure</w:t>
            </w:r>
          </w:p>
        </w:tc>
        <w:tc>
          <w:tcPr>
            <w:tcW w:w="565" w:type="pct"/>
            <w:tcBorders>
              <w:top w:val="nil"/>
              <w:left w:val="nil"/>
              <w:bottom w:val="single" w:sz="4" w:space="0" w:color="auto"/>
              <w:right w:val="single" w:sz="4" w:space="0" w:color="auto"/>
            </w:tcBorders>
            <w:shd w:val="clear" w:color="auto" w:fill="auto"/>
            <w:noWrap/>
            <w:textDirection w:val="tbRl"/>
            <w:vAlign w:val="center"/>
            <w:hideMark/>
          </w:tcPr>
          <w:p w14:paraId="32D3EC3B" w14:textId="77777777" w:rsidR="000A468E" w:rsidRPr="00A73265" w:rsidRDefault="000A468E" w:rsidP="0097207A">
            <w:pPr>
              <w:pStyle w:val="TOCHeading"/>
            </w:pPr>
            <w:r w:rsidRPr="00A73265">
              <w:t>Mitigation Owner</w:t>
            </w:r>
          </w:p>
        </w:tc>
        <w:tc>
          <w:tcPr>
            <w:tcW w:w="261" w:type="pct"/>
            <w:vMerge/>
            <w:tcBorders>
              <w:left w:val="nil"/>
              <w:bottom w:val="single" w:sz="4" w:space="0" w:color="auto"/>
              <w:right w:val="single" w:sz="4" w:space="0" w:color="auto"/>
            </w:tcBorders>
            <w:textDirection w:val="tbRl"/>
            <w:vAlign w:val="center"/>
          </w:tcPr>
          <w:p w14:paraId="071A6974" w14:textId="77777777" w:rsidR="000A468E" w:rsidRPr="00425B54" w:rsidRDefault="000A468E" w:rsidP="0097207A">
            <w:pPr>
              <w:spacing w:line="0" w:lineRule="atLeast"/>
              <w:ind w:left="113" w:right="113"/>
              <w:jc w:val="center"/>
              <w:rPr>
                <w:rFonts w:ascii="Calibri" w:eastAsia="Arial" w:hAnsi="Calibri" w:cs="Calibri"/>
                <w:b/>
                <w:color w:val="000000" w:themeColor="text1"/>
              </w:rPr>
            </w:pPr>
          </w:p>
        </w:tc>
      </w:tr>
    </w:tbl>
    <w:p w14:paraId="5973EE69" w14:textId="1BE2DC54" w:rsidR="000A468E" w:rsidRPr="00AD5E6E" w:rsidRDefault="000A468E" w:rsidP="000A468E">
      <w:pPr>
        <w:pStyle w:val="StyleCaptionCalibri11ptBoldUnderline"/>
        <w:rPr>
          <w:lang w:val="en-IN"/>
        </w:rPr>
      </w:pPr>
      <w:bookmarkStart w:id="636" w:name="_Toc163131237"/>
      <w:r w:rsidRPr="00AD5E6E">
        <w:t xml:space="preserve">Table </w:t>
      </w:r>
      <w:r w:rsidRPr="00AD5E6E">
        <w:fldChar w:fldCharType="begin"/>
      </w:r>
      <w:r w:rsidRPr="00AD5E6E">
        <w:instrText xml:space="preserve"> SEQ Table \* ARABIC </w:instrText>
      </w:r>
      <w:r w:rsidRPr="00AD5E6E">
        <w:fldChar w:fldCharType="separate"/>
      </w:r>
      <w:r w:rsidR="005830A6">
        <w:rPr>
          <w:noProof/>
        </w:rPr>
        <w:t>26</w:t>
      </w:r>
      <w:r w:rsidRPr="00AD5E6E">
        <w:fldChar w:fldCharType="end"/>
      </w:r>
      <w:r w:rsidRPr="00AD5E6E">
        <w:t xml:space="preserve">: </w:t>
      </w:r>
      <w:r>
        <w:t>Operating &amp; Support Hazard Analysis</w:t>
      </w:r>
      <w:bookmarkEnd w:id="636"/>
    </w:p>
    <w:p w14:paraId="4F8E13A0" w14:textId="77777777" w:rsidR="000A468E" w:rsidRDefault="000A468E" w:rsidP="000A468E">
      <w:pPr>
        <w:tabs>
          <w:tab w:val="left" w:pos="1066"/>
        </w:tabs>
        <w:rPr>
          <w:lang w:val="en-US"/>
        </w:rPr>
      </w:pPr>
    </w:p>
    <w:p w14:paraId="78473294" w14:textId="3329BDA0" w:rsidR="000A468E" w:rsidRPr="00E40C02" w:rsidRDefault="000A468E" w:rsidP="00C13ED8">
      <w:pPr>
        <w:pStyle w:val="Heading2"/>
      </w:pPr>
      <w:bookmarkStart w:id="637" w:name="_Toc54862644"/>
      <w:bookmarkStart w:id="638" w:name="_Toc73470802"/>
      <w:bookmarkStart w:id="639" w:name="_Toc81681719"/>
      <w:bookmarkStart w:id="640" w:name="_Toc162890407"/>
      <w:r w:rsidRPr="000A51D7">
        <w:lastRenderedPageBreak/>
        <w:t>Hazard Log</w:t>
      </w:r>
      <w:bookmarkEnd w:id="637"/>
      <w:bookmarkEnd w:id="638"/>
      <w:bookmarkEnd w:id="639"/>
      <w:bookmarkEnd w:id="640"/>
    </w:p>
    <w:tbl>
      <w:tblPr>
        <w:tblW w:w="4940" w:type="pct"/>
        <w:tblInd w:w="535" w:type="dxa"/>
        <w:tblLayout w:type="fixed"/>
        <w:tblLook w:val="04A0" w:firstRow="1" w:lastRow="0" w:firstColumn="1" w:lastColumn="0" w:noHBand="0" w:noVBand="1"/>
      </w:tblPr>
      <w:tblGrid>
        <w:gridCol w:w="584"/>
        <w:gridCol w:w="673"/>
        <w:gridCol w:w="816"/>
        <w:gridCol w:w="794"/>
        <w:gridCol w:w="531"/>
        <w:gridCol w:w="615"/>
        <w:gridCol w:w="722"/>
        <w:gridCol w:w="925"/>
        <w:gridCol w:w="720"/>
        <w:gridCol w:w="615"/>
        <w:gridCol w:w="615"/>
        <w:gridCol w:w="625"/>
        <w:gridCol w:w="615"/>
        <w:gridCol w:w="615"/>
        <w:gridCol w:w="484"/>
      </w:tblGrid>
      <w:tr w:rsidR="000A468E" w:rsidRPr="00425B54" w14:paraId="7BD8B2AE" w14:textId="77777777" w:rsidTr="004D3643">
        <w:trPr>
          <w:trHeight w:val="326"/>
        </w:trPr>
        <w:tc>
          <w:tcPr>
            <w:tcW w:w="632"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C4C34" w14:textId="77777777" w:rsidR="000A468E" w:rsidRPr="00A73265" w:rsidRDefault="000A468E" w:rsidP="0097207A">
            <w:pPr>
              <w:pStyle w:val="TOCHeading"/>
            </w:pPr>
            <w:r w:rsidRPr="00A73265">
              <w:t>Hazard Identification</w:t>
            </w:r>
          </w:p>
        </w:tc>
        <w:tc>
          <w:tcPr>
            <w:tcW w:w="80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BB44B37" w14:textId="77777777" w:rsidR="000A468E" w:rsidRPr="00A73265" w:rsidRDefault="000A468E" w:rsidP="0097207A">
            <w:pPr>
              <w:pStyle w:val="TOCHeading"/>
            </w:pPr>
            <w:r w:rsidRPr="00A73265">
              <w:t>Failure Identification</w:t>
            </w:r>
          </w:p>
        </w:tc>
        <w:tc>
          <w:tcPr>
            <w:tcW w:w="939" w:type="pct"/>
            <w:gridSpan w:val="3"/>
            <w:tcBorders>
              <w:top w:val="single" w:sz="4" w:space="0" w:color="auto"/>
              <w:left w:val="nil"/>
              <w:bottom w:val="single" w:sz="4" w:space="0" w:color="auto"/>
              <w:right w:val="single" w:sz="4" w:space="0" w:color="auto"/>
            </w:tcBorders>
            <w:shd w:val="clear" w:color="auto" w:fill="auto"/>
            <w:noWrap/>
            <w:vAlign w:val="center"/>
            <w:hideMark/>
          </w:tcPr>
          <w:p w14:paraId="4EB68580" w14:textId="77777777" w:rsidR="000A468E" w:rsidRPr="00A73265" w:rsidRDefault="000A468E" w:rsidP="0097207A">
            <w:pPr>
              <w:pStyle w:val="TOCHeading"/>
            </w:pPr>
            <w:r w:rsidRPr="00A73265">
              <w:t>Initial Risk evaluation</w:t>
            </w:r>
          </w:p>
        </w:tc>
        <w:tc>
          <w:tcPr>
            <w:tcW w:w="827" w:type="pct"/>
            <w:gridSpan w:val="2"/>
            <w:tcBorders>
              <w:top w:val="single" w:sz="4" w:space="0" w:color="auto"/>
              <w:left w:val="nil"/>
              <w:bottom w:val="single" w:sz="4" w:space="0" w:color="auto"/>
              <w:right w:val="single" w:sz="4" w:space="0" w:color="auto"/>
            </w:tcBorders>
            <w:shd w:val="clear" w:color="auto" w:fill="auto"/>
            <w:noWrap/>
            <w:vAlign w:val="center"/>
            <w:hideMark/>
          </w:tcPr>
          <w:p w14:paraId="4B2C578A" w14:textId="77777777" w:rsidR="000A468E" w:rsidRPr="00A73265" w:rsidRDefault="000A468E" w:rsidP="0097207A">
            <w:pPr>
              <w:pStyle w:val="TOCHeading"/>
            </w:pPr>
            <w:r w:rsidRPr="00A73265">
              <w:t>Failure Management</w:t>
            </w:r>
          </w:p>
        </w:tc>
        <w:tc>
          <w:tcPr>
            <w:tcW w:w="931" w:type="pct"/>
            <w:gridSpan w:val="3"/>
            <w:tcBorders>
              <w:top w:val="single" w:sz="4" w:space="0" w:color="auto"/>
              <w:left w:val="nil"/>
              <w:bottom w:val="single" w:sz="4" w:space="0" w:color="auto"/>
              <w:right w:val="single" w:sz="4" w:space="0" w:color="auto"/>
            </w:tcBorders>
            <w:shd w:val="clear" w:color="auto" w:fill="auto"/>
            <w:vAlign w:val="center"/>
          </w:tcPr>
          <w:p w14:paraId="7F273361" w14:textId="77777777" w:rsidR="000A468E" w:rsidRPr="00A73265" w:rsidRDefault="000A468E" w:rsidP="0097207A">
            <w:pPr>
              <w:pStyle w:val="TOCHeading"/>
            </w:pPr>
            <w:r w:rsidRPr="00A73265">
              <w:t xml:space="preserve">Final Risk Evaluation </w:t>
            </w:r>
          </w:p>
        </w:tc>
        <w:tc>
          <w:tcPr>
            <w:tcW w:w="309" w:type="pct"/>
            <w:vMerge w:val="restart"/>
            <w:tcBorders>
              <w:top w:val="single" w:sz="4" w:space="0" w:color="auto"/>
              <w:left w:val="nil"/>
              <w:right w:val="single" w:sz="4" w:space="0" w:color="auto"/>
            </w:tcBorders>
            <w:shd w:val="clear" w:color="auto" w:fill="auto"/>
            <w:textDirection w:val="tbRl"/>
          </w:tcPr>
          <w:p w14:paraId="1DEAFFCF" w14:textId="77777777" w:rsidR="000A468E" w:rsidRPr="00425B54" w:rsidRDefault="000A468E" w:rsidP="0097207A">
            <w:pPr>
              <w:spacing w:line="0" w:lineRule="atLeast"/>
              <w:ind w:left="113" w:right="113"/>
              <w:jc w:val="center"/>
              <w:rPr>
                <w:rFonts w:ascii="Calibri" w:hAnsi="Calibri" w:cs="Calibri"/>
                <w:color w:val="000000" w:themeColor="text1"/>
              </w:rPr>
            </w:pPr>
            <w:r>
              <w:rPr>
                <w:rFonts w:ascii="Calibri" w:hAnsi="Calibri"/>
                <w:b/>
                <w:bCs/>
                <w:color w:val="095BA6"/>
                <w:sz w:val="24"/>
              </w:rPr>
              <w:t>Evidence Link</w:t>
            </w:r>
          </w:p>
        </w:tc>
        <w:tc>
          <w:tcPr>
            <w:tcW w:w="309" w:type="pct"/>
            <w:vMerge w:val="restart"/>
            <w:tcBorders>
              <w:top w:val="single" w:sz="4" w:space="0" w:color="auto"/>
              <w:left w:val="nil"/>
              <w:right w:val="single" w:sz="4" w:space="0" w:color="auto"/>
            </w:tcBorders>
            <w:textDirection w:val="tbRl"/>
          </w:tcPr>
          <w:p w14:paraId="5B646D82" w14:textId="77777777" w:rsidR="000A468E" w:rsidRPr="00A73265" w:rsidRDefault="000A468E" w:rsidP="0097207A">
            <w:pPr>
              <w:spacing w:line="0" w:lineRule="atLeast"/>
              <w:ind w:left="113" w:right="113"/>
              <w:jc w:val="center"/>
              <w:rPr>
                <w:rFonts w:ascii="Calibri" w:hAnsi="Calibri"/>
                <w:b/>
                <w:bCs/>
                <w:color w:val="095BA6"/>
                <w:sz w:val="24"/>
              </w:rPr>
            </w:pPr>
            <w:r w:rsidRPr="00A73265">
              <w:rPr>
                <w:rFonts w:ascii="Calibri" w:hAnsi="Calibri"/>
                <w:b/>
                <w:bCs/>
                <w:color w:val="095BA6"/>
                <w:sz w:val="24"/>
              </w:rPr>
              <w:t>Status</w:t>
            </w:r>
          </w:p>
        </w:tc>
        <w:tc>
          <w:tcPr>
            <w:tcW w:w="245" w:type="pct"/>
            <w:vMerge w:val="restart"/>
            <w:tcBorders>
              <w:top w:val="single" w:sz="4" w:space="0" w:color="auto"/>
              <w:left w:val="single" w:sz="4" w:space="0" w:color="auto"/>
              <w:right w:val="single" w:sz="4" w:space="0" w:color="auto"/>
            </w:tcBorders>
            <w:textDirection w:val="tbRl"/>
          </w:tcPr>
          <w:p w14:paraId="36C9EEBE" w14:textId="77777777" w:rsidR="000A468E" w:rsidRPr="00A73265" w:rsidRDefault="000A468E" w:rsidP="0097207A">
            <w:pPr>
              <w:spacing w:line="0" w:lineRule="atLeast"/>
              <w:ind w:left="113" w:right="113"/>
              <w:jc w:val="center"/>
            </w:pPr>
            <w:r>
              <w:rPr>
                <w:rFonts w:ascii="Calibri" w:hAnsi="Calibri"/>
                <w:b/>
                <w:bCs/>
                <w:color w:val="095BA6"/>
                <w:sz w:val="24"/>
              </w:rPr>
              <w:t>Comments</w:t>
            </w:r>
          </w:p>
        </w:tc>
      </w:tr>
      <w:tr w:rsidR="000A468E" w:rsidRPr="00425B54" w14:paraId="70E9B7EA" w14:textId="77777777" w:rsidTr="004D3643">
        <w:trPr>
          <w:cantSplit/>
          <w:trHeight w:val="2350"/>
        </w:trPr>
        <w:tc>
          <w:tcPr>
            <w:tcW w:w="294"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434BBE3D" w14:textId="77777777" w:rsidR="000A468E" w:rsidRPr="00A73265" w:rsidRDefault="000A468E" w:rsidP="0097207A">
            <w:pPr>
              <w:pStyle w:val="TOCHeading"/>
            </w:pPr>
            <w:r w:rsidRPr="00A73265">
              <w:t>Hazard ID</w:t>
            </w:r>
          </w:p>
        </w:tc>
        <w:tc>
          <w:tcPr>
            <w:tcW w:w="338" w:type="pct"/>
            <w:tcBorders>
              <w:top w:val="nil"/>
              <w:left w:val="nil"/>
              <w:bottom w:val="single" w:sz="4" w:space="0" w:color="auto"/>
              <w:right w:val="single" w:sz="4" w:space="0" w:color="auto"/>
            </w:tcBorders>
            <w:shd w:val="clear" w:color="auto" w:fill="auto"/>
            <w:noWrap/>
            <w:textDirection w:val="tbRl"/>
            <w:vAlign w:val="center"/>
            <w:hideMark/>
          </w:tcPr>
          <w:p w14:paraId="4BCDFBE8" w14:textId="77777777" w:rsidR="000A468E" w:rsidRPr="00A73265" w:rsidRDefault="000A468E" w:rsidP="0097207A">
            <w:pPr>
              <w:pStyle w:val="TOCHeading"/>
            </w:pPr>
            <w:r w:rsidRPr="00A73265">
              <w:t>Potential Hazard</w:t>
            </w:r>
          </w:p>
        </w:tc>
        <w:tc>
          <w:tcPr>
            <w:tcW w:w="410" w:type="pct"/>
            <w:tcBorders>
              <w:top w:val="nil"/>
              <w:left w:val="nil"/>
              <w:bottom w:val="single" w:sz="4" w:space="0" w:color="auto"/>
              <w:right w:val="single" w:sz="4" w:space="0" w:color="auto"/>
            </w:tcBorders>
            <w:shd w:val="clear" w:color="auto" w:fill="auto"/>
            <w:noWrap/>
            <w:textDirection w:val="tbRl"/>
            <w:vAlign w:val="center"/>
            <w:hideMark/>
          </w:tcPr>
          <w:p w14:paraId="3845D3A4" w14:textId="77777777" w:rsidR="000A468E" w:rsidRPr="00A73265" w:rsidRDefault="000A468E" w:rsidP="0097207A">
            <w:pPr>
              <w:pStyle w:val="TOCHeading"/>
            </w:pPr>
            <w:r w:rsidRPr="00A73265">
              <w:t>Hazard cause</w:t>
            </w:r>
          </w:p>
        </w:tc>
        <w:tc>
          <w:tcPr>
            <w:tcW w:w="399" w:type="pct"/>
            <w:tcBorders>
              <w:top w:val="nil"/>
              <w:left w:val="nil"/>
              <w:bottom w:val="single" w:sz="4" w:space="0" w:color="auto"/>
              <w:right w:val="single" w:sz="4" w:space="0" w:color="auto"/>
            </w:tcBorders>
            <w:shd w:val="clear" w:color="auto" w:fill="auto"/>
            <w:noWrap/>
            <w:textDirection w:val="tbRl"/>
            <w:vAlign w:val="center"/>
            <w:hideMark/>
          </w:tcPr>
          <w:p w14:paraId="69D504AE" w14:textId="77777777" w:rsidR="000A468E" w:rsidRPr="00A73265" w:rsidRDefault="000A468E" w:rsidP="0097207A">
            <w:pPr>
              <w:pStyle w:val="TOCHeading"/>
            </w:pPr>
            <w:r w:rsidRPr="00A73265">
              <w:t>Potential Accident</w:t>
            </w:r>
          </w:p>
        </w:tc>
        <w:tc>
          <w:tcPr>
            <w:tcW w:w="267" w:type="pct"/>
            <w:tcBorders>
              <w:top w:val="nil"/>
              <w:left w:val="nil"/>
              <w:bottom w:val="single" w:sz="4" w:space="0" w:color="auto"/>
              <w:right w:val="single" w:sz="4" w:space="0" w:color="auto"/>
            </w:tcBorders>
            <w:shd w:val="clear" w:color="auto" w:fill="auto"/>
            <w:noWrap/>
            <w:textDirection w:val="tbRl"/>
            <w:vAlign w:val="center"/>
            <w:hideMark/>
          </w:tcPr>
          <w:p w14:paraId="2C2179B4" w14:textId="77777777" w:rsidR="000A468E" w:rsidRPr="00A73265" w:rsidRDefault="000A468E" w:rsidP="0097207A">
            <w:pPr>
              <w:pStyle w:val="TOCHeading"/>
            </w:pPr>
            <w:r w:rsidRPr="00A73265">
              <w:t>Severity</w:t>
            </w:r>
          </w:p>
        </w:tc>
        <w:tc>
          <w:tcPr>
            <w:tcW w:w="309" w:type="pct"/>
            <w:tcBorders>
              <w:top w:val="nil"/>
              <w:left w:val="nil"/>
              <w:bottom w:val="single" w:sz="4" w:space="0" w:color="auto"/>
              <w:right w:val="single" w:sz="4" w:space="0" w:color="auto"/>
            </w:tcBorders>
            <w:shd w:val="clear" w:color="auto" w:fill="auto"/>
            <w:noWrap/>
            <w:textDirection w:val="tbRl"/>
            <w:vAlign w:val="center"/>
            <w:hideMark/>
          </w:tcPr>
          <w:p w14:paraId="1B46B6D9" w14:textId="77777777" w:rsidR="000A468E" w:rsidRPr="00A73265" w:rsidRDefault="000A468E" w:rsidP="0097207A">
            <w:pPr>
              <w:pStyle w:val="TOCHeading"/>
            </w:pPr>
            <w:r w:rsidRPr="00A73265">
              <w:t>Frequency</w:t>
            </w:r>
          </w:p>
        </w:tc>
        <w:tc>
          <w:tcPr>
            <w:tcW w:w="363" w:type="pct"/>
            <w:tcBorders>
              <w:top w:val="nil"/>
              <w:left w:val="nil"/>
              <w:bottom w:val="single" w:sz="4" w:space="0" w:color="auto"/>
              <w:right w:val="single" w:sz="4" w:space="0" w:color="auto"/>
            </w:tcBorders>
            <w:shd w:val="clear" w:color="auto" w:fill="auto"/>
            <w:noWrap/>
            <w:textDirection w:val="tbRl"/>
            <w:vAlign w:val="center"/>
            <w:hideMark/>
          </w:tcPr>
          <w:p w14:paraId="02E16F1D" w14:textId="77777777" w:rsidR="000A468E" w:rsidRPr="00A73265" w:rsidRDefault="000A468E" w:rsidP="0097207A">
            <w:pPr>
              <w:pStyle w:val="TOCHeading"/>
            </w:pPr>
            <w:r w:rsidRPr="00A73265">
              <w:t>Risk Assessment</w:t>
            </w:r>
          </w:p>
        </w:tc>
        <w:tc>
          <w:tcPr>
            <w:tcW w:w="465" w:type="pct"/>
            <w:tcBorders>
              <w:top w:val="nil"/>
              <w:left w:val="nil"/>
              <w:bottom w:val="single" w:sz="4" w:space="0" w:color="auto"/>
              <w:right w:val="single" w:sz="4" w:space="0" w:color="auto"/>
            </w:tcBorders>
            <w:shd w:val="clear" w:color="auto" w:fill="auto"/>
            <w:noWrap/>
            <w:textDirection w:val="tbRl"/>
            <w:vAlign w:val="center"/>
            <w:hideMark/>
          </w:tcPr>
          <w:p w14:paraId="1D705B91" w14:textId="77777777" w:rsidR="000A468E" w:rsidRPr="00A73265" w:rsidRDefault="000A468E" w:rsidP="0097207A">
            <w:pPr>
              <w:pStyle w:val="TOCHeading"/>
            </w:pPr>
            <w:r w:rsidRPr="00A73265">
              <w:t>Mitigation Measure</w:t>
            </w:r>
          </w:p>
        </w:tc>
        <w:tc>
          <w:tcPr>
            <w:tcW w:w="361" w:type="pct"/>
            <w:tcBorders>
              <w:top w:val="nil"/>
              <w:left w:val="nil"/>
              <w:bottom w:val="single" w:sz="4" w:space="0" w:color="auto"/>
              <w:right w:val="single" w:sz="4" w:space="0" w:color="auto"/>
            </w:tcBorders>
            <w:shd w:val="clear" w:color="auto" w:fill="auto"/>
            <w:noWrap/>
            <w:textDirection w:val="tbRl"/>
            <w:vAlign w:val="center"/>
            <w:hideMark/>
          </w:tcPr>
          <w:p w14:paraId="7A758DB6" w14:textId="77777777" w:rsidR="000A468E" w:rsidRPr="00A73265" w:rsidRDefault="000A468E" w:rsidP="0097207A">
            <w:pPr>
              <w:pStyle w:val="TOCHeading"/>
            </w:pPr>
            <w:r w:rsidRPr="00A73265">
              <w:t>Mitigation Owner</w:t>
            </w:r>
          </w:p>
        </w:tc>
        <w:tc>
          <w:tcPr>
            <w:tcW w:w="309" w:type="pct"/>
            <w:tcBorders>
              <w:top w:val="nil"/>
              <w:left w:val="nil"/>
              <w:bottom w:val="single" w:sz="4" w:space="0" w:color="auto"/>
              <w:right w:val="single" w:sz="4" w:space="0" w:color="auto"/>
            </w:tcBorders>
            <w:textDirection w:val="tbRl"/>
            <w:vAlign w:val="center"/>
          </w:tcPr>
          <w:p w14:paraId="0ACA6D44" w14:textId="77777777" w:rsidR="000A468E" w:rsidRPr="00A73265" w:rsidRDefault="000A468E" w:rsidP="0097207A">
            <w:pPr>
              <w:pStyle w:val="TOCHeading"/>
            </w:pPr>
            <w:r w:rsidRPr="00A73265">
              <w:t>Severity</w:t>
            </w:r>
          </w:p>
        </w:tc>
        <w:tc>
          <w:tcPr>
            <w:tcW w:w="309" w:type="pct"/>
            <w:tcBorders>
              <w:top w:val="nil"/>
              <w:left w:val="nil"/>
              <w:bottom w:val="single" w:sz="4" w:space="0" w:color="auto"/>
              <w:right w:val="single" w:sz="4" w:space="0" w:color="auto"/>
            </w:tcBorders>
            <w:textDirection w:val="tbRl"/>
            <w:vAlign w:val="center"/>
          </w:tcPr>
          <w:p w14:paraId="12CE7DC8" w14:textId="77777777" w:rsidR="000A468E" w:rsidRPr="00A73265" w:rsidRDefault="000A468E" w:rsidP="0097207A">
            <w:pPr>
              <w:pStyle w:val="TOCHeading"/>
            </w:pPr>
            <w:r w:rsidRPr="00A73265">
              <w:t>Frequency</w:t>
            </w:r>
          </w:p>
        </w:tc>
        <w:tc>
          <w:tcPr>
            <w:tcW w:w="314" w:type="pct"/>
            <w:tcBorders>
              <w:top w:val="nil"/>
              <w:left w:val="nil"/>
              <w:bottom w:val="single" w:sz="4" w:space="0" w:color="auto"/>
              <w:right w:val="single" w:sz="4" w:space="0" w:color="auto"/>
            </w:tcBorders>
            <w:textDirection w:val="tbRl"/>
            <w:vAlign w:val="center"/>
          </w:tcPr>
          <w:p w14:paraId="16BC1E5A" w14:textId="77777777" w:rsidR="000A468E" w:rsidRPr="00A73265" w:rsidRDefault="000A468E" w:rsidP="0097207A">
            <w:pPr>
              <w:pStyle w:val="TOCHeading"/>
            </w:pPr>
            <w:r w:rsidRPr="00A73265">
              <w:t>Risk Assessment</w:t>
            </w:r>
          </w:p>
        </w:tc>
        <w:tc>
          <w:tcPr>
            <w:tcW w:w="309" w:type="pct"/>
            <w:vMerge/>
            <w:tcBorders>
              <w:left w:val="nil"/>
              <w:bottom w:val="single" w:sz="4" w:space="0" w:color="auto"/>
              <w:right w:val="single" w:sz="4" w:space="0" w:color="auto"/>
            </w:tcBorders>
            <w:shd w:val="clear" w:color="auto" w:fill="auto"/>
            <w:textDirection w:val="tbRl"/>
          </w:tcPr>
          <w:p w14:paraId="49E51B1E" w14:textId="77777777" w:rsidR="000A468E" w:rsidRPr="00425B54" w:rsidRDefault="000A468E" w:rsidP="0097207A">
            <w:pPr>
              <w:spacing w:line="0" w:lineRule="atLeast"/>
              <w:ind w:left="113" w:right="113"/>
              <w:jc w:val="center"/>
              <w:rPr>
                <w:rFonts w:ascii="Calibri" w:eastAsia="Arial" w:hAnsi="Calibri" w:cs="Calibri"/>
                <w:b/>
                <w:color w:val="000000" w:themeColor="text1"/>
              </w:rPr>
            </w:pPr>
          </w:p>
        </w:tc>
        <w:tc>
          <w:tcPr>
            <w:tcW w:w="309" w:type="pct"/>
            <w:vMerge/>
            <w:tcBorders>
              <w:left w:val="nil"/>
              <w:bottom w:val="single" w:sz="4" w:space="0" w:color="auto"/>
              <w:right w:val="single" w:sz="4" w:space="0" w:color="auto"/>
            </w:tcBorders>
            <w:textDirection w:val="tbRl"/>
          </w:tcPr>
          <w:p w14:paraId="754E1F1E" w14:textId="77777777" w:rsidR="000A468E" w:rsidRPr="00425B54" w:rsidRDefault="000A468E" w:rsidP="0097207A">
            <w:pPr>
              <w:spacing w:line="0" w:lineRule="atLeast"/>
              <w:ind w:left="113" w:right="113"/>
              <w:jc w:val="center"/>
              <w:rPr>
                <w:rFonts w:ascii="Calibri" w:eastAsia="Arial" w:hAnsi="Calibri" w:cs="Calibri"/>
                <w:b/>
                <w:color w:val="000000" w:themeColor="text1"/>
              </w:rPr>
            </w:pPr>
          </w:p>
        </w:tc>
        <w:tc>
          <w:tcPr>
            <w:tcW w:w="245" w:type="pct"/>
            <w:vMerge/>
            <w:tcBorders>
              <w:left w:val="single" w:sz="4" w:space="0" w:color="auto"/>
              <w:bottom w:val="single" w:sz="4" w:space="0" w:color="auto"/>
              <w:right w:val="single" w:sz="4" w:space="0" w:color="auto"/>
            </w:tcBorders>
            <w:textDirection w:val="tbRl"/>
          </w:tcPr>
          <w:p w14:paraId="510CBE34" w14:textId="77777777" w:rsidR="000A468E" w:rsidRPr="00425B54" w:rsidRDefault="000A468E" w:rsidP="0097207A">
            <w:pPr>
              <w:spacing w:line="0" w:lineRule="atLeast"/>
              <w:ind w:left="113" w:right="113"/>
              <w:jc w:val="center"/>
              <w:rPr>
                <w:rFonts w:ascii="Calibri" w:eastAsia="Arial" w:hAnsi="Calibri" w:cs="Calibri"/>
                <w:b/>
                <w:color w:val="000000" w:themeColor="text1"/>
              </w:rPr>
            </w:pPr>
          </w:p>
        </w:tc>
      </w:tr>
    </w:tbl>
    <w:p w14:paraId="514182D8" w14:textId="2618EA3A" w:rsidR="000A468E" w:rsidRPr="00AD5E6E" w:rsidRDefault="000A468E" w:rsidP="000A468E">
      <w:pPr>
        <w:pStyle w:val="StyleCaptionCalibri11ptBoldUnderline"/>
        <w:rPr>
          <w:lang w:val="en-IN"/>
        </w:rPr>
      </w:pPr>
      <w:bookmarkStart w:id="641" w:name="_Toc163131238"/>
      <w:r w:rsidRPr="00AD5E6E">
        <w:t xml:space="preserve">Table </w:t>
      </w:r>
      <w:r w:rsidRPr="00AD5E6E">
        <w:fldChar w:fldCharType="begin"/>
      </w:r>
      <w:r w:rsidRPr="00AD5E6E">
        <w:instrText xml:space="preserve"> SEQ Table \* ARABIC </w:instrText>
      </w:r>
      <w:r w:rsidRPr="00AD5E6E">
        <w:fldChar w:fldCharType="separate"/>
      </w:r>
      <w:r w:rsidR="005830A6">
        <w:rPr>
          <w:noProof/>
        </w:rPr>
        <w:t>27</w:t>
      </w:r>
      <w:r w:rsidRPr="00AD5E6E">
        <w:fldChar w:fldCharType="end"/>
      </w:r>
      <w:r w:rsidRPr="00AD5E6E">
        <w:t xml:space="preserve">: </w:t>
      </w:r>
      <w:r>
        <w:t>Hazard Log</w:t>
      </w:r>
      <w:bookmarkEnd w:id="641"/>
    </w:p>
    <w:p w14:paraId="5945759A" w14:textId="77777777" w:rsidR="000A468E" w:rsidRPr="009B1C2C" w:rsidRDefault="000A468E" w:rsidP="000A468E">
      <w:pPr>
        <w:tabs>
          <w:tab w:val="left" w:pos="1066"/>
        </w:tabs>
        <w:rPr>
          <w:lang w:val="en-US"/>
        </w:rPr>
      </w:pPr>
    </w:p>
    <w:p w14:paraId="764C1B6A" w14:textId="58BD8CAE" w:rsidR="00355F63" w:rsidRDefault="00355F63" w:rsidP="00355F63">
      <w:pPr>
        <w:rPr>
          <w:rFonts w:ascii="Arial" w:hAnsi="Arial" w:cs="Arial"/>
          <w:b/>
        </w:rPr>
      </w:pPr>
    </w:p>
    <w:p w14:paraId="60C4B5D4" w14:textId="77777777" w:rsidR="00355F63" w:rsidRDefault="00355F63" w:rsidP="00355F63">
      <w:pPr>
        <w:rPr>
          <w:rFonts w:ascii="Arial" w:hAnsi="Arial" w:cs="Arial"/>
          <w:b/>
        </w:rPr>
      </w:pPr>
      <w:bookmarkStart w:id="642" w:name="_heading=h.1v1yuxt" w:colFirst="0" w:colLast="0"/>
      <w:bookmarkEnd w:id="642"/>
    </w:p>
    <w:p w14:paraId="13EE8A6E" w14:textId="77777777" w:rsidR="00355F63" w:rsidRDefault="00355F63" w:rsidP="00355F63">
      <w:pPr>
        <w:rPr>
          <w:rFonts w:ascii="Arial" w:hAnsi="Arial" w:cs="Arial"/>
          <w:b/>
        </w:rPr>
      </w:pPr>
    </w:p>
    <w:p w14:paraId="53BD06A8" w14:textId="67555586" w:rsidR="00355F63" w:rsidRDefault="00B837FF" w:rsidP="00355F63">
      <w:pPr>
        <w:pStyle w:val="Caption"/>
        <w:rPr>
          <w:rFonts w:ascii="Arial" w:hAnsi="Arial" w:cs="Arial"/>
          <w:b w:val="0"/>
          <w:color w:val="000000"/>
          <w:sz w:val="24"/>
          <w:szCs w:val="24"/>
          <w:lang w:val="en-US"/>
        </w:rPr>
      </w:pPr>
      <w:bookmarkStart w:id="643" w:name="_heading=h.2iq8gzs" w:colFirst="0" w:colLast="0"/>
      <w:bookmarkEnd w:id="643"/>
      <w:r>
        <w:rPr>
          <w:rFonts w:ascii="Arial" w:hAnsi="Arial" w:cs="Arial"/>
          <w:b w:val="0"/>
          <w:color w:val="000000"/>
          <w:sz w:val="24"/>
          <w:szCs w:val="24"/>
          <w:lang w:val="en-US"/>
        </w:rPr>
        <w:t xml:space="preserve"> </w:t>
      </w:r>
    </w:p>
    <w:p w14:paraId="15B54F66" w14:textId="77777777" w:rsidR="00355F63" w:rsidRDefault="00355F63" w:rsidP="00355F63">
      <w:pPr>
        <w:widowControl w:val="0"/>
        <w:spacing w:before="80" w:after="60"/>
        <w:rPr>
          <w:rFonts w:ascii="Arial" w:hAnsi="Arial" w:cs="Arial"/>
          <w:b/>
          <w:color w:val="000000"/>
          <w:sz w:val="28"/>
          <w:szCs w:val="28"/>
        </w:rPr>
      </w:pPr>
    </w:p>
    <w:p w14:paraId="67B3B2E6" w14:textId="77777777" w:rsidR="00355F63" w:rsidRDefault="00355F63" w:rsidP="00355F63">
      <w:pPr>
        <w:widowControl w:val="0"/>
        <w:spacing w:before="80" w:after="60"/>
        <w:rPr>
          <w:rFonts w:ascii="Arial" w:hAnsi="Arial" w:cs="Arial"/>
          <w:b/>
          <w:color w:val="000000"/>
          <w:sz w:val="28"/>
          <w:szCs w:val="28"/>
        </w:rPr>
      </w:pPr>
    </w:p>
    <w:p w14:paraId="73E32041" w14:textId="77777777" w:rsidR="00355F63" w:rsidRDefault="00355F63" w:rsidP="007D526D">
      <w:pPr>
        <w:pStyle w:val="Heading2"/>
        <w:numPr>
          <w:ilvl w:val="0"/>
          <w:numId w:val="0"/>
        </w:numPr>
        <w:ind w:left="576"/>
        <w:rPr>
          <w:rFonts w:ascii="Arial" w:hAnsi="Arial" w:cs="Arial"/>
          <w:b w:val="0"/>
          <w:color w:val="000000"/>
          <w:sz w:val="24"/>
          <w:lang w:val="en-US"/>
        </w:rPr>
      </w:pPr>
      <w:bookmarkStart w:id="644" w:name="_heading=h.1x0gk37" w:colFirst="0" w:colLast="0"/>
      <w:bookmarkEnd w:id="644"/>
    </w:p>
    <w:p w14:paraId="6B5963BC" w14:textId="77777777" w:rsidR="00355F63" w:rsidRDefault="00355F63" w:rsidP="00355F63">
      <w:pPr>
        <w:widowControl w:val="0"/>
        <w:spacing w:before="80" w:after="60"/>
        <w:rPr>
          <w:rFonts w:ascii="Arial" w:hAnsi="Arial" w:cs="Arial"/>
          <w:b/>
          <w:color w:val="000000"/>
          <w:sz w:val="28"/>
          <w:szCs w:val="28"/>
        </w:rPr>
      </w:pPr>
    </w:p>
    <w:p w14:paraId="4096CC5A" w14:textId="4FC1358F" w:rsidR="00355F63" w:rsidRDefault="00355F63" w:rsidP="00D92641">
      <w:pPr>
        <w:pStyle w:val="Caption"/>
        <w:jc w:val="left"/>
        <w:rPr>
          <w:rFonts w:ascii="Arial" w:hAnsi="Arial" w:cs="Arial"/>
          <w:b w:val="0"/>
          <w:i w:val="0"/>
          <w:iCs/>
          <w:color w:val="000000"/>
          <w:sz w:val="24"/>
          <w:szCs w:val="24"/>
          <w:lang w:val="en-US"/>
        </w:rPr>
        <w:sectPr w:rsidR="00355F63" w:rsidSect="005764B0">
          <w:headerReference w:type="default" r:id="rId29"/>
          <w:footerReference w:type="default" r:id="rId30"/>
          <w:pgSz w:w="12240" w:h="15840"/>
          <w:pgMar w:top="1440" w:right="1080" w:bottom="1440" w:left="1080" w:header="720" w:footer="0" w:gutter="0"/>
          <w:pgNumType w:start="0"/>
          <w:cols w:space="720"/>
          <w:titlePg/>
          <w:docGrid w:linePitch="299"/>
        </w:sectPr>
      </w:pPr>
      <w:bookmarkStart w:id="646" w:name="_heading=h.2250f4o" w:colFirst="0" w:colLast="0"/>
      <w:bookmarkEnd w:id="646"/>
    </w:p>
    <w:p w14:paraId="1A3D8757" w14:textId="35C358F6" w:rsidR="00355F63" w:rsidRPr="00A6579E" w:rsidRDefault="00A6579E" w:rsidP="009007F5">
      <w:pPr>
        <w:rPr>
          <w:rFonts w:ascii="Calisto MT" w:hAnsi="Calisto MT" w:cs="Arial"/>
          <w:b/>
          <w:sz w:val="96"/>
          <w:szCs w:val="96"/>
        </w:rPr>
      </w:pPr>
      <w:bookmarkStart w:id="647" w:name="_Hlk162539200"/>
      <w:r>
        <w:rPr>
          <w:b/>
          <w:noProof/>
        </w:rPr>
        <w:lastRenderedPageBreak/>
        <mc:AlternateContent>
          <mc:Choice Requires="wpg">
            <w:drawing>
              <wp:anchor distT="0" distB="0" distL="114300" distR="114300" simplePos="0" relativeHeight="251667456" behindDoc="0" locked="0" layoutInCell="1" allowOverlap="1" wp14:anchorId="45476344" wp14:editId="771E0FE6">
                <wp:simplePos x="0" y="0"/>
                <wp:positionH relativeFrom="margin">
                  <wp:posOffset>-1648038</wp:posOffset>
                </wp:positionH>
                <wp:positionV relativeFrom="topMargin">
                  <wp:posOffset>268660</wp:posOffset>
                </wp:positionV>
                <wp:extent cx="3851910" cy="772160"/>
                <wp:effectExtent l="0" t="0" r="15240" b="8890"/>
                <wp:wrapSquare wrapText="bothSides"/>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1910" cy="772160"/>
                          <a:chOff x="305" y="0"/>
                          <a:chExt cx="5367366" cy="940128"/>
                        </a:xfrm>
                      </wpg:grpSpPr>
                      <wps:wsp>
                        <wps:cNvPr id="7"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70DE3"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8"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97D4"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9"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AD45A"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10"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21AF6"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1" name="Picture 439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margin">
                  <wp14:pctHeight>0</wp14:pctHeight>
                </wp14:sizeRelV>
              </wp:anchor>
            </w:drawing>
          </mc:Choice>
          <mc:Fallback>
            <w:pict>
              <v:group w14:anchorId="45476344" id="_x0000_s1067" style="position:absolute;margin-left:-129.75pt;margin-top:21.15pt;width:303.3pt;height:60.8pt;z-index:251667456;mso-position-horizontal-relative:margin;mso-position-vertical-relative:top-margin-area;mso-height-relative:margin" coordorigin="3" coordsize="53673,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">
                <v:rect id="Rectangle 4393" o:spid="_x0000_s1068"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1170DE3" w14:textId="77777777" w:rsidR="00A6579E" w:rsidRDefault="00A6579E" w:rsidP="00A6579E">
                        <w:r>
                          <w:rPr>
                            <w:rFonts w:eastAsia="Century Gothic" w:cs="Century Gothic"/>
                            <w:b/>
                          </w:rPr>
                          <w:t xml:space="preserve">                        </w:t>
                        </w:r>
                      </w:p>
                    </w:txbxContent>
                  </v:textbox>
                </v:rect>
                <v:rect id="Rectangle 4394" o:spid="_x0000_s1069"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C7C97D4" w14:textId="77777777" w:rsidR="00A6579E" w:rsidRDefault="00A6579E" w:rsidP="00A6579E">
                        <w:r>
                          <w:rPr>
                            <w:rFonts w:eastAsia="Century Gothic" w:cs="Century Gothic"/>
                            <w:b/>
                          </w:rPr>
                          <w:t xml:space="preserve">      </w:t>
                        </w:r>
                      </w:p>
                    </w:txbxContent>
                  </v:textbox>
                </v:rect>
                <v:rect id="Rectangle 4395" o:spid="_x0000_s1070"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C7AD45A" w14:textId="77777777" w:rsidR="00A6579E" w:rsidRDefault="00A6579E" w:rsidP="00A6579E">
                        <w:r>
                          <w:rPr>
                            <w:rFonts w:eastAsia="Century Gothic" w:cs="Century Gothic"/>
                            <w:b/>
                          </w:rPr>
                          <w:t xml:space="preserve">  </w:t>
                        </w:r>
                      </w:p>
                    </w:txbxContent>
                  </v:textbox>
                </v:rect>
                <v:rect id="Rectangle 4396" o:spid="_x0000_s1071"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2121AF6" w14:textId="77777777" w:rsidR="00A6579E" w:rsidRDefault="00A6579E" w:rsidP="00A6579E">
                        <w:r>
                          <w:rPr>
                            <w:rFonts w:eastAsia="Century Gothic" w:cs="Century Gothic"/>
                            <w:b/>
                          </w:rPr>
                          <w:t xml:space="preserve"> </w:t>
                        </w:r>
                      </w:p>
                    </w:txbxContent>
                  </v:textbox>
                </v:rect>
                <v:shape id="Picture 4390" o:spid="_x0000_s1072"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">
                  <v:imagedata r:id="rId32" o:title=""/>
                </v:shape>
                <w10:wrap type="square" anchorx="margin" anchory="margin"/>
              </v:group>
            </w:pict>
          </mc:Fallback>
        </mc:AlternateContent>
      </w:r>
      <w:r>
        <w:rPr>
          <w:rFonts w:ascii="Arial" w:hAnsi="Arial" w:cs="Arial"/>
          <w:b/>
          <w:i/>
          <w:iCs/>
          <w:noProof/>
          <w:color w:val="000000"/>
          <w:sz w:val="24"/>
          <w:szCs w:val="24"/>
          <w:lang w:val="en-US"/>
        </w:rPr>
        <w:drawing>
          <wp:anchor distT="0" distB="0" distL="114300" distR="114300" simplePos="0" relativeHeight="251665408" behindDoc="0" locked="0" layoutInCell="1" allowOverlap="1" wp14:anchorId="3ED114A3" wp14:editId="5FC852D2">
            <wp:simplePos x="0" y="0"/>
            <wp:positionH relativeFrom="page">
              <wp:align>left</wp:align>
            </wp:positionH>
            <wp:positionV relativeFrom="page">
              <wp:posOffset>-139065</wp:posOffset>
            </wp:positionV>
            <wp:extent cx="8726557" cy="12403455"/>
            <wp:effectExtent l="0" t="0" r="0" b="0"/>
            <wp:wrapThrough wrapText="bothSides">
              <wp:wrapPolygon edited="0">
                <wp:start x="0" y="0"/>
                <wp:lineTo x="0" y="21564"/>
                <wp:lineTo x="21550" y="21564"/>
                <wp:lineTo x="215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3">
                      <a:extLst>
                        <a:ext uri="{28A0092B-C50C-407E-A947-70E740481C1C}">
                          <a14:useLocalDpi xmlns:a14="http://schemas.microsoft.com/office/drawing/2010/main" val="0"/>
                        </a:ext>
                      </a:extLst>
                    </a:blip>
                    <a:stretch>
                      <a:fillRect/>
                    </a:stretch>
                  </pic:blipFill>
                  <pic:spPr>
                    <a:xfrm>
                      <a:off x="0" y="0"/>
                      <a:ext cx="8726557" cy="12403455"/>
                    </a:xfrm>
                    <a:prstGeom prst="rect">
                      <a:avLst/>
                    </a:prstGeom>
                  </pic:spPr>
                </pic:pic>
              </a:graphicData>
            </a:graphic>
            <wp14:sizeRelH relativeFrom="margin">
              <wp14:pctWidth>0</wp14:pctWidth>
            </wp14:sizeRelH>
            <wp14:sizeRelV relativeFrom="margin">
              <wp14:pctHeight>0</wp14:pctHeight>
            </wp14:sizeRelV>
          </wp:anchor>
        </w:drawing>
      </w:r>
      <w:r>
        <w:rPr>
          <w:rFonts w:ascii="Calisto MT" w:hAnsi="Calisto MT" w:cs="Arial"/>
          <w:b/>
          <w:noProof/>
          <w:sz w:val="96"/>
          <w:szCs w:val="96"/>
        </w:rPr>
        <mc:AlternateContent>
          <mc:Choice Requires="wps">
            <w:drawing>
              <wp:anchor distT="0" distB="0" distL="114300" distR="114300" simplePos="0" relativeHeight="251664384" behindDoc="0" locked="0" layoutInCell="1" allowOverlap="1" wp14:anchorId="05BF5054" wp14:editId="13E5F3AA">
                <wp:simplePos x="0" y="0"/>
                <wp:positionH relativeFrom="column">
                  <wp:posOffset>-907774</wp:posOffset>
                </wp:positionH>
                <wp:positionV relativeFrom="paragraph">
                  <wp:posOffset>-983063</wp:posOffset>
                </wp:positionV>
                <wp:extent cx="7547113" cy="10681252"/>
                <wp:effectExtent l="0" t="0" r="15875" b="25400"/>
                <wp:wrapNone/>
                <wp:docPr id="2" name="Rectangle 2"/>
                <wp:cNvGraphicFramePr/>
                <a:graphic xmlns:a="http://schemas.openxmlformats.org/drawingml/2006/main">
                  <a:graphicData uri="http://schemas.microsoft.com/office/word/2010/wordprocessingShape">
                    <wps:wsp>
                      <wps:cNvSpPr/>
                      <wps:spPr>
                        <a:xfrm>
                          <a:off x="0" y="0"/>
                          <a:ext cx="7547113" cy="106812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2B7A6" id="Rectangle 2" o:spid="_x0000_s1026" style="position:absolute;margin-left:-71.5pt;margin-top:-77.4pt;width:594.25pt;height:841.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" fillcolor="#4472c4 [3204]" strokecolor="#09101d [484]" strokeweight="1pt"/>
            </w:pict>
          </mc:Fallback>
        </mc:AlternateContent>
      </w:r>
      <w:bookmarkEnd w:id="647"/>
    </w:p>
    <w:sectPr w:rsidR="00355F63" w:rsidRPr="00A657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9" w:author="Author" w:initials="A">
    <w:p w14:paraId="079D2540" w14:textId="77777777" w:rsidR="000A468E" w:rsidRDefault="000A468E" w:rsidP="000A468E">
      <w:pPr>
        <w:pStyle w:val="CommentText"/>
      </w:pPr>
      <w:r>
        <w:rPr>
          <w:rStyle w:val="CommentReference"/>
        </w:rPr>
        <w:annotationRef/>
      </w:r>
      <w:r>
        <w:t>Suggest to change frequency range as per below</w:t>
      </w:r>
    </w:p>
    <w:p w14:paraId="32AAC59E" w14:textId="77777777" w:rsidR="000A468E" w:rsidRDefault="000A468E" w:rsidP="000A468E">
      <w:pPr>
        <w:pStyle w:val="CommentText"/>
      </w:pPr>
      <w:r>
        <w:rPr>
          <w:noProof/>
          <w:lang w:val="en-IN" w:eastAsia="en-IN"/>
        </w:rPr>
        <w:drawing>
          <wp:inline distT="0" distB="0" distL="0" distR="0" wp14:anchorId="5BD390FF" wp14:editId="5E6E7441">
            <wp:extent cx="6400800" cy="3952875"/>
            <wp:effectExtent l="0" t="0" r="0" b="9525"/>
            <wp:docPr id="69599627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3717" name="Picture 901223717" descr="Image"/>
                    <pic:cNvPicPr/>
                  </pic:nvPicPr>
                  <pic:blipFill>
                    <a:blip r:embed="rId1">
                      <a:extLst>
                        <a:ext uri="{28A0092B-C50C-407E-A947-70E740481C1C}">
                          <a14:useLocalDpi xmlns:a14="http://schemas.microsoft.com/office/drawing/2010/main" val="0"/>
                        </a:ext>
                      </a:extLst>
                    </a:blip>
                    <a:stretch>
                      <a:fillRect/>
                    </a:stretch>
                  </pic:blipFill>
                  <pic:spPr>
                    <a:xfrm>
                      <a:off x="0" y="0"/>
                      <a:ext cx="6400800" cy="3952875"/>
                    </a:xfrm>
                    <a:prstGeom prst="rect">
                      <a:avLst/>
                    </a:prstGeom>
                  </pic:spPr>
                </pic:pic>
              </a:graphicData>
            </a:graphic>
          </wp:inline>
        </w:drawing>
      </w:r>
    </w:p>
  </w:comment>
  <w:comment w:id="121" w:author="Author" w:initials="A">
    <w:p w14:paraId="5C6C0F2B" w14:textId="77777777" w:rsidR="000A468E" w:rsidRDefault="000A468E" w:rsidP="000A468E">
      <w:pPr>
        <w:pStyle w:val="CommentText"/>
      </w:pPr>
      <w:r>
        <w:rPr>
          <w:rStyle w:val="CommentReference"/>
        </w:rPr>
        <w:annotationRef/>
      </w:r>
      <w:r>
        <w:t>Is it essential in this plan?</w:t>
      </w:r>
    </w:p>
  </w:comment>
  <w:comment w:id="595" w:author="Author" w:initials="A">
    <w:p w14:paraId="388EDD7B" w14:textId="77777777" w:rsidR="000A468E" w:rsidRDefault="000A468E" w:rsidP="000A468E">
      <w:pPr>
        <w:pStyle w:val="CommentText"/>
      </w:pPr>
      <w:r>
        <w:rPr>
          <w:rStyle w:val="CommentReference"/>
        </w:rPr>
        <w:annotationRef/>
      </w:r>
      <w:r>
        <w:t>Suggest to remove this chapter as ISA will prepare the ISA activities inline with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AAC59E" w15:done="0"/>
  <w15:commentEx w15:paraId="5C6C0F2B" w15:done="0"/>
  <w15:commentEx w15:paraId="388EDD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AAC59E" w16cid:durableId="79371E21"/>
  <w16cid:commentId w16cid:paraId="5C6C0F2B" w16cid:durableId="6EF57D94"/>
  <w16cid:commentId w16cid:paraId="388EDD7B" w16cid:durableId="324FC1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BD54" w14:textId="77777777" w:rsidR="005764B0" w:rsidRDefault="005764B0" w:rsidP="00355F63">
      <w:pPr>
        <w:spacing w:after="0" w:line="240" w:lineRule="auto"/>
      </w:pPr>
      <w:r>
        <w:separator/>
      </w:r>
    </w:p>
  </w:endnote>
  <w:endnote w:type="continuationSeparator" w:id="0">
    <w:p w14:paraId="097D4556" w14:textId="77777777" w:rsidR="005764B0" w:rsidRDefault="005764B0" w:rsidP="0035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12BD" w14:textId="70029581" w:rsidR="00355F63" w:rsidRDefault="00355F63" w:rsidP="00355F63">
    <w:r>
      <w:rPr>
        <w:rFonts w:ascii="Verdana" w:hAnsi="Verdana"/>
        <w:noProof/>
        <w:szCs w:val="16"/>
      </w:rPr>
      <w:drawing>
        <wp:inline distT="0" distB="0" distL="0" distR="0" wp14:anchorId="3AAF8611" wp14:editId="261ADFA5">
          <wp:extent cx="2416810" cy="391795"/>
          <wp:effectExtent l="0" t="0" r="2540" b="8255"/>
          <wp:docPr id="675155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6810" cy="391795"/>
                  </a:xfrm>
                  <a:prstGeom prst="rect">
                    <a:avLst/>
                  </a:prstGeom>
                  <a:noFill/>
                  <a:ln>
                    <a:noFill/>
                  </a:ln>
                </pic:spPr>
              </pic:pic>
            </a:graphicData>
          </a:graphic>
        </wp:inline>
      </w:drawing>
    </w:r>
    <w:r>
      <w:rPr>
        <w:rFonts w:ascii="Verdana" w:hAnsi="Verdana"/>
        <w:szCs w:val="16"/>
      </w:rPr>
      <w:t xml:space="preserve">                                                          </w:t>
    </w: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20</w:t>
    </w:r>
    <w:r>
      <w:fldChar w:fldCharType="end"/>
    </w:r>
  </w:p>
  <w:p w14:paraId="139A3F14" w14:textId="7C9FBF01" w:rsidR="00E05261" w:rsidRDefault="00E05261">
    <w:pPr>
      <w:pBdr>
        <w:top w:val="none" w:sz="0" w:space="0" w:color="000000"/>
      </w:pBdr>
      <w:tabs>
        <w:tab w:val="right" w:pos="9360"/>
      </w:tabs>
      <w:spacing w:after="0"/>
      <w:rPr>
        <w:rFonts w:ascii="Times New Roman" w:eastAsia="Century Gothic" w:hAnsi="Times New Roman"/>
        <w:b/>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A584" w14:textId="77777777" w:rsidR="005764B0" w:rsidRDefault="005764B0" w:rsidP="00355F63">
      <w:pPr>
        <w:spacing w:after="0" w:line="240" w:lineRule="auto"/>
      </w:pPr>
      <w:r>
        <w:separator/>
      </w:r>
    </w:p>
  </w:footnote>
  <w:footnote w:type="continuationSeparator" w:id="0">
    <w:p w14:paraId="5397B9A8" w14:textId="77777777" w:rsidR="005764B0" w:rsidRDefault="005764B0" w:rsidP="00355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7B0F" w14:textId="0DE8192E" w:rsidR="00355F63" w:rsidRPr="006C0175" w:rsidRDefault="00355F63" w:rsidP="00F50D0F">
    <w:pPr>
      <w:pStyle w:val="Header"/>
      <w:tabs>
        <w:tab w:val="clear" w:pos="10070"/>
        <w:tab w:val="right" w:pos="10080"/>
      </w:tabs>
      <w:rPr>
        <w:b w:val="0"/>
        <w:bCs/>
        <w:u w:val="single"/>
        <w:lang w:val="en-US"/>
      </w:rPr>
    </w:pPr>
    <w:bookmarkStart w:id="645" w:name="_Hlk162954971"/>
    <w:r w:rsidRPr="006C0175">
      <w:rPr>
        <w:b w:val="0"/>
        <w:bCs/>
        <w:u w:val="single"/>
        <w:lang w:val="en-US"/>
      </w:rPr>
      <w:t>Document ID:TE/FNMux/</w:t>
    </w:r>
    <w:r w:rsidR="00F50D0F">
      <w:rPr>
        <w:b w:val="0"/>
        <w:bCs/>
        <w:u w:val="single"/>
        <w:lang w:val="en-US"/>
      </w:rPr>
      <w:t>SSP</w:t>
    </w:r>
    <w:r w:rsidRPr="006C0175">
      <w:rPr>
        <w:b w:val="0"/>
        <w:bCs/>
        <w:u w:val="single"/>
        <w:lang w:val="en-US"/>
      </w:rPr>
      <w:tab/>
    </w:r>
    <w:r w:rsidR="00E475D8">
      <w:rPr>
        <w:b w:val="0"/>
        <w:bCs/>
        <w:u w:val="single"/>
        <w:lang w:val="en-US"/>
      </w:rPr>
      <w:t xml:space="preserve"> </w:t>
    </w:r>
    <w:r w:rsidRPr="006C0175">
      <w:rPr>
        <w:b w:val="0"/>
        <w:bCs/>
        <w:u w:val="single"/>
        <w:lang w:val="en-US"/>
      </w:rPr>
      <w:t xml:space="preserve">Version 1.0 </w:t>
    </w:r>
  </w:p>
  <w:bookmarkEnd w:id="645"/>
  <w:p w14:paraId="5695D51E" w14:textId="65E56EC2" w:rsidR="00E05261" w:rsidRPr="00552B68" w:rsidRDefault="00E05261" w:rsidP="00960D9F">
    <w:pPr>
      <w:tabs>
        <w:tab w:val="left" w:pos="2110"/>
        <w:tab w:val="center" w:pos="4950"/>
      </w:tabs>
      <w:spacing w:line="276" w:lineRule="auto"/>
      <w:ind w:right="180"/>
      <w:jc w:val="both"/>
      <w:rPr>
        <w:rFonts w:ascii="Arial" w:eastAsia="Verdana" w:hAnsi="Arial" w:cs="Arial"/>
        <w:b/>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pStyle w:val="Warn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 w15:restartNumberingAfterBreak="0">
    <w:nsid w:val="9C8AC8EF"/>
    <w:multiLevelType w:val="multilevel"/>
    <w:tmpl w:val="9C8AC8EF"/>
    <w:lvl w:ilvl="0">
      <w:start w:val="1"/>
      <w:numFmt w:val="decimal"/>
      <w:pStyle w:val="talpalisstH4"/>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 w15:restartNumberingAfterBreak="0">
    <w:nsid w:val="B5E306ED"/>
    <w:multiLevelType w:val="multilevel"/>
    <w:tmpl w:val="B5E306ED"/>
    <w:lvl w:ilvl="0">
      <w:start w:val="1"/>
      <w:numFmt w:val="decimal"/>
      <w:pStyle w:val="Example"/>
      <w:lvlText w:val="%1."/>
      <w:lvlJc w:val="left"/>
      <w:pPr>
        <w:ind w:left="220" w:firstLine="0"/>
      </w:pPr>
      <w:rPr>
        <w:rFonts w:ascii="Calibri" w:eastAsia="Calibri" w:hAnsi="Calibri" w:cs="Calibri"/>
        <w:sz w:val="22"/>
        <w:szCs w:val="22"/>
      </w:rPr>
    </w:lvl>
    <w:lvl w:ilvl="1">
      <w:start w:val="1"/>
      <w:numFmt w:val="lowerLetter"/>
      <w:lvlText w:val="%2."/>
      <w:lvlJc w:val="left"/>
      <w:pPr>
        <w:ind w:left="1843" w:hanging="360"/>
      </w:pPr>
    </w:lvl>
    <w:lvl w:ilvl="2">
      <w:start w:val="1"/>
      <w:numFmt w:val="lowerRoman"/>
      <w:lvlText w:val="%3."/>
      <w:lvlJc w:val="right"/>
      <w:pPr>
        <w:ind w:left="2563" w:hanging="180"/>
      </w:pPr>
    </w:lvl>
    <w:lvl w:ilvl="3">
      <w:start w:val="1"/>
      <w:numFmt w:val="decimal"/>
      <w:lvlText w:val="%4."/>
      <w:lvlJc w:val="left"/>
      <w:pPr>
        <w:ind w:left="3283" w:hanging="360"/>
      </w:pPr>
    </w:lvl>
    <w:lvl w:ilvl="4">
      <w:start w:val="1"/>
      <w:numFmt w:val="lowerLetter"/>
      <w:lvlText w:val="%5."/>
      <w:lvlJc w:val="left"/>
      <w:pPr>
        <w:ind w:left="4003" w:hanging="360"/>
      </w:pPr>
    </w:lvl>
    <w:lvl w:ilvl="5">
      <w:start w:val="1"/>
      <w:numFmt w:val="lowerRoman"/>
      <w:lvlText w:val="%6."/>
      <w:lvlJc w:val="right"/>
      <w:pPr>
        <w:ind w:left="4723" w:hanging="180"/>
      </w:pPr>
    </w:lvl>
    <w:lvl w:ilvl="6">
      <w:start w:val="1"/>
      <w:numFmt w:val="decimal"/>
      <w:lvlText w:val="%7."/>
      <w:lvlJc w:val="left"/>
      <w:pPr>
        <w:ind w:left="5443" w:hanging="360"/>
      </w:pPr>
    </w:lvl>
    <w:lvl w:ilvl="7">
      <w:start w:val="1"/>
      <w:numFmt w:val="lowerLetter"/>
      <w:lvlText w:val="%8."/>
      <w:lvlJc w:val="left"/>
      <w:pPr>
        <w:ind w:left="6163" w:hanging="360"/>
      </w:pPr>
    </w:lvl>
    <w:lvl w:ilvl="8">
      <w:start w:val="1"/>
      <w:numFmt w:val="lowerRoman"/>
      <w:lvlText w:val="%9."/>
      <w:lvlJc w:val="right"/>
      <w:pPr>
        <w:ind w:left="6883" w:hanging="180"/>
      </w:pPr>
    </w:lvl>
  </w:abstractNum>
  <w:abstractNum w:abstractNumId="3" w15:restartNumberingAfterBreak="0">
    <w:nsid w:val="BF205925"/>
    <w:multiLevelType w:val="multilevel"/>
    <w:tmpl w:val="BF205925"/>
    <w:lvl w:ilvl="0">
      <w:start w:val="1"/>
      <w:numFmt w:val="decimal"/>
      <w:pStyle w:val="BulletLis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 w15:restartNumberingAfterBreak="0">
    <w:nsid w:val="C8879AEF"/>
    <w:multiLevelType w:val="multilevel"/>
    <w:tmpl w:val="C8879AEF"/>
    <w:lvl w:ilvl="0">
      <w:start w:val="1"/>
      <w:numFmt w:val="decimal"/>
      <w:pStyle w:val="StyleTBODYwithalphabetic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5" w15:restartNumberingAfterBreak="0">
    <w:nsid w:val="CF092B84"/>
    <w:multiLevelType w:val="multilevel"/>
    <w:tmpl w:val="CF092B84"/>
    <w:lvl w:ilvl="0">
      <w:start w:val="1"/>
      <w:numFmt w:val="decimal"/>
      <w:pStyle w:val="ListBullet2"/>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15:restartNumberingAfterBreak="0">
    <w:nsid w:val="D7F9FE59"/>
    <w:multiLevelType w:val="multilevel"/>
    <w:tmpl w:val="D7F9FE59"/>
    <w:lvl w:ilvl="0">
      <w:start w:val="1"/>
      <w:numFmt w:val="decimal"/>
      <w:pStyle w:val="HD1"/>
      <w:lvlText w:val="%1."/>
      <w:lvlJc w:val="left"/>
      <w:pPr>
        <w:ind w:left="1584" w:hanging="360"/>
      </w:pPr>
    </w:lvl>
    <w:lvl w:ilvl="1">
      <w:start w:val="1"/>
      <w:numFmt w:val="lowerLetter"/>
      <w:pStyle w:val="HD2"/>
      <w:lvlText w:val="%2."/>
      <w:lvlJc w:val="left"/>
      <w:pPr>
        <w:ind w:left="2304" w:hanging="360"/>
      </w:pPr>
    </w:lvl>
    <w:lvl w:ilvl="2">
      <w:start w:val="1"/>
      <w:numFmt w:val="lowerRoman"/>
      <w:pStyle w:val="HD3"/>
      <w:lvlText w:val="%3."/>
      <w:lvlJc w:val="right"/>
      <w:pPr>
        <w:ind w:left="3024" w:hanging="180"/>
      </w:pPr>
    </w:lvl>
    <w:lvl w:ilvl="3">
      <w:start w:val="1"/>
      <w:numFmt w:val="decimal"/>
      <w:pStyle w:val="HD4"/>
      <w:lvlText w:val="%4."/>
      <w:lvlJc w:val="left"/>
      <w:pPr>
        <w:ind w:left="3744" w:hanging="360"/>
      </w:pPr>
    </w:lvl>
    <w:lvl w:ilvl="4">
      <w:start w:val="1"/>
      <w:numFmt w:val="lowerLetter"/>
      <w:pStyle w:val="HD5"/>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7" w15:restartNumberingAfterBreak="0">
    <w:nsid w:val="DCBA6B53"/>
    <w:multiLevelType w:val="multilevel"/>
    <w:tmpl w:val="DCBA6B53"/>
    <w:lvl w:ilvl="0">
      <w:start w:val="1"/>
      <w:numFmt w:val="decimal"/>
      <w:pStyle w:val="T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 w15:restartNumberingAfterBreak="0">
    <w:nsid w:val="F4B5D9F5"/>
    <w:multiLevelType w:val="multilevel"/>
    <w:tmpl w:val="F4B5D9F5"/>
    <w:lvl w:ilvl="0">
      <w:start w:val="1"/>
      <w:numFmt w:val="decimal"/>
      <w:pStyle w:val="TCAS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9" w15:restartNumberingAfterBreak="0">
    <w:nsid w:val="00000002"/>
    <w:multiLevelType w:val="singleLevel"/>
    <w:tmpl w:val="00000002"/>
    <w:name w:val="Outline"/>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10"/>
    <w:multiLevelType w:val="multilevel"/>
    <w:tmpl w:val="C46273D6"/>
    <w:name w:val="WW8Num15"/>
    <w:lvl w:ilvl="0">
      <w:start w:val="1"/>
      <w:numFmt w:val="decimal"/>
      <w:pStyle w:val="StyleTH-3LatinCalibri13ptBoldJustifiedBefore3pt"/>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01D208E1"/>
    <w:multiLevelType w:val="hybridMultilevel"/>
    <w:tmpl w:val="A5F07AB8"/>
    <w:lvl w:ilvl="0" w:tplc="3DD0D722">
      <w:start w:val="1"/>
      <w:numFmt w:val="lowerLetter"/>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12" w15:restartNumberingAfterBreak="0">
    <w:nsid w:val="020C3E6E"/>
    <w:multiLevelType w:val="hybridMultilevel"/>
    <w:tmpl w:val="670A41CC"/>
    <w:lvl w:ilvl="0" w:tplc="89C859AE">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248C179"/>
    <w:multiLevelType w:val="multilevel"/>
    <w:tmpl w:val="0248C179"/>
    <w:lvl w:ilvl="0">
      <w:start w:val="1"/>
      <w:numFmt w:val="lowerLetter"/>
      <w:pStyle w:val="BulletList2"/>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02F94C24"/>
    <w:multiLevelType w:val="hybridMultilevel"/>
    <w:tmpl w:val="1562CC6C"/>
    <w:lvl w:ilvl="0" w:tplc="09CE944A">
      <w:start w:val="1"/>
      <w:numFmt w:val="decimal"/>
      <w:pStyle w:val="BulletList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D62ECE"/>
    <w:multiLevelType w:val="multilevel"/>
    <w:tmpl w:val="03D62ECE"/>
    <w:lvl w:ilvl="0">
      <w:start w:val="1"/>
      <w:numFmt w:val="decimal"/>
      <w:pStyle w:val="Not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6" w15:restartNumberingAfterBreak="0">
    <w:nsid w:val="04F71DC4"/>
    <w:multiLevelType w:val="hybridMultilevel"/>
    <w:tmpl w:val="402E6FA2"/>
    <w:lvl w:ilvl="0" w:tplc="A9EE7DB0">
      <w:start w:val="1"/>
      <w:numFmt w:val="bullet"/>
      <w:lvlText w:val=""/>
      <w:lvlJc w:val="left"/>
      <w:pPr>
        <w:ind w:left="720" w:hanging="360"/>
      </w:pPr>
      <w:rPr>
        <w:rFonts w:ascii="Symbol" w:hAnsi="Symbol" w:hint="default"/>
      </w:rPr>
    </w:lvl>
    <w:lvl w:ilvl="1" w:tplc="E5C41282">
      <w:start w:val="1"/>
      <w:numFmt w:val="bullet"/>
      <w:lvlText w:val="o"/>
      <w:lvlJc w:val="left"/>
      <w:pPr>
        <w:ind w:left="1440" w:hanging="360"/>
      </w:pPr>
      <w:rPr>
        <w:rFonts w:ascii="Courier New" w:hAnsi="Courier New" w:hint="default"/>
      </w:rPr>
    </w:lvl>
    <w:lvl w:ilvl="2" w:tplc="9B8A9B7A">
      <w:start w:val="1"/>
      <w:numFmt w:val="bullet"/>
      <w:pStyle w:val="BulletListLevel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465A29"/>
    <w:multiLevelType w:val="hybridMultilevel"/>
    <w:tmpl w:val="2A5C650E"/>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18" w15:restartNumberingAfterBreak="0">
    <w:nsid w:val="09204925"/>
    <w:multiLevelType w:val="hybridMultilevel"/>
    <w:tmpl w:val="BDC6F5C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E640482"/>
    <w:multiLevelType w:val="multilevel"/>
    <w:tmpl w:val="0E640482"/>
    <w:lvl w:ilvl="0">
      <w:start w:val="1"/>
      <w:numFmt w:val="decimal"/>
      <w:pStyle w:val="numbe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08C7BB7"/>
    <w:multiLevelType w:val="hybridMultilevel"/>
    <w:tmpl w:val="005E62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0CF7E8B"/>
    <w:multiLevelType w:val="hybridMultilevel"/>
    <w:tmpl w:val="04348312"/>
    <w:lvl w:ilvl="0" w:tplc="AA586430">
      <w:start w:val="1"/>
      <w:numFmt w:val="lowerLetter"/>
      <w:pStyle w:val="NormalLeftSide2ndlevel"/>
      <w:lvlText w:val="%1)"/>
      <w:lvlJc w:val="left"/>
      <w:pPr>
        <w:ind w:left="168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3C865524">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6DFB4">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5C4934">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3A41DA">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12235A">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24468">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76840E">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AFFBE">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39D1305"/>
    <w:multiLevelType w:val="hybridMultilevel"/>
    <w:tmpl w:val="AB28C83A"/>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23" w15:restartNumberingAfterBreak="0">
    <w:nsid w:val="139D3046"/>
    <w:multiLevelType w:val="hybridMultilevel"/>
    <w:tmpl w:val="AE6CFC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87F0551"/>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470EC97"/>
    <w:multiLevelType w:val="multilevel"/>
    <w:tmpl w:val="2470EC97"/>
    <w:lvl w:ilvl="0">
      <w:start w:val="1"/>
      <w:numFmt w:val="decimal"/>
      <w:pStyle w:val="StyleBullet1LucidaSansUnicod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6" w15:restartNumberingAfterBreak="0">
    <w:nsid w:val="25B654F3"/>
    <w:multiLevelType w:val="multilevel"/>
    <w:tmpl w:val="25B654F3"/>
    <w:lvl w:ilvl="0">
      <w:start w:val="1"/>
      <w:numFmt w:val="decimal"/>
      <w:pStyle w:val="NumberList1"/>
      <w:lvlText w:val="%1."/>
      <w:lvlJc w:val="left"/>
      <w:pPr>
        <w:ind w:left="720" w:hanging="360"/>
      </w:pPr>
    </w:lvl>
    <w:lvl w:ilvl="1">
      <w:start w:val="1"/>
      <w:numFmt w:val="lowerLetter"/>
      <w:pStyle w:val="NumberLista"/>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8F537B"/>
    <w:multiLevelType w:val="multilevel"/>
    <w:tmpl w:val="2A8F537B"/>
    <w:lvl w:ilvl="0">
      <w:start w:val="1"/>
      <w:numFmt w:val="decimal"/>
      <w:pStyle w:val="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1BB019C"/>
    <w:multiLevelType w:val="hybridMultilevel"/>
    <w:tmpl w:val="CAB06304"/>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29" w15:restartNumberingAfterBreak="0">
    <w:nsid w:val="3A366C62"/>
    <w:multiLevelType w:val="hybridMultilevel"/>
    <w:tmpl w:val="6BAAAF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AC83AED"/>
    <w:multiLevelType w:val="hybridMultilevel"/>
    <w:tmpl w:val="A4C6CD2A"/>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31" w15:restartNumberingAfterBreak="0">
    <w:nsid w:val="3CB81A8F"/>
    <w:multiLevelType w:val="hybridMultilevel"/>
    <w:tmpl w:val="2A78931E"/>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32" w15:restartNumberingAfterBreak="0">
    <w:nsid w:val="3E0A526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3E6855E2"/>
    <w:multiLevelType w:val="hybridMultilevel"/>
    <w:tmpl w:val="194CFD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3F3A4394"/>
    <w:multiLevelType w:val="hybridMultilevel"/>
    <w:tmpl w:val="89C0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8D69D7"/>
    <w:multiLevelType w:val="hybridMultilevel"/>
    <w:tmpl w:val="39A4ACA2"/>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36" w15:restartNumberingAfterBreak="0">
    <w:nsid w:val="45934E22"/>
    <w:multiLevelType w:val="hybridMultilevel"/>
    <w:tmpl w:val="7CA43A1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7" w15:restartNumberingAfterBreak="0">
    <w:nsid w:val="46A08BB8"/>
    <w:multiLevelType w:val="multilevel"/>
    <w:tmpl w:val="46A08BB8"/>
    <w:lvl w:ilvl="0">
      <w:start w:val="1"/>
      <w:numFmt w:val="decimal"/>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pStyle w:val="heading5bold"/>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38" w15:restartNumberingAfterBreak="0">
    <w:nsid w:val="4B2350FC"/>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C1BAE26"/>
    <w:multiLevelType w:val="multilevel"/>
    <w:tmpl w:val="4C1BAE26"/>
    <w:lvl w:ilvl="0">
      <w:start w:val="1"/>
      <w:numFmt w:val="decimal"/>
      <w:pStyle w:val="talphalist"/>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0" w15:restartNumberingAfterBreak="0">
    <w:nsid w:val="4D4DC07F"/>
    <w:multiLevelType w:val="multilevel"/>
    <w:tmpl w:val="4D4DC07F"/>
    <w:lvl w:ilvl="0">
      <w:start w:val="1"/>
      <w:numFmt w:val="decimal"/>
      <w:pStyle w:val="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1" w15:restartNumberingAfterBreak="0">
    <w:nsid w:val="503D6F5E"/>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9ADCABA"/>
    <w:multiLevelType w:val="multilevel"/>
    <w:tmpl w:val="59ADCABA"/>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9D17F16"/>
    <w:multiLevelType w:val="hybridMultilevel"/>
    <w:tmpl w:val="855E0456"/>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44" w15:restartNumberingAfterBreak="0">
    <w:nsid w:val="5A241D34"/>
    <w:multiLevelType w:val="multilevel"/>
    <w:tmpl w:val="5A241D34"/>
    <w:lvl w:ilvl="0">
      <w:start w:val="1"/>
      <w:numFmt w:val="lowerLetter"/>
      <w:pStyle w:val="talpldalist-2"/>
      <w:lvlText w:val="%1)"/>
      <w:lvlJc w:val="left"/>
      <w:pPr>
        <w:ind w:left="1368" w:hanging="359"/>
      </w:pPr>
      <w:rPr>
        <w:color w:val="000000"/>
      </w:rPr>
    </w:lvl>
    <w:lvl w:ilvl="1">
      <w:start w:val="1"/>
      <w:numFmt w:val="lowerLetter"/>
      <w:lvlText w:val="%2."/>
      <w:lvlJc w:val="left"/>
      <w:pPr>
        <w:ind w:left="2088" w:hanging="360"/>
      </w:pPr>
    </w:lvl>
    <w:lvl w:ilvl="2">
      <w:start w:val="1"/>
      <w:numFmt w:val="lowerRoman"/>
      <w:lvlText w:val="%3."/>
      <w:lvlJc w:val="right"/>
      <w:pPr>
        <w:ind w:left="2808" w:hanging="180"/>
      </w:pPr>
    </w:lvl>
    <w:lvl w:ilvl="3">
      <w:start w:val="1"/>
      <w:numFmt w:val="decimal"/>
      <w:lvlText w:val="%4."/>
      <w:lvlJc w:val="left"/>
      <w:pPr>
        <w:ind w:left="3528" w:hanging="360"/>
      </w:pPr>
    </w:lvl>
    <w:lvl w:ilvl="4">
      <w:start w:val="1"/>
      <w:numFmt w:val="lowerLetter"/>
      <w:lvlText w:val="%5."/>
      <w:lvlJc w:val="left"/>
      <w:pPr>
        <w:ind w:left="4248" w:hanging="360"/>
      </w:pPr>
    </w:lvl>
    <w:lvl w:ilvl="5">
      <w:start w:val="1"/>
      <w:numFmt w:val="lowerRoman"/>
      <w:lvlText w:val="%6."/>
      <w:lvlJc w:val="right"/>
      <w:pPr>
        <w:ind w:left="4968" w:hanging="180"/>
      </w:pPr>
    </w:lvl>
    <w:lvl w:ilvl="6">
      <w:start w:val="1"/>
      <w:numFmt w:val="decimal"/>
      <w:lvlText w:val="%7."/>
      <w:lvlJc w:val="left"/>
      <w:pPr>
        <w:ind w:left="5688" w:hanging="360"/>
      </w:pPr>
    </w:lvl>
    <w:lvl w:ilvl="7">
      <w:start w:val="1"/>
      <w:numFmt w:val="lowerLetter"/>
      <w:lvlText w:val="%8."/>
      <w:lvlJc w:val="left"/>
      <w:pPr>
        <w:ind w:left="6408" w:hanging="360"/>
      </w:pPr>
    </w:lvl>
    <w:lvl w:ilvl="8">
      <w:start w:val="1"/>
      <w:numFmt w:val="lowerRoman"/>
      <w:lvlText w:val="%9."/>
      <w:lvlJc w:val="right"/>
      <w:pPr>
        <w:ind w:left="7128" w:hanging="180"/>
      </w:pPr>
    </w:lvl>
  </w:abstractNum>
  <w:abstractNum w:abstractNumId="45" w15:restartNumberingAfterBreak="0">
    <w:nsid w:val="60382F6E"/>
    <w:multiLevelType w:val="multilevel"/>
    <w:tmpl w:val="60382F6E"/>
    <w:lvl w:ilvl="0">
      <w:start w:val="1"/>
      <w:numFmt w:val="decimal"/>
      <w:pStyle w:val="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6" w15:restartNumberingAfterBreak="0">
    <w:nsid w:val="617D530D"/>
    <w:multiLevelType w:val="hybridMultilevel"/>
    <w:tmpl w:val="C4C6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6CA2337"/>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FC80937"/>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3600"/>
        </w:tabs>
        <w:ind w:left="151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49" w15:restartNumberingAfterBreak="0">
    <w:nsid w:val="72183CF9"/>
    <w:multiLevelType w:val="multilevel"/>
    <w:tmpl w:val="72183CF9"/>
    <w:lvl w:ilvl="0">
      <w:start w:val="1"/>
      <w:numFmt w:val="decimal"/>
      <w:pStyle w:val="AppendixHead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50" w15:restartNumberingAfterBreak="0">
    <w:nsid w:val="7B153A82"/>
    <w:multiLevelType w:val="hybridMultilevel"/>
    <w:tmpl w:val="BD969C3E"/>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51" w15:restartNumberingAfterBreak="0">
    <w:nsid w:val="7D3B0E6C"/>
    <w:multiLevelType w:val="hybridMultilevel"/>
    <w:tmpl w:val="ED2AF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F0A6CF5"/>
    <w:multiLevelType w:val="hybridMultilevel"/>
    <w:tmpl w:val="C8BA11DC"/>
    <w:lvl w:ilvl="0" w:tplc="A6243D60">
      <w:start w:val="1"/>
      <w:numFmt w:val="bullet"/>
      <w:pStyle w:val="BulletListLevel1Firs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400057606">
    <w:abstractNumId w:val="32"/>
  </w:num>
  <w:num w:numId="2" w16cid:durableId="239289898">
    <w:abstractNumId w:val="5"/>
  </w:num>
  <w:num w:numId="3" w16cid:durableId="1050811370">
    <w:abstractNumId w:val="42"/>
  </w:num>
  <w:num w:numId="4" w16cid:durableId="493956067">
    <w:abstractNumId w:val="3"/>
  </w:num>
  <w:num w:numId="5" w16cid:durableId="1588616112">
    <w:abstractNumId w:val="2"/>
  </w:num>
  <w:num w:numId="6" w16cid:durableId="140078664">
    <w:abstractNumId w:val="15"/>
  </w:num>
  <w:num w:numId="7" w16cid:durableId="1094856673">
    <w:abstractNumId w:val="26"/>
  </w:num>
  <w:num w:numId="8" w16cid:durableId="1959603040">
    <w:abstractNumId w:val="49"/>
  </w:num>
  <w:num w:numId="9" w16cid:durableId="1385568996">
    <w:abstractNumId w:val="13"/>
  </w:num>
  <w:num w:numId="10" w16cid:durableId="1816292772">
    <w:abstractNumId w:val="0"/>
  </w:num>
  <w:num w:numId="11" w16cid:durableId="2106532181">
    <w:abstractNumId w:val="27"/>
  </w:num>
  <w:num w:numId="12" w16cid:durableId="254828709">
    <w:abstractNumId w:val="44"/>
  </w:num>
  <w:num w:numId="13" w16cid:durableId="687951584">
    <w:abstractNumId w:val="4"/>
  </w:num>
  <w:num w:numId="14" w16cid:durableId="1222598073">
    <w:abstractNumId w:val="40"/>
  </w:num>
  <w:num w:numId="15" w16cid:durableId="257521812">
    <w:abstractNumId w:val="8"/>
  </w:num>
  <w:num w:numId="16" w16cid:durableId="1071972830">
    <w:abstractNumId w:val="25"/>
  </w:num>
  <w:num w:numId="17" w16cid:durableId="92239868">
    <w:abstractNumId w:val="7"/>
  </w:num>
  <w:num w:numId="18" w16cid:durableId="1980644318">
    <w:abstractNumId w:val="6"/>
  </w:num>
  <w:num w:numId="19" w16cid:durableId="795296459">
    <w:abstractNumId w:val="1"/>
  </w:num>
  <w:num w:numId="20" w16cid:durableId="2061392477">
    <w:abstractNumId w:val="39"/>
  </w:num>
  <w:num w:numId="21" w16cid:durableId="1207448190">
    <w:abstractNumId w:val="45"/>
  </w:num>
  <w:num w:numId="22" w16cid:durableId="1994751093">
    <w:abstractNumId w:val="19"/>
  </w:num>
  <w:num w:numId="23" w16cid:durableId="2092582783">
    <w:abstractNumId w:val="37"/>
  </w:num>
  <w:num w:numId="24" w16cid:durableId="350497302">
    <w:abstractNumId w:val="9"/>
  </w:num>
  <w:num w:numId="25" w16cid:durableId="1600677932">
    <w:abstractNumId w:val="29"/>
  </w:num>
  <w:num w:numId="26" w16cid:durableId="2067102388">
    <w:abstractNumId w:val="51"/>
  </w:num>
  <w:num w:numId="27" w16cid:durableId="857962738">
    <w:abstractNumId w:val="34"/>
  </w:num>
  <w:num w:numId="28" w16cid:durableId="1425882498">
    <w:abstractNumId w:val="23"/>
  </w:num>
  <w:num w:numId="29" w16cid:durableId="1096054823">
    <w:abstractNumId w:val="48"/>
  </w:num>
  <w:num w:numId="30" w16cid:durableId="29309656">
    <w:abstractNumId w:val="10"/>
  </w:num>
  <w:num w:numId="31" w16cid:durableId="1705866511">
    <w:abstractNumId w:val="11"/>
    <w:lvlOverride w:ilvl="0">
      <w:startOverride w:val="1"/>
    </w:lvlOverride>
  </w:num>
  <w:num w:numId="32" w16cid:durableId="737435044">
    <w:abstractNumId w:val="41"/>
  </w:num>
  <w:num w:numId="33" w16cid:durableId="1355227283">
    <w:abstractNumId w:val="38"/>
  </w:num>
  <w:num w:numId="34" w16cid:durableId="1841194369">
    <w:abstractNumId w:val="24"/>
  </w:num>
  <w:num w:numId="35" w16cid:durableId="808205996">
    <w:abstractNumId w:val="47"/>
  </w:num>
  <w:num w:numId="36" w16cid:durableId="957180483">
    <w:abstractNumId w:val="21"/>
  </w:num>
  <w:num w:numId="37" w16cid:durableId="1848980711">
    <w:abstractNumId w:val="16"/>
  </w:num>
  <w:num w:numId="38" w16cid:durableId="1976136098">
    <w:abstractNumId w:val="14"/>
  </w:num>
  <w:num w:numId="39" w16cid:durableId="133377486">
    <w:abstractNumId w:val="14"/>
    <w:lvlOverride w:ilvl="0">
      <w:startOverride w:val="1"/>
    </w:lvlOverride>
  </w:num>
  <w:num w:numId="40" w16cid:durableId="2055812465">
    <w:abstractNumId w:val="52"/>
  </w:num>
  <w:num w:numId="41" w16cid:durableId="1420981018">
    <w:abstractNumId w:val="33"/>
  </w:num>
  <w:num w:numId="42" w16cid:durableId="873621007">
    <w:abstractNumId w:val="20"/>
  </w:num>
  <w:num w:numId="43" w16cid:durableId="124664343">
    <w:abstractNumId w:val="12"/>
  </w:num>
  <w:num w:numId="44" w16cid:durableId="732431763">
    <w:abstractNumId w:val="18"/>
  </w:num>
  <w:num w:numId="45" w16cid:durableId="540703360">
    <w:abstractNumId w:val="35"/>
  </w:num>
  <w:num w:numId="46" w16cid:durableId="1870289684">
    <w:abstractNumId w:val="46"/>
  </w:num>
  <w:num w:numId="47" w16cid:durableId="555356368">
    <w:abstractNumId w:val="31"/>
  </w:num>
  <w:num w:numId="48" w16cid:durableId="471410102">
    <w:abstractNumId w:val="50"/>
  </w:num>
  <w:num w:numId="49" w16cid:durableId="729108869">
    <w:abstractNumId w:val="22"/>
  </w:num>
  <w:num w:numId="50" w16cid:durableId="189689412">
    <w:abstractNumId w:val="17"/>
  </w:num>
  <w:num w:numId="51" w16cid:durableId="1395665486">
    <w:abstractNumId w:val="30"/>
  </w:num>
  <w:num w:numId="52" w16cid:durableId="698432983">
    <w:abstractNumId w:val="28"/>
  </w:num>
  <w:num w:numId="53" w16cid:durableId="1392576974">
    <w:abstractNumId w:val="43"/>
  </w:num>
  <w:num w:numId="54" w16cid:durableId="1827817014">
    <w:abstractNumId w:val="3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7D"/>
    <w:rsid w:val="00003763"/>
    <w:rsid w:val="00012630"/>
    <w:rsid w:val="000212B7"/>
    <w:rsid w:val="00030033"/>
    <w:rsid w:val="000A19E9"/>
    <w:rsid w:val="000A468E"/>
    <w:rsid w:val="000A4A87"/>
    <w:rsid w:val="000D61CB"/>
    <w:rsid w:val="00206891"/>
    <w:rsid w:val="00210A27"/>
    <w:rsid w:val="00232D14"/>
    <w:rsid w:val="002439FC"/>
    <w:rsid w:val="002606C2"/>
    <w:rsid w:val="00264778"/>
    <w:rsid w:val="00290C75"/>
    <w:rsid w:val="002F2923"/>
    <w:rsid w:val="00355F63"/>
    <w:rsid w:val="00384E49"/>
    <w:rsid w:val="003A56F5"/>
    <w:rsid w:val="003C685C"/>
    <w:rsid w:val="003E4680"/>
    <w:rsid w:val="00411D7B"/>
    <w:rsid w:val="00435010"/>
    <w:rsid w:val="004418D7"/>
    <w:rsid w:val="00447637"/>
    <w:rsid w:val="00453155"/>
    <w:rsid w:val="00490063"/>
    <w:rsid w:val="004B21DD"/>
    <w:rsid w:val="004B617B"/>
    <w:rsid w:val="004D3643"/>
    <w:rsid w:val="004F057D"/>
    <w:rsid w:val="004F6EEC"/>
    <w:rsid w:val="005020C1"/>
    <w:rsid w:val="005107E8"/>
    <w:rsid w:val="005222AA"/>
    <w:rsid w:val="005369E9"/>
    <w:rsid w:val="00545DCB"/>
    <w:rsid w:val="00552FE6"/>
    <w:rsid w:val="00557C1A"/>
    <w:rsid w:val="005764B0"/>
    <w:rsid w:val="005830A6"/>
    <w:rsid w:val="005D160B"/>
    <w:rsid w:val="005D4C78"/>
    <w:rsid w:val="005F4F87"/>
    <w:rsid w:val="005F62B2"/>
    <w:rsid w:val="00617198"/>
    <w:rsid w:val="00631208"/>
    <w:rsid w:val="006500BE"/>
    <w:rsid w:val="00674CB4"/>
    <w:rsid w:val="006801B2"/>
    <w:rsid w:val="00686B98"/>
    <w:rsid w:val="00693D6B"/>
    <w:rsid w:val="006C5314"/>
    <w:rsid w:val="00713B40"/>
    <w:rsid w:val="00726109"/>
    <w:rsid w:val="0074002E"/>
    <w:rsid w:val="00767CE8"/>
    <w:rsid w:val="00771C0B"/>
    <w:rsid w:val="00775780"/>
    <w:rsid w:val="00797DB3"/>
    <w:rsid w:val="007C22C6"/>
    <w:rsid w:val="007D526D"/>
    <w:rsid w:val="007F7D9F"/>
    <w:rsid w:val="0083379A"/>
    <w:rsid w:val="00833A20"/>
    <w:rsid w:val="00841B62"/>
    <w:rsid w:val="008634F9"/>
    <w:rsid w:val="008B389A"/>
    <w:rsid w:val="008F2479"/>
    <w:rsid w:val="009007F5"/>
    <w:rsid w:val="009123FB"/>
    <w:rsid w:val="00913746"/>
    <w:rsid w:val="00947553"/>
    <w:rsid w:val="00971AC0"/>
    <w:rsid w:val="00974A29"/>
    <w:rsid w:val="009B1513"/>
    <w:rsid w:val="009B7C17"/>
    <w:rsid w:val="009C396D"/>
    <w:rsid w:val="009D3343"/>
    <w:rsid w:val="009D70D7"/>
    <w:rsid w:val="009F5A73"/>
    <w:rsid w:val="00A12A8E"/>
    <w:rsid w:val="00A173B2"/>
    <w:rsid w:val="00A177A6"/>
    <w:rsid w:val="00A23263"/>
    <w:rsid w:val="00A5060A"/>
    <w:rsid w:val="00A6554C"/>
    <w:rsid w:val="00A6579E"/>
    <w:rsid w:val="00A91A97"/>
    <w:rsid w:val="00A91DF4"/>
    <w:rsid w:val="00A928EA"/>
    <w:rsid w:val="00A93A13"/>
    <w:rsid w:val="00AC7855"/>
    <w:rsid w:val="00AF1243"/>
    <w:rsid w:val="00AF3F9D"/>
    <w:rsid w:val="00B1274F"/>
    <w:rsid w:val="00B261CA"/>
    <w:rsid w:val="00B3756D"/>
    <w:rsid w:val="00B51DED"/>
    <w:rsid w:val="00B837FF"/>
    <w:rsid w:val="00B97AD4"/>
    <w:rsid w:val="00BB19D0"/>
    <w:rsid w:val="00C2380A"/>
    <w:rsid w:val="00C354F6"/>
    <w:rsid w:val="00C92852"/>
    <w:rsid w:val="00C95744"/>
    <w:rsid w:val="00CB1829"/>
    <w:rsid w:val="00CB318F"/>
    <w:rsid w:val="00CB36F9"/>
    <w:rsid w:val="00CB50D5"/>
    <w:rsid w:val="00CB6D5A"/>
    <w:rsid w:val="00CC08E5"/>
    <w:rsid w:val="00D00826"/>
    <w:rsid w:val="00D4108D"/>
    <w:rsid w:val="00D51575"/>
    <w:rsid w:val="00D91F4F"/>
    <w:rsid w:val="00D92641"/>
    <w:rsid w:val="00D93AA4"/>
    <w:rsid w:val="00D953B4"/>
    <w:rsid w:val="00E02FEA"/>
    <w:rsid w:val="00E05261"/>
    <w:rsid w:val="00E449E1"/>
    <w:rsid w:val="00E475D8"/>
    <w:rsid w:val="00E51675"/>
    <w:rsid w:val="00E96D69"/>
    <w:rsid w:val="00EF2852"/>
    <w:rsid w:val="00F50D0F"/>
    <w:rsid w:val="00F60FE0"/>
    <w:rsid w:val="00F72A59"/>
    <w:rsid w:val="00F83B40"/>
    <w:rsid w:val="00FA2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A12A3"/>
  <w15:chartTrackingRefBased/>
  <w15:docId w15:val="{FBFA5914-9C25-4A65-BD3A-9C1A321A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93A13"/>
    <w:pPr>
      <w:keepNext/>
      <w:keepLines/>
      <w:pageBreakBefore/>
      <w:numPr>
        <w:numId w:val="1"/>
      </w:numPr>
      <w:spacing w:before="240" w:after="0"/>
      <w:ind w:left="431" w:hanging="431"/>
      <w:outlineLvl w:val="0"/>
    </w:pPr>
    <w:rPr>
      <w:rFonts w:asciiTheme="majorHAnsi" w:eastAsiaTheme="majorEastAsia" w:hAnsiTheme="majorHAnsi" w:cstheme="majorBidi"/>
      <w:b/>
      <w:color w:val="4472C4" w:themeColor="accent1"/>
      <w:sz w:val="36"/>
      <w:szCs w:val="32"/>
    </w:rPr>
  </w:style>
  <w:style w:type="paragraph" w:styleId="Heading2">
    <w:name w:val="heading 2"/>
    <w:basedOn w:val="Normal"/>
    <w:next w:val="Normal"/>
    <w:link w:val="Heading2Char"/>
    <w:unhideWhenUsed/>
    <w:qFormat/>
    <w:rsid w:val="0074002E"/>
    <w:pPr>
      <w:keepNext/>
      <w:keepLines/>
      <w:numPr>
        <w:ilvl w:val="1"/>
        <w:numId w:val="1"/>
      </w:numPr>
      <w:spacing w:before="40" w:after="0"/>
      <w:outlineLvl w:val="1"/>
    </w:pPr>
    <w:rPr>
      <w:rFonts w:asciiTheme="majorHAnsi" w:eastAsiaTheme="majorEastAsia" w:hAnsiTheme="majorHAnsi" w:cstheme="majorBidi"/>
      <w:b/>
      <w:color w:val="ED7D31" w:themeColor="accent2"/>
      <w:sz w:val="30"/>
      <w:szCs w:val="26"/>
    </w:rPr>
  </w:style>
  <w:style w:type="paragraph" w:styleId="Heading3">
    <w:name w:val="heading 3"/>
    <w:basedOn w:val="Normal"/>
    <w:next w:val="Normal"/>
    <w:link w:val="Heading3Char"/>
    <w:unhideWhenUsed/>
    <w:qFormat/>
    <w:rsid w:val="004D3643"/>
    <w:pPr>
      <w:keepNext/>
      <w:keepLines/>
      <w:numPr>
        <w:ilvl w:val="2"/>
        <w:numId w:val="1"/>
      </w:numPr>
      <w:spacing w:before="40" w:after="0"/>
      <w:outlineLvl w:val="2"/>
    </w:pPr>
    <w:rPr>
      <w:rFonts w:ascii="Arial" w:eastAsiaTheme="majorEastAsia" w:hAnsi="Arial" w:cstheme="majorBidi"/>
      <w:b/>
      <w:color w:val="0D0D0D" w:themeColor="text1" w:themeTint="F2"/>
      <w:sz w:val="24"/>
      <w:szCs w:val="24"/>
    </w:rPr>
  </w:style>
  <w:style w:type="paragraph" w:styleId="Heading4">
    <w:name w:val="heading 4"/>
    <w:basedOn w:val="Normal"/>
    <w:next w:val="Normal"/>
    <w:link w:val="Heading4Char"/>
    <w:unhideWhenUsed/>
    <w:qFormat/>
    <w:rsid w:val="0074002E"/>
    <w:pPr>
      <w:keepNext/>
      <w:keepLines/>
      <w:numPr>
        <w:ilvl w:val="3"/>
        <w:numId w:val="1"/>
      </w:numPr>
      <w:spacing w:before="40" w:after="0"/>
      <w:outlineLvl w:val="3"/>
    </w:pPr>
    <w:rPr>
      <w:rFonts w:asciiTheme="majorHAnsi" w:eastAsiaTheme="majorEastAsia" w:hAnsiTheme="majorHAnsi" w:cstheme="majorBidi"/>
      <w:b/>
      <w:iCs/>
      <w:color w:val="000000" w:themeColor="text1"/>
      <w:sz w:val="26"/>
    </w:rPr>
  </w:style>
  <w:style w:type="paragraph" w:styleId="Heading5">
    <w:name w:val="heading 5"/>
    <w:basedOn w:val="Normal"/>
    <w:next w:val="Normal"/>
    <w:link w:val="Heading5Char"/>
    <w:unhideWhenUsed/>
    <w:qFormat/>
    <w:rsid w:val="002439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2439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2439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2439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439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JK Bullet"/>
    <w:basedOn w:val="Normal"/>
    <w:link w:val="ListParagraphChar"/>
    <w:uiPriority w:val="34"/>
    <w:qFormat/>
    <w:rsid w:val="004F057D"/>
    <w:pPr>
      <w:ind w:left="720"/>
      <w:contextualSpacing/>
    </w:pPr>
  </w:style>
  <w:style w:type="character" w:customStyle="1" w:styleId="Heading1Char">
    <w:name w:val="Heading 1 Char"/>
    <w:basedOn w:val="DefaultParagraphFont"/>
    <w:link w:val="Heading1"/>
    <w:qFormat/>
    <w:rsid w:val="00A93A13"/>
    <w:rPr>
      <w:rFonts w:asciiTheme="majorHAnsi" w:eastAsiaTheme="majorEastAsia" w:hAnsiTheme="majorHAnsi" w:cstheme="majorBidi"/>
      <w:b/>
      <w:color w:val="4472C4" w:themeColor="accent1"/>
      <w:sz w:val="36"/>
      <w:szCs w:val="32"/>
    </w:rPr>
  </w:style>
  <w:style w:type="character" w:styleId="IntenseEmphasis">
    <w:name w:val="Intense Emphasis"/>
    <w:basedOn w:val="DefaultParagraphFont"/>
    <w:uiPriority w:val="21"/>
    <w:qFormat/>
    <w:rsid w:val="002439FC"/>
    <w:rPr>
      <w:i/>
      <w:iCs/>
      <w:color w:val="FF0000"/>
    </w:rPr>
  </w:style>
  <w:style w:type="character" w:styleId="SubtleEmphasis">
    <w:name w:val="Subtle Emphasis"/>
    <w:basedOn w:val="DefaultParagraphFont"/>
    <w:uiPriority w:val="19"/>
    <w:qFormat/>
    <w:rsid w:val="002439FC"/>
    <w:rPr>
      <w:i/>
      <w:iCs/>
      <w:color w:val="404040" w:themeColor="text1" w:themeTint="BF"/>
    </w:rPr>
  </w:style>
  <w:style w:type="character" w:customStyle="1" w:styleId="Heading2Char">
    <w:name w:val="Heading 2 Char"/>
    <w:basedOn w:val="DefaultParagraphFont"/>
    <w:link w:val="Heading2"/>
    <w:qFormat/>
    <w:rsid w:val="0074002E"/>
    <w:rPr>
      <w:rFonts w:asciiTheme="majorHAnsi" w:eastAsiaTheme="majorEastAsia" w:hAnsiTheme="majorHAnsi" w:cstheme="majorBidi"/>
      <w:b/>
      <w:color w:val="ED7D31" w:themeColor="accent2"/>
      <w:sz w:val="30"/>
      <w:szCs w:val="26"/>
    </w:rPr>
  </w:style>
  <w:style w:type="character" w:customStyle="1" w:styleId="Heading3Char">
    <w:name w:val="Heading 3 Char"/>
    <w:basedOn w:val="DefaultParagraphFont"/>
    <w:link w:val="Heading3"/>
    <w:qFormat/>
    <w:rsid w:val="004D3643"/>
    <w:rPr>
      <w:rFonts w:ascii="Arial" w:eastAsiaTheme="majorEastAsia" w:hAnsi="Arial" w:cstheme="majorBidi"/>
      <w:b/>
      <w:color w:val="0D0D0D" w:themeColor="text1" w:themeTint="F2"/>
      <w:sz w:val="24"/>
      <w:szCs w:val="24"/>
    </w:rPr>
  </w:style>
  <w:style w:type="character" w:customStyle="1" w:styleId="Heading4Char">
    <w:name w:val="Heading 4 Char"/>
    <w:basedOn w:val="DefaultParagraphFont"/>
    <w:link w:val="Heading4"/>
    <w:qFormat/>
    <w:rsid w:val="0074002E"/>
    <w:rPr>
      <w:rFonts w:asciiTheme="majorHAnsi" w:eastAsiaTheme="majorEastAsia" w:hAnsiTheme="majorHAnsi" w:cstheme="majorBidi"/>
      <w:b/>
      <w:iCs/>
      <w:color w:val="000000" w:themeColor="text1"/>
      <w:sz w:val="26"/>
    </w:rPr>
  </w:style>
  <w:style w:type="character" w:customStyle="1" w:styleId="Heading5Char">
    <w:name w:val="Heading 5 Char"/>
    <w:basedOn w:val="DefaultParagraphFont"/>
    <w:link w:val="Heading5"/>
    <w:qFormat/>
    <w:rsid w:val="002439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qFormat/>
    <w:rsid w:val="002439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qFormat/>
    <w:rsid w:val="002439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qFormat/>
    <w:rsid w:val="002439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qFormat/>
    <w:rsid w:val="002439FC"/>
    <w:rPr>
      <w:rFonts w:asciiTheme="majorHAnsi" w:eastAsiaTheme="majorEastAsia" w:hAnsiTheme="majorHAnsi" w:cstheme="majorBidi"/>
      <w:i/>
      <w:iCs/>
      <w:color w:val="272727" w:themeColor="text1" w:themeTint="D8"/>
      <w:sz w:val="21"/>
      <w:szCs w:val="21"/>
    </w:rPr>
  </w:style>
  <w:style w:type="paragraph" w:styleId="BalloonText">
    <w:name w:val="Balloon Text"/>
    <w:basedOn w:val="TBODYSTYLE"/>
    <w:link w:val="BalloonTextChar"/>
    <w:qFormat/>
    <w:rsid w:val="00355F63"/>
    <w:pPr>
      <w:spacing w:before="0" w:after="0"/>
    </w:pPr>
    <w:rPr>
      <w:rFonts w:cs="Tahoma"/>
      <w:sz w:val="16"/>
      <w:szCs w:val="16"/>
    </w:rPr>
  </w:style>
  <w:style w:type="character" w:customStyle="1" w:styleId="BalloonTextChar">
    <w:name w:val="Balloon Text Char"/>
    <w:basedOn w:val="DefaultParagraphFont"/>
    <w:link w:val="BalloonText"/>
    <w:qFormat/>
    <w:rsid w:val="00355F63"/>
    <w:rPr>
      <w:rFonts w:ascii="Calibri" w:eastAsia="Times New Roman" w:hAnsi="Calibri" w:cs="Tahoma"/>
      <w:b/>
      <w:sz w:val="16"/>
      <w:szCs w:val="16"/>
      <w:lang w:val="en-GB"/>
    </w:rPr>
  </w:style>
  <w:style w:type="paragraph" w:customStyle="1" w:styleId="TBODYSTYLE">
    <w:name w:val="T BODY STYLE"/>
    <w:basedOn w:val="Normal"/>
    <w:link w:val="TBODYSTYLEChar"/>
    <w:qFormat/>
    <w:rsid w:val="00355F63"/>
    <w:pPr>
      <w:tabs>
        <w:tab w:val="left" w:pos="400"/>
        <w:tab w:val="right" w:pos="10070"/>
      </w:tabs>
      <w:spacing w:before="60" w:after="60" w:line="360" w:lineRule="auto"/>
      <w:ind w:left="562"/>
      <w:jc w:val="both"/>
    </w:pPr>
    <w:rPr>
      <w:rFonts w:ascii="Calibri" w:eastAsia="Times New Roman" w:hAnsi="Calibri" w:cs="Times New Roman"/>
      <w:b/>
      <w:sz w:val="24"/>
      <w:szCs w:val="24"/>
      <w:lang w:val="en-GB"/>
    </w:rPr>
  </w:style>
  <w:style w:type="paragraph" w:styleId="BodyText">
    <w:name w:val="Body Text"/>
    <w:basedOn w:val="Normal"/>
    <w:link w:val="BodyTextChar"/>
    <w:qFormat/>
    <w:rsid w:val="00355F63"/>
    <w:pPr>
      <w:widowControl w:val="0"/>
      <w:tabs>
        <w:tab w:val="left" w:pos="400"/>
        <w:tab w:val="right" w:pos="10070"/>
      </w:tabs>
      <w:spacing w:before="80" w:after="60" w:line="280" w:lineRule="atLeast"/>
    </w:pPr>
    <w:rPr>
      <w:rFonts w:ascii="Segoe UI" w:eastAsia="Times New Roman" w:hAnsi="Segoe UI" w:cs="Times New Roman"/>
      <w:b/>
      <w:color w:val="000000"/>
      <w:sz w:val="28"/>
      <w:szCs w:val="20"/>
      <w:lang w:val="en-US"/>
    </w:rPr>
  </w:style>
  <w:style w:type="character" w:customStyle="1" w:styleId="BodyTextChar">
    <w:name w:val="Body Text Char"/>
    <w:basedOn w:val="DefaultParagraphFont"/>
    <w:link w:val="BodyText"/>
    <w:qFormat/>
    <w:rsid w:val="00355F63"/>
    <w:rPr>
      <w:rFonts w:ascii="Segoe UI" w:eastAsia="Times New Roman" w:hAnsi="Segoe UI" w:cs="Times New Roman"/>
      <w:b/>
      <w:color w:val="000000"/>
      <w:sz w:val="28"/>
      <w:szCs w:val="20"/>
      <w:lang w:val="en-US"/>
    </w:rPr>
  </w:style>
  <w:style w:type="paragraph" w:styleId="BodyTextIndent">
    <w:name w:val="Body Text Indent"/>
    <w:basedOn w:val="Normal"/>
    <w:link w:val="BodyTextIndentChar"/>
    <w:qFormat/>
    <w:rsid w:val="00355F63"/>
    <w:pPr>
      <w:tabs>
        <w:tab w:val="left" w:pos="400"/>
        <w:tab w:val="right" w:pos="10070"/>
      </w:tabs>
      <w:spacing w:before="120" w:after="120" w:line="240" w:lineRule="auto"/>
    </w:pPr>
    <w:rPr>
      <w:rFonts w:ascii="Segoe UI" w:eastAsia="Times New Roman" w:hAnsi="Segoe UI" w:cs="Times New Roman"/>
      <w:b/>
      <w:color w:val="095BA6"/>
      <w:sz w:val="28"/>
      <w:szCs w:val="24"/>
      <w:lang w:val="en-GB"/>
    </w:rPr>
  </w:style>
  <w:style w:type="character" w:customStyle="1" w:styleId="BodyTextIndentChar">
    <w:name w:val="Body Text Indent Char"/>
    <w:basedOn w:val="DefaultParagraphFont"/>
    <w:link w:val="BodyTextIndent"/>
    <w:qFormat/>
    <w:rsid w:val="00355F63"/>
    <w:rPr>
      <w:rFonts w:ascii="Segoe UI" w:eastAsia="Times New Roman" w:hAnsi="Segoe UI" w:cs="Times New Roman"/>
      <w:b/>
      <w:color w:val="095BA6"/>
      <w:sz w:val="28"/>
      <w:szCs w:val="24"/>
      <w:lang w:val="en-GB"/>
    </w:rPr>
  </w:style>
  <w:style w:type="paragraph" w:styleId="Caption">
    <w:name w:val="caption"/>
    <w:basedOn w:val="Normal"/>
    <w:next w:val="Normal"/>
    <w:link w:val="CaptionChar"/>
    <w:qFormat/>
    <w:rsid w:val="00355F63"/>
    <w:pPr>
      <w:keepNext/>
      <w:keepLines/>
      <w:tabs>
        <w:tab w:val="left" w:pos="400"/>
        <w:tab w:val="right" w:pos="10070"/>
      </w:tabs>
      <w:spacing w:before="40" w:after="40" w:line="240" w:lineRule="auto"/>
      <w:jc w:val="center"/>
    </w:pPr>
    <w:rPr>
      <w:rFonts w:eastAsia="Times New Roman" w:cs="Times New Roman"/>
      <w:b/>
      <w:bCs/>
      <w:i/>
      <w:szCs w:val="20"/>
      <w:lang w:val="en-GB"/>
    </w:rPr>
  </w:style>
  <w:style w:type="character" w:styleId="CommentReference">
    <w:name w:val="annotation reference"/>
    <w:basedOn w:val="DefaultParagraphFont"/>
    <w:qFormat/>
    <w:rsid w:val="00355F63"/>
    <w:rPr>
      <w:sz w:val="16"/>
      <w:szCs w:val="16"/>
    </w:rPr>
  </w:style>
  <w:style w:type="paragraph" w:styleId="CommentText">
    <w:name w:val="annotation text"/>
    <w:basedOn w:val="Normal"/>
    <w:link w:val="CommentTextChar"/>
    <w:qFormat/>
    <w:rsid w:val="00355F63"/>
    <w:pPr>
      <w:tabs>
        <w:tab w:val="left" w:pos="400"/>
        <w:tab w:val="right" w:pos="10070"/>
      </w:tabs>
      <w:spacing w:before="120" w:after="120" w:line="240" w:lineRule="auto"/>
    </w:pPr>
    <w:rPr>
      <w:rFonts w:ascii="Century Gothic" w:eastAsia="Times New Roman" w:hAnsi="Century Gothic" w:cs="Times New Roman"/>
      <w:b/>
      <w:szCs w:val="20"/>
      <w:lang w:val="en-GB"/>
    </w:rPr>
  </w:style>
  <w:style w:type="character" w:customStyle="1" w:styleId="CommentTextChar">
    <w:name w:val="Comment Text Char"/>
    <w:basedOn w:val="DefaultParagraphFont"/>
    <w:link w:val="CommentText"/>
    <w:qFormat/>
    <w:rsid w:val="00355F63"/>
    <w:rPr>
      <w:rFonts w:ascii="Century Gothic" w:eastAsia="Times New Roman" w:hAnsi="Century Gothic" w:cs="Times New Roman"/>
      <w:b/>
      <w:szCs w:val="20"/>
      <w:lang w:val="en-GB"/>
    </w:rPr>
  </w:style>
  <w:style w:type="paragraph" w:styleId="CommentSubject">
    <w:name w:val="annotation subject"/>
    <w:basedOn w:val="CommentText"/>
    <w:next w:val="CommentText"/>
    <w:link w:val="CommentSubjectChar"/>
    <w:qFormat/>
    <w:rsid w:val="00355F63"/>
    <w:rPr>
      <w:bCs/>
    </w:rPr>
  </w:style>
  <w:style w:type="character" w:customStyle="1" w:styleId="CommentSubjectChar">
    <w:name w:val="Comment Subject Char"/>
    <w:basedOn w:val="CommentTextChar"/>
    <w:link w:val="CommentSubject"/>
    <w:qFormat/>
    <w:rsid w:val="00355F63"/>
    <w:rPr>
      <w:rFonts w:ascii="Century Gothic" w:eastAsia="Times New Roman" w:hAnsi="Century Gothic" w:cs="Times New Roman"/>
      <w:b/>
      <w:bCs/>
      <w:szCs w:val="20"/>
      <w:lang w:val="en-GB"/>
    </w:rPr>
  </w:style>
  <w:style w:type="character" w:styleId="FollowedHyperlink">
    <w:name w:val="FollowedHyperlink"/>
    <w:basedOn w:val="DefaultParagraphFont"/>
    <w:qFormat/>
    <w:rsid w:val="00355F63"/>
    <w:rPr>
      <w:color w:val="800080"/>
      <w:u w:val="single"/>
    </w:rPr>
  </w:style>
  <w:style w:type="paragraph" w:styleId="Footer">
    <w:name w:val="footer"/>
    <w:basedOn w:val="Normal"/>
    <w:link w:val="FooterChar"/>
    <w:uiPriority w:val="99"/>
    <w:qFormat/>
    <w:rsid w:val="00355F63"/>
    <w:pPr>
      <w:pBdr>
        <w:top w:val="single" w:sz="4" w:space="3" w:color="auto"/>
      </w:pBdr>
      <w:tabs>
        <w:tab w:val="left" w:pos="400"/>
        <w:tab w:val="right" w:pos="9360"/>
        <w:tab w:val="right" w:pos="10070"/>
      </w:tabs>
      <w:spacing w:before="120" w:after="120" w:line="240" w:lineRule="auto"/>
    </w:pPr>
    <w:rPr>
      <w:rFonts w:ascii="Century Gothic" w:eastAsia="Times New Roman" w:hAnsi="Century Gothic" w:cs="Times New Roman"/>
      <w:b/>
      <w:iCs/>
      <w:sz w:val="16"/>
      <w:szCs w:val="24"/>
      <w:lang w:val="en-GB"/>
    </w:rPr>
  </w:style>
  <w:style w:type="character" w:customStyle="1" w:styleId="FooterChar">
    <w:name w:val="Footer Char"/>
    <w:basedOn w:val="DefaultParagraphFont"/>
    <w:link w:val="Footer"/>
    <w:uiPriority w:val="99"/>
    <w:qFormat/>
    <w:rsid w:val="00355F63"/>
    <w:rPr>
      <w:rFonts w:ascii="Century Gothic" w:eastAsia="Times New Roman" w:hAnsi="Century Gothic" w:cs="Times New Roman"/>
      <w:b/>
      <w:iCs/>
      <w:sz w:val="16"/>
      <w:szCs w:val="24"/>
      <w:lang w:val="en-GB"/>
    </w:rPr>
  </w:style>
  <w:style w:type="paragraph" w:styleId="Header">
    <w:name w:val="header"/>
    <w:basedOn w:val="Normal"/>
    <w:link w:val="HeaderChar"/>
    <w:uiPriority w:val="99"/>
    <w:qFormat/>
    <w:rsid w:val="00355F63"/>
    <w:pPr>
      <w:tabs>
        <w:tab w:val="left" w:pos="400"/>
        <w:tab w:val="right" w:pos="9360"/>
        <w:tab w:val="right" w:pos="10070"/>
      </w:tabs>
      <w:spacing w:before="120" w:after="120" w:line="240" w:lineRule="auto"/>
    </w:pPr>
    <w:rPr>
      <w:rFonts w:ascii="Century Gothic" w:eastAsia="Times New Roman" w:hAnsi="Century Gothic" w:cs="Times New Roman"/>
      <w:b/>
      <w:sz w:val="16"/>
      <w:szCs w:val="24"/>
      <w:lang w:val="en-GB"/>
    </w:rPr>
  </w:style>
  <w:style w:type="character" w:customStyle="1" w:styleId="HeaderChar">
    <w:name w:val="Header Char"/>
    <w:basedOn w:val="DefaultParagraphFont"/>
    <w:link w:val="Header"/>
    <w:uiPriority w:val="99"/>
    <w:qFormat/>
    <w:rsid w:val="00355F63"/>
    <w:rPr>
      <w:rFonts w:ascii="Century Gothic" w:eastAsia="Times New Roman" w:hAnsi="Century Gothic" w:cs="Times New Roman"/>
      <w:b/>
      <w:sz w:val="16"/>
      <w:szCs w:val="24"/>
      <w:lang w:val="en-GB"/>
    </w:rPr>
  </w:style>
  <w:style w:type="character" w:styleId="Hyperlink">
    <w:name w:val="Hyperlink"/>
    <w:uiPriority w:val="99"/>
    <w:qFormat/>
    <w:rsid w:val="00355F63"/>
    <w:rPr>
      <w:rFonts w:ascii="Verdana" w:hAnsi="Verdana"/>
      <w:color w:val="0000FF"/>
      <w:u w:val="single"/>
    </w:rPr>
  </w:style>
  <w:style w:type="paragraph" w:styleId="ListBullet">
    <w:name w:val="List Bullet"/>
    <w:basedOn w:val="Normal"/>
    <w:qFormat/>
    <w:rsid w:val="00355F63"/>
    <w:pPr>
      <w:tabs>
        <w:tab w:val="left" w:pos="400"/>
        <w:tab w:val="left" w:pos="1800"/>
        <w:tab w:val="right" w:pos="10070"/>
      </w:tabs>
      <w:spacing w:before="120" w:after="120" w:line="240" w:lineRule="auto"/>
      <w:ind w:left="1800" w:hanging="360"/>
      <w:contextualSpacing/>
    </w:pPr>
    <w:rPr>
      <w:rFonts w:ascii="Century Gothic" w:eastAsia="Times New Roman" w:hAnsi="Century Gothic" w:cs="Times New Roman"/>
      <w:b/>
      <w:szCs w:val="24"/>
      <w:lang w:val="en-GB"/>
    </w:rPr>
  </w:style>
  <w:style w:type="paragraph" w:styleId="ListBullet2">
    <w:name w:val="List Bullet 2"/>
    <w:basedOn w:val="Normal"/>
    <w:qFormat/>
    <w:rsid w:val="00355F63"/>
    <w:pPr>
      <w:numPr>
        <w:numId w:val="2"/>
      </w:numPr>
      <w:tabs>
        <w:tab w:val="left" w:pos="400"/>
        <w:tab w:val="right" w:pos="10070"/>
      </w:tabs>
      <w:spacing w:before="120" w:after="120" w:line="288" w:lineRule="auto"/>
      <w:ind w:left="1800"/>
    </w:pPr>
    <w:rPr>
      <w:rFonts w:eastAsia="Times New Roman" w:cs="Times New Roman"/>
      <w:b/>
      <w:szCs w:val="24"/>
      <w:lang w:val="en-US"/>
    </w:rPr>
  </w:style>
  <w:style w:type="paragraph" w:styleId="ListNumber">
    <w:name w:val="List Number"/>
    <w:basedOn w:val="Normal"/>
    <w:qFormat/>
    <w:rsid w:val="00355F63"/>
    <w:pPr>
      <w:numPr>
        <w:numId w:val="3"/>
      </w:numPr>
      <w:tabs>
        <w:tab w:val="left" w:pos="400"/>
        <w:tab w:val="right" w:pos="10070"/>
      </w:tabs>
      <w:spacing w:after="0" w:line="360" w:lineRule="auto"/>
    </w:pPr>
    <w:rPr>
      <w:rFonts w:ascii="Calibri" w:eastAsia="Times New Roman" w:hAnsi="Calibri" w:cs="Times New Roman"/>
      <w:b/>
      <w:lang w:val="en-US"/>
    </w:rPr>
  </w:style>
  <w:style w:type="paragraph" w:styleId="NormalWeb">
    <w:name w:val="Normal (Web)"/>
    <w:basedOn w:val="Normal"/>
    <w:uiPriority w:val="99"/>
    <w:qFormat/>
    <w:rsid w:val="00355F63"/>
    <w:pPr>
      <w:tabs>
        <w:tab w:val="left" w:pos="400"/>
        <w:tab w:val="right" w:pos="10070"/>
      </w:tabs>
      <w:spacing w:before="100" w:beforeAutospacing="1" w:after="100" w:afterAutospacing="1" w:line="240" w:lineRule="auto"/>
    </w:pPr>
    <w:rPr>
      <w:rFonts w:ascii="Times New Roman" w:eastAsia="Times New Roman" w:hAnsi="Times New Roman" w:cs="Times New Roman"/>
      <w:b/>
      <w:sz w:val="24"/>
      <w:szCs w:val="24"/>
      <w:lang w:val="en-US"/>
    </w:rPr>
  </w:style>
  <w:style w:type="character" w:styleId="PageNumber">
    <w:name w:val="page number"/>
    <w:basedOn w:val="DefaultParagraphFont"/>
    <w:qFormat/>
    <w:rsid w:val="00355F63"/>
  </w:style>
  <w:style w:type="character" w:styleId="Strong">
    <w:name w:val="Strong"/>
    <w:basedOn w:val="DefaultParagraphFont"/>
    <w:qFormat/>
    <w:rsid w:val="00355F63"/>
    <w:rPr>
      <w:b/>
      <w:bCs/>
    </w:rPr>
  </w:style>
  <w:style w:type="paragraph" w:styleId="Subtitle">
    <w:name w:val="Subtitle"/>
    <w:basedOn w:val="Normal"/>
    <w:next w:val="Normal"/>
    <w:link w:val="SubtitleChar"/>
    <w:qFormat/>
    <w:rsid w:val="00355F63"/>
    <w:pPr>
      <w:keepNext/>
      <w:keepLines/>
      <w:tabs>
        <w:tab w:val="left" w:pos="400"/>
        <w:tab w:val="right" w:pos="10070"/>
      </w:tabs>
      <w:spacing w:before="360" w:after="80" w:line="240" w:lineRule="auto"/>
    </w:pPr>
    <w:rPr>
      <w:rFonts w:ascii="Georgia" w:eastAsia="Georgia" w:hAnsi="Georgia" w:cs="Georgia"/>
      <w:b/>
      <w:i/>
      <w:color w:val="666666"/>
      <w:sz w:val="48"/>
      <w:szCs w:val="48"/>
      <w:lang w:val="en-GB"/>
    </w:rPr>
  </w:style>
  <w:style w:type="character" w:customStyle="1" w:styleId="SubtitleChar">
    <w:name w:val="Subtitle Char"/>
    <w:basedOn w:val="DefaultParagraphFont"/>
    <w:link w:val="Subtitle"/>
    <w:rsid w:val="00355F63"/>
    <w:rPr>
      <w:rFonts w:ascii="Georgia" w:eastAsia="Georgia" w:hAnsi="Georgia" w:cs="Georgia"/>
      <w:b/>
      <w:i/>
      <w:color w:val="666666"/>
      <w:sz w:val="48"/>
      <w:szCs w:val="48"/>
      <w:lang w:val="en-GB"/>
    </w:rPr>
  </w:style>
  <w:style w:type="table" w:styleId="TableGrid">
    <w:name w:val="Table Grid"/>
    <w:basedOn w:val="TableNormal"/>
    <w:uiPriority w:val="99"/>
    <w:qFormat/>
    <w:rsid w:val="00355F63"/>
    <w:pPr>
      <w:spacing w:after="0" w:line="240" w:lineRule="auto"/>
    </w:pPr>
    <w:rPr>
      <w:rFonts w:ascii="Times New Roman" w:eastAsia="SimSu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rsid w:val="00355F63"/>
    <w:pPr>
      <w:tabs>
        <w:tab w:val="left" w:pos="400"/>
        <w:tab w:val="right" w:pos="10070"/>
      </w:tabs>
      <w:spacing w:before="120" w:after="120" w:line="240" w:lineRule="auto"/>
    </w:pPr>
    <w:rPr>
      <w:rFonts w:eastAsia="Times New Roman" w:cs="Times New Roman"/>
      <w:b/>
      <w:szCs w:val="24"/>
      <w:lang w:val="en-GB"/>
    </w:rPr>
  </w:style>
  <w:style w:type="paragraph" w:styleId="Title">
    <w:name w:val="Title"/>
    <w:basedOn w:val="Normal"/>
    <w:next w:val="Normal"/>
    <w:link w:val="TitleChar"/>
    <w:qFormat/>
    <w:rsid w:val="00355F63"/>
    <w:pPr>
      <w:tabs>
        <w:tab w:val="left" w:pos="400"/>
        <w:tab w:val="right" w:pos="10070"/>
      </w:tabs>
      <w:spacing w:before="120" w:after="120" w:line="240" w:lineRule="auto"/>
      <w:ind w:left="3420"/>
      <w:outlineLvl w:val="0"/>
    </w:pPr>
    <w:rPr>
      <w:rFonts w:ascii="Century Gothic" w:eastAsia="Times New Roman" w:hAnsi="Century Gothic" w:cs="Arial"/>
      <w:b/>
      <w:bCs/>
      <w:kern w:val="28"/>
      <w:sz w:val="32"/>
      <w:szCs w:val="32"/>
      <w:lang w:val="en-GB"/>
    </w:rPr>
  </w:style>
  <w:style w:type="character" w:customStyle="1" w:styleId="TitleChar">
    <w:name w:val="Title Char"/>
    <w:basedOn w:val="DefaultParagraphFont"/>
    <w:link w:val="Title"/>
    <w:qFormat/>
    <w:rsid w:val="00355F63"/>
    <w:rPr>
      <w:rFonts w:ascii="Century Gothic" w:eastAsia="Times New Roman" w:hAnsi="Century Gothic" w:cs="Arial"/>
      <w:b/>
      <w:bCs/>
      <w:kern w:val="28"/>
      <w:sz w:val="32"/>
      <w:szCs w:val="32"/>
      <w:lang w:val="en-GB"/>
    </w:rPr>
  </w:style>
  <w:style w:type="paragraph" w:styleId="TOC1">
    <w:name w:val="toc 1"/>
    <w:basedOn w:val="Normal"/>
    <w:next w:val="Normal"/>
    <w:link w:val="TOC1Char"/>
    <w:uiPriority w:val="39"/>
    <w:qFormat/>
    <w:rsid w:val="00355F63"/>
    <w:pPr>
      <w:tabs>
        <w:tab w:val="left" w:pos="400"/>
        <w:tab w:val="right" w:leader="dot" w:pos="10070"/>
      </w:tabs>
      <w:spacing w:before="60" w:after="60" w:line="240" w:lineRule="auto"/>
    </w:pPr>
    <w:rPr>
      <w:rFonts w:ascii="Calibri" w:eastAsia="Times New Roman" w:hAnsi="Calibri" w:cs="Times New Roman"/>
      <w:b/>
      <w:bCs/>
      <w:lang w:val="en-GB"/>
    </w:rPr>
  </w:style>
  <w:style w:type="paragraph" w:styleId="TOC2">
    <w:name w:val="toc 2"/>
    <w:basedOn w:val="Normal"/>
    <w:next w:val="Normal"/>
    <w:uiPriority w:val="39"/>
    <w:qFormat/>
    <w:rsid w:val="00355F63"/>
    <w:pPr>
      <w:tabs>
        <w:tab w:val="left" w:pos="400"/>
        <w:tab w:val="left" w:pos="800"/>
        <w:tab w:val="right" w:leader="hyphen" w:pos="10070"/>
      </w:tabs>
      <w:spacing w:after="0" w:line="240" w:lineRule="auto"/>
      <w:ind w:left="200"/>
      <w:jc w:val="center"/>
    </w:pPr>
    <w:rPr>
      <w:rFonts w:ascii="Calibri" w:eastAsia="Times New Roman" w:hAnsi="Calibri" w:cs="Times New Roman"/>
      <w:b/>
      <w:szCs w:val="20"/>
      <w:lang w:val="en-GB"/>
    </w:rPr>
  </w:style>
  <w:style w:type="paragraph" w:styleId="TOC3">
    <w:name w:val="toc 3"/>
    <w:basedOn w:val="Normal"/>
    <w:next w:val="Normal"/>
    <w:uiPriority w:val="39"/>
    <w:qFormat/>
    <w:rsid w:val="00355F63"/>
    <w:pPr>
      <w:tabs>
        <w:tab w:val="left" w:pos="400"/>
        <w:tab w:val="right" w:pos="10070"/>
      </w:tabs>
      <w:spacing w:after="0" w:line="240" w:lineRule="auto"/>
      <w:ind w:left="400"/>
    </w:pPr>
    <w:rPr>
      <w:rFonts w:ascii="Calibri" w:eastAsia="Times New Roman" w:hAnsi="Calibri" w:cs="Times New Roman"/>
      <w:b/>
      <w:i/>
      <w:iCs/>
      <w:szCs w:val="20"/>
      <w:lang w:val="en-GB"/>
    </w:rPr>
  </w:style>
  <w:style w:type="paragraph" w:styleId="TOC4">
    <w:name w:val="toc 4"/>
    <w:basedOn w:val="Normal"/>
    <w:next w:val="Normal"/>
    <w:uiPriority w:val="39"/>
    <w:qFormat/>
    <w:rsid w:val="00355F63"/>
    <w:pPr>
      <w:tabs>
        <w:tab w:val="left" w:pos="400"/>
        <w:tab w:val="right" w:pos="10070"/>
      </w:tabs>
      <w:spacing w:after="0" w:line="240" w:lineRule="auto"/>
      <w:ind w:left="600"/>
    </w:pPr>
    <w:rPr>
      <w:rFonts w:ascii="Calibri" w:eastAsia="Times New Roman" w:hAnsi="Calibri" w:cs="Times New Roman"/>
      <w:b/>
      <w:sz w:val="18"/>
      <w:szCs w:val="18"/>
      <w:lang w:val="en-GB"/>
    </w:rPr>
  </w:style>
  <w:style w:type="paragraph" w:styleId="TOC5">
    <w:name w:val="toc 5"/>
    <w:basedOn w:val="Normal"/>
    <w:next w:val="Normal"/>
    <w:uiPriority w:val="39"/>
    <w:qFormat/>
    <w:rsid w:val="00355F63"/>
    <w:pPr>
      <w:tabs>
        <w:tab w:val="left" w:pos="400"/>
        <w:tab w:val="right" w:pos="10070"/>
      </w:tabs>
      <w:spacing w:after="0" w:line="240" w:lineRule="auto"/>
      <w:ind w:left="800"/>
    </w:pPr>
    <w:rPr>
      <w:rFonts w:ascii="Calibri" w:eastAsia="Times New Roman" w:hAnsi="Calibri" w:cs="Times New Roman"/>
      <w:b/>
      <w:sz w:val="18"/>
      <w:szCs w:val="18"/>
      <w:lang w:val="en-GB"/>
    </w:rPr>
  </w:style>
  <w:style w:type="paragraph" w:styleId="TOC6">
    <w:name w:val="toc 6"/>
    <w:basedOn w:val="Normal"/>
    <w:next w:val="Normal"/>
    <w:uiPriority w:val="39"/>
    <w:qFormat/>
    <w:rsid w:val="00355F63"/>
    <w:pPr>
      <w:tabs>
        <w:tab w:val="left" w:pos="400"/>
        <w:tab w:val="right" w:pos="10070"/>
      </w:tabs>
      <w:spacing w:after="0" w:line="240" w:lineRule="auto"/>
      <w:ind w:left="1000"/>
    </w:pPr>
    <w:rPr>
      <w:rFonts w:ascii="Calibri" w:eastAsia="Times New Roman" w:hAnsi="Calibri" w:cs="Times New Roman"/>
      <w:b/>
      <w:sz w:val="18"/>
      <w:szCs w:val="18"/>
      <w:lang w:val="en-GB"/>
    </w:rPr>
  </w:style>
  <w:style w:type="paragraph" w:styleId="TOC7">
    <w:name w:val="toc 7"/>
    <w:basedOn w:val="Normal"/>
    <w:next w:val="Normal"/>
    <w:uiPriority w:val="39"/>
    <w:qFormat/>
    <w:rsid w:val="00355F63"/>
    <w:pPr>
      <w:tabs>
        <w:tab w:val="left" w:pos="400"/>
        <w:tab w:val="right" w:pos="10070"/>
      </w:tabs>
      <w:spacing w:after="0" w:line="240" w:lineRule="auto"/>
      <w:ind w:left="1200"/>
    </w:pPr>
    <w:rPr>
      <w:rFonts w:ascii="Calibri" w:eastAsia="Times New Roman" w:hAnsi="Calibri" w:cs="Times New Roman"/>
      <w:b/>
      <w:sz w:val="18"/>
      <w:szCs w:val="18"/>
      <w:lang w:val="en-GB"/>
    </w:rPr>
  </w:style>
  <w:style w:type="paragraph" w:styleId="TOC8">
    <w:name w:val="toc 8"/>
    <w:basedOn w:val="Normal"/>
    <w:next w:val="Normal"/>
    <w:uiPriority w:val="39"/>
    <w:qFormat/>
    <w:rsid w:val="00355F63"/>
    <w:pPr>
      <w:tabs>
        <w:tab w:val="left" w:pos="400"/>
        <w:tab w:val="right" w:pos="10070"/>
      </w:tabs>
      <w:spacing w:after="0" w:line="240" w:lineRule="auto"/>
      <w:ind w:left="1400"/>
    </w:pPr>
    <w:rPr>
      <w:rFonts w:ascii="Calibri" w:eastAsia="Times New Roman" w:hAnsi="Calibri" w:cs="Times New Roman"/>
      <w:b/>
      <w:sz w:val="18"/>
      <w:szCs w:val="18"/>
      <w:lang w:val="en-GB"/>
    </w:rPr>
  </w:style>
  <w:style w:type="paragraph" w:styleId="TOC9">
    <w:name w:val="toc 9"/>
    <w:basedOn w:val="Normal"/>
    <w:next w:val="Normal"/>
    <w:uiPriority w:val="39"/>
    <w:qFormat/>
    <w:rsid w:val="00355F63"/>
    <w:pPr>
      <w:tabs>
        <w:tab w:val="left" w:pos="400"/>
        <w:tab w:val="right" w:pos="10070"/>
      </w:tabs>
      <w:spacing w:after="0" w:line="240" w:lineRule="auto"/>
      <w:ind w:left="1600"/>
    </w:pPr>
    <w:rPr>
      <w:rFonts w:ascii="Calibri" w:eastAsia="Times New Roman" w:hAnsi="Calibri" w:cs="Times New Roman"/>
      <w:b/>
      <w:sz w:val="18"/>
      <w:szCs w:val="18"/>
      <w:lang w:val="en-GB"/>
    </w:rPr>
  </w:style>
  <w:style w:type="table" w:customStyle="1" w:styleId="TableNormal1">
    <w:name w:val="Table Normal1"/>
    <w:qFormat/>
    <w:rsid w:val="00355F63"/>
    <w:pPr>
      <w:spacing w:after="0" w:line="240" w:lineRule="auto"/>
    </w:pPr>
    <w:rPr>
      <w:rFonts w:ascii="Times New Roman" w:eastAsia="SimSun" w:hAnsi="Times New Roman" w:cs="Times New Roman"/>
      <w:sz w:val="20"/>
      <w:szCs w:val="20"/>
      <w:lang w:val="en-US"/>
    </w:rPr>
    <w:tblPr>
      <w:tblCellMar>
        <w:top w:w="0" w:type="dxa"/>
        <w:left w:w="0" w:type="dxa"/>
        <w:bottom w:w="0" w:type="dxa"/>
        <w:right w:w="0" w:type="dxa"/>
      </w:tblCellMar>
    </w:tblPr>
  </w:style>
  <w:style w:type="table" w:customStyle="1" w:styleId="TableNormal2">
    <w:name w:val="Table Normal2"/>
    <w:qFormat/>
    <w:rsid w:val="00355F63"/>
    <w:pPr>
      <w:spacing w:after="0" w:line="240" w:lineRule="auto"/>
    </w:pPr>
    <w:rPr>
      <w:rFonts w:ascii="Times New Roman" w:eastAsia="SimSun" w:hAnsi="Times New Roman" w:cs="Times New Roman"/>
      <w:sz w:val="20"/>
      <w:szCs w:val="20"/>
      <w:lang w:val="en-US"/>
    </w:rPr>
    <w:tblPr>
      <w:tblCellMar>
        <w:top w:w="0" w:type="dxa"/>
        <w:left w:w="0" w:type="dxa"/>
        <w:bottom w:w="0" w:type="dxa"/>
        <w:right w:w="0" w:type="dxa"/>
      </w:tblCellMar>
    </w:tblPr>
  </w:style>
  <w:style w:type="paragraph" w:customStyle="1" w:styleId="BaseLine">
    <w:name w:val="BaseLine"/>
    <w:basedOn w:val="TBODYSTYLE"/>
    <w:qFormat/>
    <w:rsid w:val="00355F63"/>
    <w:pPr>
      <w:pBdr>
        <w:bottom w:val="single" w:sz="4" w:space="0" w:color="C0C0C0"/>
      </w:pBdr>
    </w:pPr>
  </w:style>
  <w:style w:type="paragraph" w:customStyle="1" w:styleId="BulletList1">
    <w:name w:val="BulletList 1"/>
    <w:basedOn w:val="Normal"/>
    <w:qFormat/>
    <w:rsid w:val="00355F63"/>
    <w:pPr>
      <w:numPr>
        <w:numId w:val="4"/>
      </w:numPr>
      <w:tabs>
        <w:tab w:val="left" w:pos="400"/>
        <w:tab w:val="right" w:pos="10070"/>
      </w:tabs>
      <w:spacing w:after="120" w:line="240" w:lineRule="auto"/>
      <w:ind w:left="720"/>
    </w:pPr>
    <w:rPr>
      <w:rFonts w:ascii="Calibri" w:eastAsia="Times New Roman" w:hAnsi="Calibri" w:cs="Times New Roman"/>
      <w:b/>
      <w:szCs w:val="24"/>
      <w:lang w:val="en-GB"/>
    </w:rPr>
  </w:style>
  <w:style w:type="paragraph" w:customStyle="1" w:styleId="Dateline">
    <w:name w:val="Dateline"/>
    <w:basedOn w:val="Normal"/>
    <w:qFormat/>
    <w:rsid w:val="00355F63"/>
    <w:pPr>
      <w:tabs>
        <w:tab w:val="left" w:pos="400"/>
        <w:tab w:val="right" w:pos="10070"/>
      </w:tabs>
      <w:spacing w:before="240" w:after="120" w:line="240" w:lineRule="auto"/>
    </w:pPr>
    <w:rPr>
      <w:rFonts w:ascii="Century Gothic" w:eastAsia="Times New Roman" w:hAnsi="Century Gothic" w:cs="Times New Roman"/>
      <w:b/>
      <w:szCs w:val="24"/>
      <w:lang w:val="en-GB"/>
    </w:rPr>
  </w:style>
  <w:style w:type="paragraph" w:customStyle="1" w:styleId="Example">
    <w:name w:val="Example"/>
    <w:basedOn w:val="Normal"/>
    <w:next w:val="Normal"/>
    <w:qFormat/>
    <w:rsid w:val="00355F63"/>
    <w:pPr>
      <w:numPr>
        <w:numId w:val="5"/>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Indent">
    <w:name w:val="Indent"/>
    <w:basedOn w:val="Normal"/>
    <w:qFormat/>
    <w:rsid w:val="00355F63"/>
    <w:pPr>
      <w:tabs>
        <w:tab w:val="left" w:pos="400"/>
        <w:tab w:val="right" w:pos="10070"/>
      </w:tabs>
      <w:spacing w:before="120" w:after="120" w:line="240" w:lineRule="auto"/>
      <w:ind w:left="360"/>
    </w:pPr>
    <w:rPr>
      <w:rFonts w:ascii="Century Gothic" w:eastAsia="Times New Roman" w:hAnsi="Century Gothic" w:cs="Times New Roman"/>
      <w:b/>
      <w:szCs w:val="24"/>
      <w:lang w:val="en-GB"/>
    </w:rPr>
  </w:style>
  <w:style w:type="paragraph" w:customStyle="1" w:styleId="Note">
    <w:name w:val="Note"/>
    <w:basedOn w:val="Normal"/>
    <w:next w:val="Normal"/>
    <w:qFormat/>
    <w:rsid w:val="00355F63"/>
    <w:pPr>
      <w:numPr>
        <w:numId w:val="6"/>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Cell">
    <w:name w:val="Cell"/>
    <w:basedOn w:val="Normal"/>
    <w:link w:val="CellChar"/>
    <w:qFormat/>
    <w:rsid w:val="004418D7"/>
    <w:pPr>
      <w:tabs>
        <w:tab w:val="left" w:pos="400"/>
        <w:tab w:val="right" w:pos="10070"/>
      </w:tabs>
      <w:spacing w:before="60" w:after="60" w:line="240" w:lineRule="auto"/>
    </w:pPr>
    <w:rPr>
      <w:rFonts w:eastAsia="Times New Roman" w:cs="Times New Roman"/>
      <w:b/>
      <w:color w:val="AEAAAA" w:themeColor="background2" w:themeShade="BF"/>
      <w:szCs w:val="24"/>
      <w:u w:val="single"/>
      <w:lang w:val="en-GB"/>
    </w:rPr>
  </w:style>
  <w:style w:type="paragraph" w:customStyle="1" w:styleId="CellHeading">
    <w:name w:val="CellHeading"/>
    <w:basedOn w:val="Normal"/>
    <w:qFormat/>
    <w:rsid w:val="00355F63"/>
    <w:pPr>
      <w:keepNext/>
      <w:tabs>
        <w:tab w:val="left" w:pos="400"/>
        <w:tab w:val="right" w:pos="10070"/>
      </w:tabs>
      <w:spacing w:before="120" w:after="120" w:line="240" w:lineRule="auto"/>
      <w:jc w:val="center"/>
    </w:pPr>
    <w:rPr>
      <w:rFonts w:ascii="Century Gothic" w:eastAsia="Times New Roman" w:hAnsi="Century Gothic" w:cs="Times New Roman"/>
      <w:b/>
      <w:bCs/>
      <w:szCs w:val="24"/>
      <w:lang w:val="en-GB"/>
    </w:rPr>
  </w:style>
  <w:style w:type="paragraph" w:customStyle="1" w:styleId="NumberList1">
    <w:name w:val="NumberList 1"/>
    <w:basedOn w:val="Normal"/>
    <w:link w:val="NumberList1Char"/>
    <w:qFormat/>
    <w:rsid w:val="00355F63"/>
    <w:pPr>
      <w:numPr>
        <w:numId w:val="7"/>
      </w:numPr>
      <w:tabs>
        <w:tab w:val="left" w:pos="400"/>
        <w:tab w:val="right" w:pos="10070"/>
      </w:tabs>
      <w:spacing w:before="120" w:after="120" w:line="240" w:lineRule="auto"/>
    </w:pPr>
    <w:rPr>
      <w:rFonts w:ascii="Calibri" w:eastAsia="Times New Roman" w:hAnsi="Calibri" w:cs="Times New Roman"/>
      <w:b/>
      <w:szCs w:val="24"/>
      <w:lang w:val="en-GB"/>
    </w:rPr>
  </w:style>
  <w:style w:type="paragraph" w:customStyle="1" w:styleId="WorldGaming">
    <w:name w:val="WorldGaming"/>
    <w:basedOn w:val="Normal"/>
    <w:next w:val="Normal"/>
    <w:qFormat/>
    <w:rsid w:val="00355F63"/>
    <w:pPr>
      <w:pBdr>
        <w:bottom w:val="single" w:sz="4" w:space="10" w:color="000080"/>
      </w:pBdr>
      <w:tabs>
        <w:tab w:val="left" w:pos="400"/>
        <w:tab w:val="right" w:pos="10070"/>
      </w:tabs>
      <w:spacing w:before="120" w:after="120" w:line="240" w:lineRule="auto"/>
    </w:pPr>
    <w:rPr>
      <w:rFonts w:ascii="Century Gothic" w:eastAsia="Times New Roman" w:hAnsi="Century Gothic" w:cs="Times New Roman"/>
      <w:b/>
      <w:color w:val="092869"/>
      <w:sz w:val="36"/>
      <w:szCs w:val="24"/>
      <w:lang w:val="en-GB"/>
    </w:rPr>
  </w:style>
  <w:style w:type="character" w:customStyle="1" w:styleId="Code">
    <w:name w:val="Code"/>
    <w:basedOn w:val="DefaultParagraphFont"/>
    <w:qFormat/>
    <w:rsid w:val="00355F63"/>
    <w:rPr>
      <w:rFonts w:ascii="Courier" w:hAnsi="Courier"/>
      <w:sz w:val="18"/>
    </w:rPr>
  </w:style>
  <w:style w:type="character" w:customStyle="1" w:styleId="Object">
    <w:name w:val="Object"/>
    <w:basedOn w:val="DefaultParagraphFont"/>
    <w:qFormat/>
    <w:rsid w:val="00355F63"/>
    <w:rPr>
      <w:b/>
    </w:rPr>
  </w:style>
  <w:style w:type="character" w:customStyle="1" w:styleId="WindowName">
    <w:name w:val="WindowName"/>
    <w:basedOn w:val="DefaultParagraphFont"/>
    <w:qFormat/>
    <w:rsid w:val="00355F63"/>
    <w:rPr>
      <w:b/>
      <w:i/>
    </w:rPr>
  </w:style>
  <w:style w:type="paragraph" w:customStyle="1" w:styleId="DocType">
    <w:name w:val="DocType"/>
    <w:basedOn w:val="Normal"/>
    <w:qFormat/>
    <w:rsid w:val="00355F63"/>
    <w:pPr>
      <w:pBdr>
        <w:top w:val="single" w:sz="4" w:space="12" w:color="C0C0C0"/>
      </w:pBdr>
      <w:tabs>
        <w:tab w:val="left" w:pos="400"/>
        <w:tab w:val="right" w:pos="10070"/>
      </w:tabs>
      <w:spacing w:before="120" w:after="120" w:line="240" w:lineRule="auto"/>
      <w:ind w:left="3420"/>
    </w:pPr>
    <w:rPr>
      <w:rFonts w:ascii="Century Gothic" w:eastAsia="Times New Roman" w:hAnsi="Century Gothic" w:cs="Times New Roman"/>
      <w:b/>
      <w:szCs w:val="24"/>
      <w:lang w:val="en-GB"/>
    </w:rPr>
  </w:style>
  <w:style w:type="paragraph" w:customStyle="1" w:styleId="Address">
    <w:name w:val="Address"/>
    <w:basedOn w:val="Normal"/>
    <w:qFormat/>
    <w:rsid w:val="00355F63"/>
    <w:pPr>
      <w:framePr w:wrap="around" w:vAnchor="text" w:hAnchor="margin" w:xAlign="right" w:y="31"/>
      <w:tabs>
        <w:tab w:val="left" w:pos="400"/>
        <w:tab w:val="right" w:pos="10070"/>
      </w:tabs>
      <w:spacing w:after="0" w:line="240" w:lineRule="auto"/>
      <w:suppressOverlap/>
    </w:pPr>
    <w:rPr>
      <w:rFonts w:ascii="Century Gothic" w:eastAsia="Times New Roman" w:hAnsi="Century Gothic" w:cs="Arial"/>
      <w:b/>
      <w:color w:val="808080"/>
      <w:sz w:val="14"/>
      <w:szCs w:val="20"/>
      <w:lang w:val="en-GB"/>
    </w:rPr>
  </w:style>
  <w:style w:type="paragraph" w:customStyle="1" w:styleId="TOCHeading">
    <w:name w:val="TOCHeading"/>
    <w:basedOn w:val="Normal"/>
    <w:qFormat/>
    <w:rsid w:val="00355F63"/>
    <w:pPr>
      <w:keepNext/>
      <w:keepLines/>
      <w:tabs>
        <w:tab w:val="left" w:pos="400"/>
        <w:tab w:val="right" w:pos="10070"/>
      </w:tabs>
      <w:spacing w:before="60" w:after="60" w:line="240" w:lineRule="auto"/>
      <w:jc w:val="center"/>
    </w:pPr>
    <w:rPr>
      <w:rFonts w:ascii="Calibri" w:eastAsia="Times New Roman" w:hAnsi="Calibri" w:cs="Times New Roman"/>
      <w:b/>
      <w:bCs/>
      <w:szCs w:val="24"/>
      <w:lang w:val="en-GB"/>
    </w:rPr>
  </w:style>
  <w:style w:type="paragraph" w:customStyle="1" w:styleId="AppendixHeading">
    <w:name w:val="AppendixHeading"/>
    <w:basedOn w:val="Normal"/>
    <w:next w:val="Normal"/>
    <w:qFormat/>
    <w:rsid w:val="00355F63"/>
    <w:pPr>
      <w:keepNext/>
      <w:pageBreakBefore/>
      <w:numPr>
        <w:numId w:val="8"/>
      </w:numPr>
      <w:tabs>
        <w:tab w:val="left" w:pos="400"/>
        <w:tab w:val="right" w:pos="10070"/>
      </w:tabs>
      <w:spacing w:before="480" w:after="120" w:line="240" w:lineRule="auto"/>
    </w:pPr>
    <w:rPr>
      <w:rFonts w:ascii="Century Gothic" w:eastAsia="Times New Roman" w:hAnsi="Century Gothic" w:cs="Times New Roman"/>
      <w:b/>
      <w:color w:val="095BA6"/>
      <w:sz w:val="24"/>
      <w:szCs w:val="24"/>
      <w:lang w:val="en-GB"/>
    </w:rPr>
  </w:style>
  <w:style w:type="paragraph" w:customStyle="1" w:styleId="Copyright">
    <w:name w:val="Copyright"/>
    <w:basedOn w:val="Normal"/>
    <w:qFormat/>
    <w:rsid w:val="00355F63"/>
    <w:pPr>
      <w:tabs>
        <w:tab w:val="left" w:pos="400"/>
        <w:tab w:val="right" w:pos="10070"/>
      </w:tabs>
      <w:spacing w:before="120" w:after="120" w:line="240" w:lineRule="auto"/>
      <w:ind w:left="2880" w:right="1080"/>
    </w:pPr>
    <w:rPr>
      <w:rFonts w:ascii="Century Gothic" w:eastAsia="Times New Roman" w:hAnsi="Century Gothic" w:cs="Times New Roman"/>
      <w:b/>
      <w:szCs w:val="24"/>
      <w:lang w:val="en-GB"/>
    </w:rPr>
  </w:style>
  <w:style w:type="paragraph" w:customStyle="1" w:styleId="NoNumberHeading">
    <w:name w:val="NoNumberHeading"/>
    <w:basedOn w:val="Heading1"/>
    <w:next w:val="Normal"/>
    <w:qFormat/>
    <w:rsid w:val="00355F63"/>
    <w:pPr>
      <w:keepLines w:val="0"/>
      <w:numPr>
        <w:numId w:val="0"/>
      </w:numPr>
      <w:tabs>
        <w:tab w:val="left" w:pos="400"/>
        <w:tab w:val="right" w:pos="10070"/>
      </w:tabs>
      <w:spacing w:before="360" w:after="120" w:line="360" w:lineRule="auto"/>
    </w:pPr>
    <w:rPr>
      <w:rFonts w:ascii="Century Gothic" w:eastAsia="Times New Roman" w:hAnsi="Century Gothic" w:cs="Times New Roman"/>
      <w:b w:val="0"/>
      <w:caps/>
      <w:color w:val="095BA6"/>
      <w:sz w:val="28"/>
      <w:szCs w:val="28"/>
      <w:lang w:val="en-GB"/>
    </w:rPr>
  </w:style>
  <w:style w:type="paragraph" w:customStyle="1" w:styleId="BulletList2">
    <w:name w:val="BulletList 2"/>
    <w:basedOn w:val="BulletList1"/>
    <w:qFormat/>
    <w:rsid w:val="00355F63"/>
    <w:pPr>
      <w:numPr>
        <w:numId w:val="9"/>
      </w:numPr>
      <w:tabs>
        <w:tab w:val="left" w:pos="1080"/>
      </w:tabs>
      <w:ind w:left="1080"/>
    </w:pPr>
  </w:style>
  <w:style w:type="character" w:customStyle="1" w:styleId="CrossRef">
    <w:name w:val="CrossRef"/>
    <w:basedOn w:val="DefaultParagraphFont"/>
    <w:qFormat/>
    <w:rsid w:val="00355F63"/>
    <w:rPr>
      <w:color w:val="095BA6"/>
      <w:u w:val="single" w:color="095BA6"/>
    </w:rPr>
  </w:style>
  <w:style w:type="paragraph" w:customStyle="1" w:styleId="Warning">
    <w:name w:val="Warning"/>
    <w:basedOn w:val="Normal"/>
    <w:qFormat/>
    <w:rsid w:val="00355F63"/>
    <w:pPr>
      <w:numPr>
        <w:numId w:val="10"/>
      </w:numPr>
      <w:tabs>
        <w:tab w:val="left" w:pos="400"/>
        <w:tab w:val="left" w:pos="1080"/>
        <w:tab w:val="right" w:pos="10070"/>
      </w:tabs>
      <w:spacing w:before="120" w:after="120" w:line="240" w:lineRule="auto"/>
    </w:pPr>
    <w:rPr>
      <w:rFonts w:ascii="Century Gothic" w:eastAsia="Times New Roman" w:hAnsi="Century Gothic" w:cs="Times New Roman"/>
      <w:b/>
      <w:szCs w:val="24"/>
      <w:lang w:val="en-GB"/>
    </w:rPr>
  </w:style>
  <w:style w:type="paragraph" w:customStyle="1" w:styleId="NumberLista">
    <w:name w:val="NumberList a"/>
    <w:basedOn w:val="Normal"/>
    <w:qFormat/>
    <w:rsid w:val="00355F63"/>
    <w:pPr>
      <w:numPr>
        <w:ilvl w:val="1"/>
        <w:numId w:val="7"/>
      </w:numPr>
      <w:tabs>
        <w:tab w:val="left" w:pos="400"/>
        <w:tab w:val="left" w:pos="1080"/>
        <w:tab w:val="right" w:pos="10070"/>
      </w:tabs>
      <w:spacing w:before="120" w:after="120" w:line="240" w:lineRule="auto"/>
      <w:ind w:left="1080"/>
    </w:pPr>
    <w:rPr>
      <w:rFonts w:ascii="Century Gothic" w:eastAsia="Times New Roman" w:hAnsi="Century Gothic" w:cs="Times New Roman"/>
      <w:b/>
      <w:szCs w:val="24"/>
      <w:lang w:val="en-GB"/>
    </w:rPr>
  </w:style>
  <w:style w:type="paragraph" w:customStyle="1" w:styleId="CodeText">
    <w:name w:val="CodeText"/>
    <w:basedOn w:val="Normal"/>
    <w:qFormat/>
    <w:rsid w:val="00355F63"/>
    <w:pPr>
      <w:tabs>
        <w:tab w:val="left" w:pos="400"/>
        <w:tab w:val="right" w:pos="10070"/>
      </w:tabs>
      <w:spacing w:after="0" w:line="240" w:lineRule="auto"/>
    </w:pPr>
    <w:rPr>
      <w:rFonts w:ascii="Courier" w:eastAsia="Times New Roman" w:hAnsi="Courier" w:cs="Times New Roman"/>
      <w:b/>
      <w:sz w:val="18"/>
      <w:szCs w:val="24"/>
      <w:lang w:val="en-GB"/>
    </w:rPr>
  </w:style>
  <w:style w:type="character" w:customStyle="1" w:styleId="CellChar">
    <w:name w:val="Cell Char"/>
    <w:basedOn w:val="DefaultParagraphFont"/>
    <w:link w:val="Cell"/>
    <w:qFormat/>
    <w:rsid w:val="004418D7"/>
    <w:rPr>
      <w:rFonts w:eastAsia="Times New Roman" w:cs="Times New Roman"/>
      <w:b/>
      <w:color w:val="AEAAAA" w:themeColor="background2" w:themeShade="BF"/>
      <w:szCs w:val="24"/>
      <w:u w:val="single"/>
      <w:lang w:val="en-GB"/>
    </w:rPr>
  </w:style>
  <w:style w:type="paragraph" w:customStyle="1" w:styleId="section1">
    <w:name w:val="section1"/>
    <w:basedOn w:val="Normal"/>
    <w:qFormat/>
    <w:rsid w:val="00355F63"/>
    <w:pPr>
      <w:tabs>
        <w:tab w:val="left" w:pos="400"/>
        <w:tab w:val="right" w:pos="10070"/>
      </w:tabs>
      <w:spacing w:before="100" w:beforeAutospacing="1" w:after="100" w:afterAutospacing="1" w:line="240" w:lineRule="auto"/>
    </w:pPr>
    <w:rPr>
      <w:rFonts w:ascii="Times New Roman" w:eastAsia="Times New Roman" w:hAnsi="Times New Roman" w:cs="Times New Roman"/>
      <w:b/>
      <w:sz w:val="24"/>
      <w:szCs w:val="24"/>
      <w:lang w:val="en-US"/>
    </w:rPr>
  </w:style>
  <w:style w:type="paragraph" w:customStyle="1" w:styleId="Default">
    <w:name w:val="Default"/>
    <w:qFormat/>
    <w:rsid w:val="00355F63"/>
    <w:pPr>
      <w:tabs>
        <w:tab w:val="left" w:pos="400"/>
        <w:tab w:val="right" w:pos="10070"/>
      </w:tabs>
      <w:autoSpaceDE w:val="0"/>
      <w:autoSpaceDN w:val="0"/>
      <w:adjustRightInd w:val="0"/>
      <w:spacing w:before="120" w:after="120" w:line="240" w:lineRule="auto"/>
    </w:pPr>
    <w:rPr>
      <w:rFonts w:ascii="Arial" w:eastAsia="Calibri" w:hAnsi="Arial" w:cs="Arial"/>
      <w:b/>
      <w:color w:val="000000"/>
      <w:sz w:val="24"/>
      <w:szCs w:val="24"/>
      <w:lang w:val="en-US"/>
    </w:rPr>
  </w:style>
  <w:style w:type="paragraph" w:customStyle="1" w:styleId="TOCHeading1">
    <w:name w:val="TOC Heading1"/>
    <w:basedOn w:val="Heading1"/>
    <w:next w:val="Normal"/>
    <w:uiPriority w:val="39"/>
    <w:qFormat/>
    <w:rsid w:val="00355F63"/>
    <w:pPr>
      <w:keepLines w:val="0"/>
      <w:numPr>
        <w:numId w:val="0"/>
      </w:numPr>
      <w:tabs>
        <w:tab w:val="left" w:pos="400"/>
        <w:tab w:val="right" w:pos="10070"/>
      </w:tabs>
      <w:spacing w:after="60" w:line="360" w:lineRule="auto"/>
      <w:outlineLvl w:val="9"/>
    </w:pPr>
    <w:rPr>
      <w:rFonts w:ascii="Cambria" w:eastAsia="Times New Roman" w:hAnsi="Cambria" w:cs="Times New Roman"/>
      <w:b w:val="0"/>
      <w:bCs/>
      <w:color w:val="auto"/>
      <w:kern w:val="32"/>
      <w:lang w:val="en-GB"/>
    </w:rPr>
  </w:style>
  <w:style w:type="paragraph" w:customStyle="1" w:styleId="ResumetText">
    <w:name w:val="ResumetText"/>
    <w:basedOn w:val="Normal"/>
    <w:qFormat/>
    <w:rsid w:val="00355F63"/>
    <w:pPr>
      <w:keepNext/>
      <w:widowControl w:val="0"/>
      <w:tabs>
        <w:tab w:val="left" w:pos="400"/>
        <w:tab w:val="right" w:pos="10070"/>
      </w:tabs>
      <w:autoSpaceDE w:val="0"/>
      <w:autoSpaceDN w:val="0"/>
      <w:adjustRightInd w:val="0"/>
      <w:spacing w:after="0" w:line="360" w:lineRule="auto"/>
      <w:jc w:val="both"/>
    </w:pPr>
    <w:rPr>
      <w:rFonts w:ascii="Arial Narrow" w:eastAsia="SimSun" w:hAnsi="Arial Narrow" w:cs="Times New Roman"/>
      <w:b/>
      <w:color w:val="4D4D4D"/>
      <w:lang w:eastAsia="zh-CN"/>
    </w:rPr>
  </w:style>
  <w:style w:type="paragraph" w:customStyle="1" w:styleId="TH-1">
    <w:name w:val="TH-1"/>
    <w:basedOn w:val="Heading1"/>
    <w:next w:val="Normal"/>
    <w:link w:val="TH-1Char"/>
    <w:uiPriority w:val="99"/>
    <w:qFormat/>
    <w:rsid w:val="00355F63"/>
    <w:pPr>
      <w:keepLines w:val="0"/>
      <w:numPr>
        <w:numId w:val="0"/>
      </w:numPr>
      <w:tabs>
        <w:tab w:val="left" w:pos="400"/>
        <w:tab w:val="right" w:pos="10070"/>
      </w:tabs>
      <w:spacing w:before="60" w:after="60" w:line="360" w:lineRule="auto"/>
    </w:pPr>
    <w:rPr>
      <w:rFonts w:ascii="Calibri" w:eastAsia="Times New Roman" w:hAnsi="Calibri" w:cs="Times New Roman"/>
      <w:b w:val="0"/>
      <w:bCs/>
      <w:color w:val="auto"/>
      <w:kern w:val="32"/>
      <w:lang w:val="en-US"/>
    </w:rPr>
  </w:style>
  <w:style w:type="paragraph" w:customStyle="1" w:styleId="TH-2">
    <w:name w:val="TH-2"/>
    <w:basedOn w:val="Heading2"/>
    <w:next w:val="Normal"/>
    <w:link w:val="TH-2Char"/>
    <w:uiPriority w:val="99"/>
    <w:qFormat/>
    <w:rsid w:val="00355F63"/>
    <w:pPr>
      <w:keepNext w:val="0"/>
      <w:keepLines w:val="0"/>
      <w:numPr>
        <w:ilvl w:val="0"/>
        <w:numId w:val="0"/>
      </w:numPr>
      <w:tabs>
        <w:tab w:val="left" w:pos="400"/>
        <w:tab w:val="right" w:pos="10070"/>
      </w:tabs>
      <w:spacing w:before="60" w:after="60" w:line="240" w:lineRule="auto"/>
    </w:pPr>
    <w:rPr>
      <w:rFonts w:ascii="Calibri" w:eastAsia="Times New Roman" w:hAnsi="Calibri" w:cs="Times New Roman"/>
      <w:b w:val="0"/>
      <w:bCs/>
      <w:iCs/>
      <w:color w:val="808080"/>
      <w:sz w:val="22"/>
      <w:szCs w:val="24"/>
      <w:lang w:val="en-US"/>
    </w:rPr>
  </w:style>
  <w:style w:type="paragraph" w:customStyle="1" w:styleId="TH-3">
    <w:name w:val="TH-3"/>
    <w:basedOn w:val="Heading3"/>
    <w:next w:val="Normal"/>
    <w:link w:val="TH-3Char"/>
    <w:qFormat/>
    <w:rsid w:val="00355F63"/>
    <w:pPr>
      <w:keepNext w:val="0"/>
      <w:keepLines w:val="0"/>
      <w:numPr>
        <w:ilvl w:val="0"/>
        <w:numId w:val="0"/>
      </w:numPr>
      <w:tabs>
        <w:tab w:val="left" w:pos="400"/>
        <w:tab w:val="right" w:pos="10070"/>
      </w:tabs>
      <w:spacing w:before="60" w:after="60" w:line="240" w:lineRule="auto"/>
      <w:jc w:val="both"/>
    </w:pPr>
    <w:rPr>
      <w:rFonts w:ascii="Calibri" w:eastAsia="Times New Roman" w:hAnsi="Calibri" w:cs="Times New Roman"/>
      <w:caps/>
      <w:color w:val="auto"/>
      <w:sz w:val="26"/>
      <w:szCs w:val="26"/>
      <w:lang w:val="en-US"/>
    </w:rPr>
  </w:style>
  <w:style w:type="paragraph" w:customStyle="1" w:styleId="TH-4">
    <w:name w:val="TH-4"/>
    <w:basedOn w:val="Normal"/>
    <w:link w:val="TH-4Char"/>
    <w:uiPriority w:val="99"/>
    <w:qFormat/>
    <w:rsid w:val="00355F63"/>
    <w:pPr>
      <w:tabs>
        <w:tab w:val="left" w:pos="400"/>
        <w:tab w:val="right" w:pos="10070"/>
      </w:tabs>
      <w:spacing w:before="60" w:after="60" w:line="240" w:lineRule="auto"/>
      <w:outlineLvl w:val="3"/>
    </w:pPr>
    <w:rPr>
      <w:rFonts w:ascii="Calibri" w:eastAsia="Times New Roman" w:hAnsi="Calibri" w:cs="Times New Roman"/>
      <w:b/>
      <w:sz w:val="24"/>
      <w:szCs w:val="24"/>
      <w:lang w:val="en-US"/>
    </w:rPr>
  </w:style>
  <w:style w:type="character" w:customStyle="1" w:styleId="TH-2Char">
    <w:name w:val="TH-2 Char"/>
    <w:link w:val="TH-2"/>
    <w:uiPriority w:val="99"/>
    <w:qFormat/>
    <w:rsid w:val="00355F63"/>
    <w:rPr>
      <w:rFonts w:ascii="Calibri" w:eastAsia="Times New Roman" w:hAnsi="Calibri" w:cs="Times New Roman"/>
      <w:b/>
      <w:bCs/>
      <w:iCs/>
      <w:color w:val="808080"/>
      <w:szCs w:val="24"/>
      <w:lang w:val="en-US"/>
    </w:rPr>
  </w:style>
  <w:style w:type="paragraph" w:customStyle="1" w:styleId="CharChar2">
    <w:name w:val="Char Char2"/>
    <w:basedOn w:val="Normal"/>
    <w:qFormat/>
    <w:rsid w:val="00355F63"/>
    <w:pPr>
      <w:keepNext/>
      <w:widowControl w:val="0"/>
      <w:tabs>
        <w:tab w:val="left" w:pos="400"/>
        <w:tab w:val="right" w:pos="10070"/>
      </w:tabs>
      <w:autoSpaceDE w:val="0"/>
      <w:autoSpaceDN w:val="0"/>
      <w:adjustRightInd w:val="0"/>
      <w:spacing w:after="0" w:line="360" w:lineRule="auto"/>
      <w:jc w:val="both"/>
    </w:pPr>
    <w:rPr>
      <w:rFonts w:ascii="Arial Narrow" w:eastAsia="SimSun" w:hAnsi="Arial Narrow" w:cs="Times New Roman"/>
      <w:b/>
      <w:color w:val="4D4D4D"/>
      <w:lang w:eastAsia="zh-CN"/>
    </w:rPr>
  </w:style>
  <w:style w:type="character" w:customStyle="1" w:styleId="TH-1Char">
    <w:name w:val="TH-1 Char"/>
    <w:link w:val="TH-1"/>
    <w:uiPriority w:val="99"/>
    <w:qFormat/>
    <w:rsid w:val="00355F63"/>
    <w:rPr>
      <w:rFonts w:ascii="Calibri" w:eastAsia="Times New Roman" w:hAnsi="Calibri" w:cs="Times New Roman"/>
      <w:b/>
      <w:bCs/>
      <w:kern w:val="32"/>
      <w:sz w:val="32"/>
      <w:szCs w:val="32"/>
      <w:lang w:val="en-US"/>
    </w:rPr>
  </w:style>
  <w:style w:type="paragraph" w:customStyle="1" w:styleId="TBullet-2">
    <w:name w:val="T Bullet - 2"/>
    <w:basedOn w:val="Normal"/>
    <w:link w:val="TBullet-2Char"/>
    <w:uiPriority w:val="99"/>
    <w:qFormat/>
    <w:rsid w:val="00355F63"/>
    <w:pPr>
      <w:numPr>
        <w:numId w:val="11"/>
      </w:numPr>
      <w:tabs>
        <w:tab w:val="left" w:pos="400"/>
        <w:tab w:val="right" w:pos="10070"/>
      </w:tabs>
      <w:spacing w:before="60" w:after="60" w:line="360" w:lineRule="auto"/>
    </w:pPr>
    <w:rPr>
      <w:rFonts w:ascii="Calibri" w:eastAsia="Times New Roman" w:hAnsi="Calibri" w:cs="Times New Roman"/>
      <w:b/>
      <w:szCs w:val="24"/>
      <w:lang w:val="en-US"/>
    </w:rPr>
  </w:style>
  <w:style w:type="character" w:customStyle="1" w:styleId="CaptionChar">
    <w:name w:val="Caption Char"/>
    <w:link w:val="Caption"/>
    <w:qFormat/>
    <w:rsid w:val="00355F63"/>
    <w:rPr>
      <w:rFonts w:eastAsia="Times New Roman" w:cs="Times New Roman"/>
      <w:b/>
      <w:bCs/>
      <w:i/>
      <w:szCs w:val="20"/>
      <w:lang w:val="en-GB"/>
    </w:rPr>
  </w:style>
  <w:style w:type="paragraph" w:customStyle="1" w:styleId="Tbodytext">
    <w:name w:val="T body text"/>
    <w:basedOn w:val="Normal"/>
    <w:qFormat/>
    <w:rsid w:val="00355F63"/>
    <w:pPr>
      <w:tabs>
        <w:tab w:val="left" w:pos="400"/>
        <w:tab w:val="right" w:pos="10070"/>
      </w:tabs>
      <w:suppressAutoHyphens/>
      <w:spacing w:after="180" w:line="320" w:lineRule="exact"/>
      <w:ind w:left="720"/>
      <w:jc w:val="both"/>
    </w:pPr>
    <w:rPr>
      <w:rFonts w:ascii="Calibri" w:eastAsia="Times New Roman" w:hAnsi="Calibri" w:cs="Lucida Sans Unicode"/>
      <w:b/>
      <w:szCs w:val="24"/>
      <w:lang w:val="en-US" w:eastAsia="zh-CN"/>
    </w:rPr>
  </w:style>
  <w:style w:type="character" w:customStyle="1" w:styleId="TBODYSTYLEChar">
    <w:name w:val="T BODY STYLE Char"/>
    <w:link w:val="TBODYSTYLE"/>
    <w:qFormat/>
    <w:rsid w:val="00355F63"/>
    <w:rPr>
      <w:rFonts w:ascii="Calibri" w:eastAsia="Times New Roman" w:hAnsi="Calibri" w:cs="Times New Roman"/>
      <w:b/>
      <w:sz w:val="24"/>
      <w:szCs w:val="24"/>
      <w:lang w:val="en-GB"/>
    </w:rPr>
  </w:style>
  <w:style w:type="paragraph" w:customStyle="1" w:styleId="StyleTBODYSTYLE12pt">
    <w:name w:val="Style T BODY STYLE + 12 pt"/>
    <w:basedOn w:val="TBODYSTYLE"/>
    <w:link w:val="StyleTBODYSTYLE12ptChar"/>
    <w:qFormat/>
    <w:rsid w:val="00355F63"/>
    <w:pPr>
      <w:ind w:left="624"/>
    </w:pPr>
  </w:style>
  <w:style w:type="paragraph" w:customStyle="1" w:styleId="StyleHeading2SegoeUI">
    <w:name w:val="Style Heading 2 + Segoe UI"/>
    <w:basedOn w:val="Heading2"/>
    <w:qFormat/>
    <w:rsid w:val="00355F63"/>
    <w:pPr>
      <w:keepNext w:val="0"/>
      <w:keepLines w:val="0"/>
      <w:numPr>
        <w:ilvl w:val="0"/>
        <w:numId w:val="0"/>
      </w:numPr>
      <w:tabs>
        <w:tab w:val="left" w:pos="400"/>
        <w:tab w:val="right" w:pos="10070"/>
      </w:tabs>
      <w:spacing w:before="120" w:after="120" w:line="240" w:lineRule="auto"/>
    </w:pPr>
    <w:rPr>
      <w:rFonts w:ascii="Segoe UI" w:eastAsia="Times New Roman" w:hAnsi="Segoe UI" w:cs="Times New Roman"/>
      <w:b w:val="0"/>
      <w:bCs/>
      <w:color w:val="808080"/>
      <w:sz w:val="22"/>
      <w:szCs w:val="24"/>
      <w:lang w:val="en-GB"/>
    </w:rPr>
  </w:style>
  <w:style w:type="paragraph" w:customStyle="1" w:styleId="talpldalist-2">
    <w:name w:val="t alplda list-2"/>
    <w:basedOn w:val="Normal"/>
    <w:qFormat/>
    <w:rsid w:val="00355F63"/>
    <w:pPr>
      <w:numPr>
        <w:numId w:val="12"/>
      </w:numPr>
      <w:tabs>
        <w:tab w:val="left" w:pos="400"/>
        <w:tab w:val="right" w:pos="10070"/>
      </w:tabs>
      <w:spacing w:before="120" w:after="120" w:line="360" w:lineRule="auto"/>
    </w:pPr>
    <w:rPr>
      <w:rFonts w:ascii="Calibri" w:eastAsia="Times New Roman" w:hAnsi="Calibri" w:cs="Times New Roman"/>
      <w:b/>
      <w:szCs w:val="24"/>
      <w:lang w:val="en-US"/>
    </w:rPr>
  </w:style>
  <w:style w:type="paragraph" w:customStyle="1" w:styleId="StyleHeading3Body12ptNotBoldAuto">
    <w:name w:val="Style Heading 3 + +Body 12 pt Not Bold Auto"/>
    <w:basedOn w:val="Heading3"/>
    <w:qFormat/>
    <w:rsid w:val="00355F63"/>
    <w:pPr>
      <w:keepNext w:val="0"/>
      <w:keepLines w:val="0"/>
      <w:numPr>
        <w:ilvl w:val="0"/>
        <w:numId w:val="0"/>
      </w:numPr>
      <w:tabs>
        <w:tab w:val="left" w:pos="400"/>
        <w:tab w:val="right" w:pos="10070"/>
      </w:tabs>
      <w:spacing w:before="120" w:after="120" w:line="240" w:lineRule="auto"/>
      <w:ind w:left="567" w:hanging="567"/>
      <w:jc w:val="both"/>
    </w:pPr>
    <w:rPr>
      <w:rFonts w:ascii="Calibri" w:eastAsia="Times New Roman" w:hAnsi="Calibri" w:cs="Times New Roman"/>
      <w:bCs/>
      <w:color w:val="auto"/>
      <w:lang w:val="en-GB"/>
    </w:rPr>
  </w:style>
  <w:style w:type="paragraph" w:customStyle="1" w:styleId="StyleTBODYwithalphabeticnumbering">
    <w:name w:val="Style T BODY with alphabetic numbering"/>
    <w:basedOn w:val="TBODYSTYLE"/>
    <w:qFormat/>
    <w:rsid w:val="00355F63"/>
    <w:pPr>
      <w:numPr>
        <w:numId w:val="13"/>
      </w:numPr>
      <w:tabs>
        <w:tab w:val="num" w:pos="360"/>
      </w:tabs>
      <w:ind w:left="1077" w:hanging="357"/>
    </w:pPr>
    <w:rPr>
      <w:szCs w:val="20"/>
    </w:rPr>
  </w:style>
  <w:style w:type="character" w:customStyle="1" w:styleId="TH-4Char">
    <w:name w:val="TH-4 Char"/>
    <w:link w:val="TH-4"/>
    <w:uiPriority w:val="99"/>
    <w:qFormat/>
    <w:rsid w:val="00355F63"/>
    <w:rPr>
      <w:rFonts w:ascii="Calibri" w:eastAsia="Times New Roman" w:hAnsi="Calibri" w:cs="Times New Roman"/>
      <w:b/>
      <w:sz w:val="24"/>
      <w:szCs w:val="24"/>
      <w:lang w:val="en-US"/>
    </w:rPr>
  </w:style>
  <w:style w:type="paragraph" w:customStyle="1" w:styleId="StyleTBODYSTYLEBoldItalicUnderline">
    <w:name w:val="Style T BODY STYLE + Bold Italic Underline"/>
    <w:basedOn w:val="TBODYSTYLE"/>
    <w:qFormat/>
    <w:rsid w:val="00355F63"/>
    <w:pPr>
      <w:jc w:val="center"/>
    </w:pPr>
    <w:rPr>
      <w:bCs/>
      <w:i/>
      <w:iCs/>
      <w:u w:val="single"/>
    </w:rPr>
  </w:style>
  <w:style w:type="paragraph" w:customStyle="1" w:styleId="StyleTH-3Linespacingsingle">
    <w:name w:val="Style TH-3 + Line spacing:  single"/>
    <w:basedOn w:val="TH-3"/>
    <w:qFormat/>
    <w:rsid w:val="00355F63"/>
    <w:pPr>
      <w:spacing w:before="120" w:after="0"/>
      <w:ind w:left="1134"/>
    </w:pPr>
    <w:rPr>
      <w:rFonts w:ascii="Arial" w:hAnsi="Arial"/>
      <w:bCs/>
      <w:caps w:val="0"/>
      <w:sz w:val="24"/>
      <w:szCs w:val="24"/>
    </w:rPr>
  </w:style>
  <w:style w:type="paragraph" w:customStyle="1" w:styleId="TableContents">
    <w:name w:val="Table Contents"/>
    <w:link w:val="TableContentsChar"/>
    <w:qFormat/>
    <w:rsid w:val="00355F63"/>
    <w:pPr>
      <w:widowControl w:val="0"/>
      <w:suppressLineNumbers/>
      <w:tabs>
        <w:tab w:val="left" w:pos="400"/>
        <w:tab w:val="right" w:pos="10070"/>
      </w:tabs>
      <w:suppressAutoHyphens/>
      <w:spacing w:before="60" w:after="60" w:line="288" w:lineRule="auto"/>
    </w:pPr>
    <w:rPr>
      <w:rFonts w:ascii="Calibri" w:eastAsia="Lucida Sans Unicode" w:hAnsi="Calibri" w:cs="Times New Roman"/>
      <w:b/>
      <w:spacing w:val="-3"/>
      <w:kern w:val="1"/>
      <w:lang w:val="en-US"/>
    </w:rPr>
  </w:style>
  <w:style w:type="paragraph" w:customStyle="1" w:styleId="StyleHeading3Heading3NotBoldAfter18pt">
    <w:name w:val="Style Heading 3Heading 3 Not Bold + After:  18 pt"/>
    <w:basedOn w:val="Heading2"/>
    <w:qFormat/>
    <w:rsid w:val="00355F63"/>
    <w:pPr>
      <w:keepNext w:val="0"/>
      <w:keepLines w:val="0"/>
      <w:numPr>
        <w:ilvl w:val="0"/>
        <w:numId w:val="0"/>
      </w:numPr>
      <w:tabs>
        <w:tab w:val="left" w:pos="400"/>
        <w:tab w:val="right" w:pos="10070"/>
      </w:tabs>
      <w:spacing w:before="120" w:after="360" w:line="240" w:lineRule="auto"/>
    </w:pPr>
    <w:rPr>
      <w:rFonts w:ascii="Century Gothic" w:eastAsia="Times New Roman" w:hAnsi="Century Gothic" w:cs="Times New Roman"/>
      <w:b w:val="0"/>
      <w:bCs/>
      <w:color w:val="808080"/>
      <w:sz w:val="22"/>
      <w:szCs w:val="20"/>
      <w:lang w:val="en-GB"/>
    </w:rPr>
  </w:style>
  <w:style w:type="paragraph" w:customStyle="1" w:styleId="mystyle2">
    <w:name w:val="mystyle2"/>
    <w:qFormat/>
    <w:rsid w:val="00355F63"/>
    <w:pPr>
      <w:tabs>
        <w:tab w:val="left" w:pos="400"/>
        <w:tab w:val="right" w:pos="10070"/>
      </w:tabs>
      <w:spacing w:before="120" w:after="120" w:line="240" w:lineRule="auto"/>
    </w:pPr>
    <w:rPr>
      <w:rFonts w:ascii="Arial" w:eastAsia="Times New Roman" w:hAnsi="Arial" w:cs="Times New Roman"/>
      <w:b/>
      <w:sz w:val="24"/>
      <w:lang w:val="en-US"/>
    </w:rPr>
  </w:style>
  <w:style w:type="paragraph" w:customStyle="1" w:styleId="note1">
    <w:name w:val="note1"/>
    <w:qFormat/>
    <w:rsid w:val="00355F63"/>
    <w:pPr>
      <w:shd w:val="clear" w:color="auto" w:fill="E6E6E6"/>
      <w:tabs>
        <w:tab w:val="left" w:pos="400"/>
        <w:tab w:val="right" w:pos="10070"/>
      </w:tabs>
      <w:spacing w:before="120" w:after="120" w:line="240" w:lineRule="auto"/>
      <w:ind w:left="288"/>
    </w:pPr>
    <w:rPr>
      <w:rFonts w:ascii="Arial" w:eastAsia="Times New Roman" w:hAnsi="Arial" w:cs="Times New Roman"/>
      <w:b/>
      <w:sz w:val="24"/>
      <w:lang w:val="en-US"/>
    </w:rPr>
  </w:style>
  <w:style w:type="character" w:customStyle="1" w:styleId="TableContentsChar">
    <w:name w:val="Table Contents Char"/>
    <w:basedOn w:val="DefaultParagraphFont"/>
    <w:link w:val="TableContents"/>
    <w:qFormat/>
    <w:rsid w:val="00355F63"/>
    <w:rPr>
      <w:rFonts w:ascii="Calibri" w:eastAsia="Lucida Sans Unicode" w:hAnsi="Calibri" w:cs="Times New Roman"/>
      <w:b/>
      <w:spacing w:val="-3"/>
      <w:kern w:val="1"/>
      <w:lang w:val="en-US"/>
    </w:rPr>
  </w:style>
  <w:style w:type="paragraph" w:customStyle="1" w:styleId="Revision1">
    <w:name w:val="Revision1"/>
    <w:hidden/>
    <w:uiPriority w:val="99"/>
    <w:semiHidden/>
    <w:qFormat/>
    <w:rsid w:val="00355F63"/>
    <w:p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bullet1">
    <w:name w:val="bullet1"/>
    <w:basedOn w:val="Normal"/>
    <w:qFormat/>
    <w:rsid w:val="00355F63"/>
    <w:pPr>
      <w:numPr>
        <w:numId w:val="14"/>
      </w:numPr>
      <w:tabs>
        <w:tab w:val="left" w:pos="400"/>
        <w:tab w:val="right" w:pos="10070"/>
      </w:tabs>
      <w:spacing w:after="0" w:line="360" w:lineRule="auto"/>
    </w:pPr>
    <w:rPr>
      <w:rFonts w:ascii="Calibri" w:eastAsia="Times New Roman" w:hAnsi="Calibri" w:cs="Arial"/>
      <w:b/>
      <w:color w:val="000000"/>
      <w:spacing w:val="-1"/>
      <w:lang w:val="en-US"/>
    </w:rPr>
  </w:style>
  <w:style w:type="paragraph" w:customStyle="1" w:styleId="note11">
    <w:name w:val="note11"/>
    <w:basedOn w:val="note1"/>
    <w:qFormat/>
    <w:rsid w:val="00355F63"/>
    <w:pPr>
      <w:ind w:left="0"/>
    </w:pPr>
  </w:style>
  <w:style w:type="paragraph" w:customStyle="1" w:styleId="Text">
    <w:name w:val="Text"/>
    <w:basedOn w:val="Normal"/>
    <w:link w:val="TextChar"/>
    <w:qFormat/>
    <w:rsid w:val="00355F63"/>
    <w:pPr>
      <w:tabs>
        <w:tab w:val="left" w:pos="400"/>
        <w:tab w:val="right" w:pos="10070"/>
      </w:tabs>
      <w:suppressAutoHyphens/>
      <w:spacing w:before="120" w:after="120" w:line="360" w:lineRule="auto"/>
      <w:ind w:left="1296"/>
      <w:jc w:val="both"/>
    </w:pPr>
    <w:rPr>
      <w:rFonts w:ascii="Verdana" w:eastAsia="Times New Roman" w:hAnsi="Verdana" w:cs="Times New Roman"/>
      <w:b/>
      <w:szCs w:val="24"/>
      <w:lang w:val="en-GB"/>
    </w:rPr>
  </w:style>
  <w:style w:type="character" w:customStyle="1" w:styleId="TextChar">
    <w:name w:val="Text Char"/>
    <w:link w:val="Text"/>
    <w:qFormat/>
    <w:rsid w:val="00355F63"/>
    <w:rPr>
      <w:rFonts w:ascii="Verdana" w:eastAsia="Times New Roman" w:hAnsi="Verdana" w:cs="Times New Roman"/>
      <w:b/>
      <w:szCs w:val="24"/>
      <w:lang w:val="en-GB"/>
    </w:rPr>
  </w:style>
  <w:style w:type="paragraph" w:customStyle="1" w:styleId="TCASBullet1">
    <w:name w:val="TCAS Bullet 1"/>
    <w:basedOn w:val="Normal"/>
    <w:qFormat/>
    <w:rsid w:val="00355F63"/>
    <w:pPr>
      <w:numPr>
        <w:numId w:val="15"/>
      </w:numPr>
      <w:tabs>
        <w:tab w:val="left" w:pos="400"/>
        <w:tab w:val="right" w:pos="10070"/>
      </w:tabs>
      <w:spacing w:after="0" w:line="240" w:lineRule="auto"/>
      <w:ind w:hanging="504"/>
      <w:jc w:val="both"/>
    </w:pPr>
    <w:rPr>
      <w:rFonts w:ascii="Calibri" w:eastAsia="Times New Roman" w:hAnsi="Calibri" w:cs="Times New Roman"/>
      <w:b/>
      <w:szCs w:val="24"/>
      <w:lang w:val="en-US"/>
    </w:rPr>
  </w:style>
  <w:style w:type="paragraph" w:customStyle="1" w:styleId="TBodyStylebold">
    <w:name w:val="T Body Style bold"/>
    <w:basedOn w:val="Normal"/>
    <w:qFormat/>
    <w:rsid w:val="00355F63"/>
    <w:pPr>
      <w:tabs>
        <w:tab w:val="left" w:pos="400"/>
        <w:tab w:val="right" w:pos="10070"/>
      </w:tabs>
      <w:spacing w:before="60" w:after="60" w:line="240" w:lineRule="auto"/>
    </w:pPr>
    <w:rPr>
      <w:rFonts w:ascii="Calibri" w:eastAsia="Times New Roman" w:hAnsi="Calibri" w:cs="Times New Roman"/>
      <w:b/>
      <w:szCs w:val="24"/>
      <w:lang w:val="en-US"/>
    </w:rPr>
  </w:style>
  <w:style w:type="character" w:customStyle="1" w:styleId="FontStyle224">
    <w:name w:val="Font Style224"/>
    <w:qFormat/>
    <w:rsid w:val="00355F63"/>
    <w:rPr>
      <w:rFonts w:ascii="Arial" w:hAnsi="Arial" w:cs="Arial"/>
      <w:b/>
      <w:bCs/>
      <w:sz w:val="20"/>
      <w:szCs w:val="20"/>
    </w:rPr>
  </w:style>
  <w:style w:type="character" w:customStyle="1" w:styleId="TH-3Char">
    <w:name w:val="TH-3 Char"/>
    <w:link w:val="TH-3"/>
    <w:qFormat/>
    <w:rsid w:val="00355F63"/>
    <w:rPr>
      <w:rFonts w:ascii="Calibri" w:eastAsia="Times New Roman" w:hAnsi="Calibri" w:cs="Times New Roman"/>
      <w:caps/>
      <w:sz w:val="26"/>
      <w:szCs w:val="26"/>
      <w:lang w:val="en-US"/>
    </w:rPr>
  </w:style>
  <w:style w:type="character" w:customStyle="1" w:styleId="StyleCalibri11pt">
    <w:name w:val="Style Calibri 11 pt"/>
    <w:basedOn w:val="DefaultParagraphFont"/>
    <w:qFormat/>
    <w:rsid w:val="00355F63"/>
    <w:rPr>
      <w:rFonts w:ascii="Calibri" w:hAnsi="Calibri"/>
      <w:sz w:val="16"/>
    </w:rPr>
  </w:style>
  <w:style w:type="paragraph" w:customStyle="1" w:styleId="StyleBullet1LucidaSansUnicode">
    <w:name w:val="Style Bullet 1 + Lucida Sans Unicode"/>
    <w:basedOn w:val="Normal"/>
    <w:qFormat/>
    <w:rsid w:val="00355F63"/>
    <w:pPr>
      <w:numPr>
        <w:numId w:val="16"/>
      </w:numPr>
      <w:tabs>
        <w:tab w:val="left" w:pos="400"/>
        <w:tab w:val="left" w:pos="1440"/>
        <w:tab w:val="right" w:pos="10070"/>
      </w:tabs>
      <w:spacing w:before="40" w:after="40" w:line="240" w:lineRule="auto"/>
      <w:jc w:val="both"/>
    </w:pPr>
    <w:rPr>
      <w:rFonts w:ascii="Lucida Sans Unicode" w:eastAsia="Times New Roman" w:hAnsi="Lucida Sans Unicode" w:cs="Times New Roman"/>
      <w:b/>
      <w:sz w:val="24"/>
      <w:szCs w:val="24"/>
    </w:rPr>
  </w:style>
  <w:style w:type="character" w:customStyle="1" w:styleId="StyleTBODYSTYLE12ptChar">
    <w:name w:val="Style T BODY STYLE + 12 pt Char"/>
    <w:basedOn w:val="TBODYSTYLEChar"/>
    <w:link w:val="StyleTBODYSTYLE12pt"/>
    <w:qFormat/>
    <w:rsid w:val="00355F63"/>
    <w:rPr>
      <w:rFonts w:ascii="Calibri" w:eastAsia="Times New Roman" w:hAnsi="Calibri" w:cs="Times New Roman"/>
      <w:b/>
      <w:sz w:val="24"/>
      <w:szCs w:val="24"/>
      <w:lang w:val="en-GB"/>
    </w:rPr>
  </w:style>
  <w:style w:type="paragraph" w:customStyle="1" w:styleId="TableRows">
    <w:name w:val="Table Rows"/>
    <w:basedOn w:val="TOC1"/>
    <w:qFormat/>
    <w:rsid w:val="00355F63"/>
    <w:pPr>
      <w:tabs>
        <w:tab w:val="left" w:pos="360"/>
        <w:tab w:val="left" w:pos="480"/>
        <w:tab w:val="left" w:pos="540"/>
        <w:tab w:val="left" w:pos="684"/>
        <w:tab w:val="right" w:leader="dot" w:pos="9000"/>
        <w:tab w:val="right" w:leader="dot" w:pos="10032"/>
      </w:tabs>
      <w:spacing w:before="80" w:after="40" w:line="276" w:lineRule="auto"/>
    </w:pPr>
    <w:rPr>
      <w:rFonts w:cs="Arial"/>
      <w:b w:val="0"/>
      <w:bCs w:val="0"/>
      <w:szCs w:val="20"/>
      <w:lang w:val="en-US"/>
    </w:rPr>
  </w:style>
  <w:style w:type="paragraph" w:customStyle="1" w:styleId="TBullet-1">
    <w:name w:val="T Bullet-1"/>
    <w:basedOn w:val="Normal"/>
    <w:qFormat/>
    <w:rsid w:val="00355F63"/>
    <w:pPr>
      <w:numPr>
        <w:numId w:val="17"/>
      </w:numPr>
      <w:tabs>
        <w:tab w:val="left" w:pos="400"/>
        <w:tab w:val="right" w:pos="10070"/>
      </w:tabs>
      <w:spacing w:before="60" w:after="60" w:line="240" w:lineRule="auto"/>
      <w:ind w:left="1800"/>
    </w:pPr>
    <w:rPr>
      <w:rFonts w:ascii="Calibri" w:eastAsia="Times New Roman" w:hAnsi="Calibri" w:cs="Times New Roman"/>
      <w:b/>
      <w:szCs w:val="24"/>
      <w:lang w:val="en-US"/>
    </w:rPr>
  </w:style>
  <w:style w:type="paragraph" w:customStyle="1" w:styleId="Bullet10">
    <w:name w:val="Bullet 1"/>
    <w:basedOn w:val="ListBullet"/>
    <w:link w:val="Bullet1Char"/>
    <w:qFormat/>
    <w:rsid w:val="00355F63"/>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basedOn w:val="DefaultParagraphFont"/>
    <w:link w:val="Bullet10"/>
    <w:qFormat/>
    <w:rsid w:val="00355F63"/>
    <w:rPr>
      <w:rFonts w:ascii="Verdana" w:eastAsia="Times New Roman" w:hAnsi="Verdana" w:cs="Times New Roman"/>
      <w:b/>
      <w:szCs w:val="24"/>
      <w:lang w:val="en-US"/>
    </w:rPr>
  </w:style>
  <w:style w:type="paragraph" w:customStyle="1" w:styleId="Picture">
    <w:name w:val="Picture"/>
    <w:basedOn w:val="Normal"/>
    <w:qFormat/>
    <w:rsid w:val="00355F63"/>
    <w:pPr>
      <w:tabs>
        <w:tab w:val="left" w:pos="400"/>
        <w:tab w:val="right" w:pos="10070"/>
      </w:tabs>
      <w:spacing w:after="0" w:line="360" w:lineRule="auto"/>
      <w:ind w:left="1224"/>
      <w:jc w:val="center"/>
      <w:outlineLvl w:val="2"/>
    </w:pPr>
    <w:rPr>
      <w:rFonts w:ascii="Verdana" w:eastAsia="Times New Roman" w:hAnsi="Verdana" w:cs="Arial"/>
      <w:b/>
      <w:kern w:val="32"/>
      <w:szCs w:val="20"/>
      <w:lang w:val="en-US"/>
    </w:rPr>
  </w:style>
  <w:style w:type="paragraph" w:customStyle="1" w:styleId="FIGSTYLE">
    <w:name w:val="FIG STYLE"/>
    <w:basedOn w:val="Caption"/>
    <w:qFormat/>
    <w:rsid w:val="00355F63"/>
    <w:pPr>
      <w:keepLines w:val="0"/>
      <w:spacing w:before="120"/>
    </w:pPr>
    <w:rPr>
      <w:rFonts w:ascii="Verdana" w:hAnsi="Verdana"/>
      <w:lang w:val="en-US"/>
    </w:rPr>
  </w:style>
  <w:style w:type="paragraph" w:customStyle="1" w:styleId="HD1">
    <w:name w:val="HD1"/>
    <w:basedOn w:val="Heading1"/>
    <w:link w:val="HD1Char"/>
    <w:qFormat/>
    <w:rsid w:val="00355F63"/>
    <w:pPr>
      <w:keepNext w:val="0"/>
      <w:keepLines w:val="0"/>
      <w:numPr>
        <w:numId w:val="18"/>
      </w:numPr>
      <w:tabs>
        <w:tab w:val="left" w:pos="400"/>
        <w:tab w:val="left" w:pos="1296"/>
        <w:tab w:val="right" w:pos="10070"/>
      </w:tabs>
      <w:spacing w:after="120" w:line="360" w:lineRule="auto"/>
      <w:ind w:left="1296" w:hanging="1296"/>
    </w:pPr>
    <w:rPr>
      <w:rFonts w:ascii="Arial Black" w:eastAsia="Times New Roman" w:hAnsi="Arial Black" w:cs="Arial"/>
      <w:b w:val="0"/>
      <w:bCs/>
      <w:color w:val="1D1D1D"/>
      <w:spacing w:val="60"/>
      <w:kern w:val="32"/>
      <w:sz w:val="28"/>
      <w:szCs w:val="28"/>
      <w:lang w:val="en-US"/>
    </w:rPr>
  </w:style>
  <w:style w:type="paragraph" w:customStyle="1" w:styleId="HD2">
    <w:name w:val="HD2"/>
    <w:basedOn w:val="HD1"/>
    <w:next w:val="Text"/>
    <w:link w:val="HD2Char"/>
    <w:qFormat/>
    <w:rsid w:val="00355F63"/>
    <w:pPr>
      <w:numPr>
        <w:ilvl w:val="1"/>
      </w:numPr>
      <w:tabs>
        <w:tab w:val="num" w:pos="360"/>
      </w:tabs>
      <w:ind w:left="1296" w:hanging="1296"/>
      <w:outlineLvl w:val="1"/>
    </w:pPr>
    <w:rPr>
      <w:b/>
      <w:color w:val="242424"/>
      <w:spacing w:val="20"/>
      <w:sz w:val="24"/>
      <w:szCs w:val="24"/>
    </w:rPr>
  </w:style>
  <w:style w:type="paragraph" w:customStyle="1" w:styleId="HD3">
    <w:name w:val="HD3"/>
    <w:basedOn w:val="HD2"/>
    <w:link w:val="HD3Char"/>
    <w:qFormat/>
    <w:rsid w:val="00355F63"/>
    <w:pPr>
      <w:numPr>
        <w:ilvl w:val="2"/>
      </w:numPr>
      <w:tabs>
        <w:tab w:val="num" w:pos="360"/>
      </w:tabs>
      <w:ind w:left="1296" w:hanging="1296"/>
      <w:outlineLvl w:val="2"/>
    </w:pPr>
    <w:rPr>
      <w:color w:val="4D4D4D"/>
    </w:rPr>
  </w:style>
  <w:style w:type="paragraph" w:customStyle="1" w:styleId="HD4">
    <w:name w:val="HD4"/>
    <w:basedOn w:val="HD3"/>
    <w:next w:val="Text"/>
    <w:link w:val="HD4Char"/>
    <w:qFormat/>
    <w:rsid w:val="00355F63"/>
    <w:pPr>
      <w:numPr>
        <w:ilvl w:val="3"/>
      </w:numPr>
      <w:tabs>
        <w:tab w:val="num" w:pos="360"/>
        <w:tab w:val="left" w:pos="2808"/>
      </w:tabs>
      <w:ind w:left="1296" w:hanging="1296"/>
    </w:pPr>
    <w:rPr>
      <w:color w:val="5F5F5F"/>
      <w:sz w:val="20"/>
      <w:szCs w:val="20"/>
    </w:rPr>
  </w:style>
  <w:style w:type="paragraph" w:customStyle="1" w:styleId="HD5">
    <w:name w:val="HD5"/>
    <w:basedOn w:val="HD4"/>
    <w:qFormat/>
    <w:rsid w:val="00355F63"/>
    <w:pPr>
      <w:numPr>
        <w:ilvl w:val="4"/>
      </w:numPr>
      <w:tabs>
        <w:tab w:val="num" w:pos="360"/>
        <w:tab w:val="left" w:pos="3528"/>
      </w:tabs>
      <w:spacing w:before="80" w:after="80"/>
      <w:ind w:left="1296" w:hanging="1296"/>
      <w:jc w:val="both"/>
    </w:pPr>
    <w:rPr>
      <w:rFonts w:ascii="Verdana" w:hAnsi="Verdana"/>
      <w:color w:val="auto"/>
    </w:rPr>
  </w:style>
  <w:style w:type="character" w:customStyle="1" w:styleId="HD2Char">
    <w:name w:val="HD2 Char"/>
    <w:basedOn w:val="DefaultParagraphFont"/>
    <w:link w:val="HD2"/>
    <w:qFormat/>
    <w:rsid w:val="00355F63"/>
    <w:rPr>
      <w:rFonts w:ascii="Arial Black" w:eastAsia="Times New Roman" w:hAnsi="Arial Black" w:cs="Arial"/>
      <w:b/>
      <w:bCs/>
      <w:color w:val="242424"/>
      <w:spacing w:val="20"/>
      <w:kern w:val="32"/>
      <w:sz w:val="24"/>
      <w:szCs w:val="24"/>
      <w:lang w:val="en-US"/>
    </w:rPr>
  </w:style>
  <w:style w:type="character" w:customStyle="1" w:styleId="HD3Char">
    <w:name w:val="HD3 Char"/>
    <w:basedOn w:val="HD2Char"/>
    <w:link w:val="HD3"/>
    <w:qFormat/>
    <w:rsid w:val="00355F63"/>
    <w:rPr>
      <w:rFonts w:ascii="Arial Black" w:eastAsia="Times New Roman" w:hAnsi="Arial Black" w:cs="Arial"/>
      <w:b/>
      <w:bCs/>
      <w:color w:val="4D4D4D"/>
      <w:spacing w:val="20"/>
      <w:kern w:val="32"/>
      <w:sz w:val="24"/>
      <w:szCs w:val="24"/>
      <w:lang w:val="en-US"/>
    </w:rPr>
  </w:style>
  <w:style w:type="character" w:customStyle="1" w:styleId="HD4Char">
    <w:name w:val="HD4 Char"/>
    <w:basedOn w:val="HD3Char"/>
    <w:link w:val="HD4"/>
    <w:qFormat/>
    <w:rsid w:val="00355F63"/>
    <w:rPr>
      <w:rFonts w:ascii="Arial Black" w:eastAsia="Times New Roman" w:hAnsi="Arial Black" w:cs="Arial"/>
      <w:b/>
      <w:bCs/>
      <w:color w:val="5F5F5F"/>
      <w:spacing w:val="20"/>
      <w:kern w:val="32"/>
      <w:sz w:val="20"/>
      <w:szCs w:val="20"/>
      <w:lang w:val="en-US"/>
    </w:rPr>
  </w:style>
  <w:style w:type="character" w:customStyle="1" w:styleId="TEXTChar0">
    <w:name w:val="TEXT Char"/>
    <w:basedOn w:val="DefaultParagraphFont"/>
    <w:link w:val="TEXT0"/>
    <w:qFormat/>
    <w:locked/>
    <w:rsid w:val="00355F63"/>
    <w:rPr>
      <w:rFonts w:ascii="Arial" w:hAnsi="Arial" w:cs="Arial"/>
      <w:sz w:val="24"/>
      <w:szCs w:val="24"/>
      <w:lang w:val="en-US"/>
    </w:rPr>
  </w:style>
  <w:style w:type="paragraph" w:customStyle="1" w:styleId="TEXT0">
    <w:name w:val="TEXT"/>
    <w:basedOn w:val="Normal"/>
    <w:link w:val="TEXTChar0"/>
    <w:qFormat/>
    <w:rsid w:val="00355F63"/>
    <w:pPr>
      <w:tabs>
        <w:tab w:val="left" w:pos="400"/>
        <w:tab w:val="right" w:pos="10070"/>
      </w:tabs>
      <w:spacing w:after="0" w:line="240" w:lineRule="auto"/>
      <w:ind w:left="720"/>
      <w:jc w:val="both"/>
    </w:pPr>
    <w:rPr>
      <w:rFonts w:ascii="Arial" w:hAnsi="Arial" w:cs="Arial"/>
      <w:sz w:val="24"/>
      <w:szCs w:val="24"/>
      <w:lang w:val="en-US"/>
    </w:rPr>
  </w:style>
  <w:style w:type="paragraph" w:customStyle="1" w:styleId="CAPSTYLE">
    <w:name w:val="CAP STYLE"/>
    <w:basedOn w:val="Caption"/>
    <w:qFormat/>
    <w:rsid w:val="00355F63"/>
    <w:pPr>
      <w:keepLines w:val="0"/>
      <w:spacing w:before="120"/>
      <w:ind w:left="720"/>
    </w:pPr>
    <w:rPr>
      <w:rFonts w:ascii="Verdana" w:hAnsi="Verdana"/>
      <w:lang w:val="en-US"/>
    </w:rPr>
  </w:style>
  <w:style w:type="paragraph" w:customStyle="1" w:styleId="StyleVerdana10ptRedJustifyLow">
    <w:name w:val="Style Verdana 10 pt Red Justify Low"/>
    <w:basedOn w:val="Normal"/>
    <w:qFormat/>
    <w:rsid w:val="00355F63"/>
    <w:pPr>
      <w:tabs>
        <w:tab w:val="left" w:pos="400"/>
        <w:tab w:val="right" w:pos="10070"/>
      </w:tabs>
      <w:spacing w:before="120" w:after="0" w:line="240" w:lineRule="auto"/>
      <w:jc w:val="lowKashida"/>
    </w:pPr>
    <w:rPr>
      <w:rFonts w:ascii="Verdana" w:eastAsia="Times New Roman" w:hAnsi="Verdana" w:cs="Times New Roman"/>
      <w:b/>
      <w:color w:val="FF0000"/>
      <w:szCs w:val="20"/>
      <w:lang w:val="en-US"/>
    </w:rPr>
  </w:style>
  <w:style w:type="character" w:customStyle="1" w:styleId="HD1Char">
    <w:name w:val="HD1 Char"/>
    <w:basedOn w:val="DefaultParagraphFont"/>
    <w:link w:val="HD1"/>
    <w:qFormat/>
    <w:rsid w:val="00355F63"/>
    <w:rPr>
      <w:rFonts w:ascii="Arial Black" w:eastAsia="Times New Roman" w:hAnsi="Arial Black" w:cs="Arial"/>
      <w:bCs/>
      <w:color w:val="1D1D1D"/>
      <w:spacing w:val="60"/>
      <w:kern w:val="32"/>
      <w:sz w:val="28"/>
      <w:szCs w:val="28"/>
      <w:lang w:val="en-US"/>
    </w:rPr>
  </w:style>
  <w:style w:type="paragraph" w:customStyle="1" w:styleId="TOPHEAD">
    <w:name w:val="TOPHEAD"/>
    <w:basedOn w:val="Header"/>
    <w:qFormat/>
    <w:rsid w:val="00355F63"/>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qFormat/>
    <w:rsid w:val="00355F63"/>
    <w:pPr>
      <w:keepNext w:val="0"/>
      <w:keepLines w:val="0"/>
      <w:numPr>
        <w:ilvl w:val="0"/>
        <w:numId w:val="0"/>
      </w:numPr>
      <w:tabs>
        <w:tab w:val="left" w:pos="400"/>
        <w:tab w:val="right" w:pos="10070"/>
      </w:tabs>
      <w:spacing w:before="60" w:after="60" w:line="288" w:lineRule="auto"/>
      <w:jc w:val="both"/>
    </w:pPr>
    <w:rPr>
      <w:rFonts w:ascii="Calibri" w:eastAsia="Times New Roman" w:hAnsi="Calibri" w:cs="Times New Roman"/>
      <w:color w:val="auto"/>
      <w:lang w:val="en-GB"/>
    </w:rPr>
  </w:style>
  <w:style w:type="paragraph" w:customStyle="1" w:styleId="StyleTBullet-212pt">
    <w:name w:val="Style T Bullet - 2 + 12 pt"/>
    <w:basedOn w:val="TBullet-2"/>
    <w:qFormat/>
    <w:rsid w:val="00355F63"/>
    <w:pPr>
      <w:ind w:hanging="432"/>
    </w:pPr>
  </w:style>
  <w:style w:type="paragraph" w:customStyle="1" w:styleId="talpalisstH4">
    <w:name w:val="t alpa lisst H4"/>
    <w:basedOn w:val="Normal"/>
    <w:qFormat/>
    <w:rsid w:val="00355F63"/>
    <w:pPr>
      <w:numPr>
        <w:numId w:val="19"/>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talphalist">
    <w:name w:val="t alpha list"/>
    <w:basedOn w:val="Normal"/>
    <w:link w:val="talphalistChar"/>
    <w:qFormat/>
    <w:rsid w:val="00355F63"/>
    <w:pPr>
      <w:numPr>
        <w:numId w:val="20"/>
      </w:numPr>
      <w:tabs>
        <w:tab w:val="left" w:pos="400"/>
        <w:tab w:val="right" w:pos="10070"/>
      </w:tabs>
      <w:spacing w:before="120" w:after="120" w:line="360" w:lineRule="auto"/>
      <w:ind w:left="360"/>
    </w:pPr>
    <w:rPr>
      <w:rFonts w:ascii="Calibri" w:eastAsia="Times New Roman" w:hAnsi="Calibri" w:cs="Times New Roman"/>
      <w:b/>
      <w:lang w:val="en-GB"/>
    </w:rPr>
  </w:style>
  <w:style w:type="paragraph" w:customStyle="1" w:styleId="StyleTOC111pt">
    <w:name w:val="Style TOC 1 + 11 pt"/>
    <w:basedOn w:val="TOC1"/>
    <w:qFormat/>
    <w:rsid w:val="00355F63"/>
    <w:rPr>
      <w:bCs w:val="0"/>
    </w:rPr>
  </w:style>
  <w:style w:type="character" w:customStyle="1" w:styleId="talphalistChar">
    <w:name w:val="t alpha list Char"/>
    <w:basedOn w:val="DefaultParagraphFont"/>
    <w:link w:val="talphalist"/>
    <w:qFormat/>
    <w:rsid w:val="00355F63"/>
    <w:rPr>
      <w:rFonts w:ascii="Calibri" w:eastAsia="Times New Roman" w:hAnsi="Calibri" w:cs="Times New Roman"/>
      <w:b/>
      <w:lang w:val="en-GB"/>
    </w:rPr>
  </w:style>
  <w:style w:type="paragraph" w:customStyle="1" w:styleId="TableContent">
    <w:name w:val="Table Content"/>
    <w:basedOn w:val="TOC1"/>
    <w:link w:val="TableContentChar"/>
    <w:qFormat/>
    <w:rsid w:val="00355F63"/>
  </w:style>
  <w:style w:type="paragraph" w:customStyle="1" w:styleId="StyleBodyTextSegoeUI14ptBoldCustomColorRGB991166">
    <w:name w:val="Style Body Text + Segoe UI 14 pt Bold Custom Color(RGB(991166))"/>
    <w:basedOn w:val="BodyText"/>
    <w:qFormat/>
    <w:rsid w:val="00355F63"/>
    <w:pPr>
      <w:spacing w:before="180" w:after="180"/>
      <w:jc w:val="center"/>
    </w:pPr>
    <w:rPr>
      <w:bCs/>
      <w:color w:val="095BA6"/>
    </w:rPr>
  </w:style>
  <w:style w:type="character" w:customStyle="1" w:styleId="TOC1Char">
    <w:name w:val="TOC 1 Char"/>
    <w:basedOn w:val="DefaultParagraphFont"/>
    <w:link w:val="TOC1"/>
    <w:uiPriority w:val="39"/>
    <w:qFormat/>
    <w:rsid w:val="00355F63"/>
    <w:rPr>
      <w:rFonts w:ascii="Calibri" w:eastAsia="Times New Roman" w:hAnsi="Calibri" w:cs="Times New Roman"/>
      <w:b/>
      <w:bCs/>
      <w:lang w:val="en-GB"/>
    </w:rPr>
  </w:style>
  <w:style w:type="character" w:customStyle="1" w:styleId="TableContentChar">
    <w:name w:val="Table Content Char"/>
    <w:basedOn w:val="TOC1Char"/>
    <w:link w:val="TableContent"/>
    <w:qFormat/>
    <w:rsid w:val="00355F63"/>
    <w:rPr>
      <w:rFonts w:ascii="Calibri" w:eastAsia="Times New Roman" w:hAnsi="Calibri" w:cs="Times New Roman"/>
      <w:b/>
      <w:bCs/>
      <w:lang w:val="en-GB"/>
    </w:rPr>
  </w:style>
  <w:style w:type="paragraph" w:customStyle="1" w:styleId="Numbering">
    <w:name w:val="Numbering"/>
    <w:basedOn w:val="Normal"/>
    <w:link w:val="NumberingChar"/>
    <w:qFormat/>
    <w:rsid w:val="00355F63"/>
    <w:pPr>
      <w:numPr>
        <w:numId w:val="21"/>
      </w:numPr>
      <w:tabs>
        <w:tab w:val="left" w:pos="400"/>
        <w:tab w:val="right" w:pos="10070"/>
      </w:tabs>
      <w:spacing w:before="120" w:after="120" w:line="360" w:lineRule="auto"/>
      <w:jc w:val="both"/>
    </w:pPr>
    <w:rPr>
      <w:rFonts w:ascii="Calibri" w:eastAsia="Times New Roman" w:hAnsi="Calibri" w:cs="Times New Roman"/>
      <w:b/>
      <w:szCs w:val="24"/>
      <w:lang w:val="en-GB"/>
    </w:rPr>
  </w:style>
  <w:style w:type="character" w:customStyle="1" w:styleId="NumberList1Char">
    <w:name w:val="NumberList 1 Char"/>
    <w:basedOn w:val="DefaultParagraphFont"/>
    <w:link w:val="NumberList1"/>
    <w:qFormat/>
    <w:rsid w:val="00355F63"/>
    <w:rPr>
      <w:rFonts w:ascii="Calibri" w:eastAsia="Times New Roman" w:hAnsi="Calibri" w:cs="Times New Roman"/>
      <w:b/>
      <w:szCs w:val="24"/>
      <w:lang w:val="en-GB"/>
    </w:rPr>
  </w:style>
  <w:style w:type="character" w:customStyle="1" w:styleId="NumberingChar">
    <w:name w:val="Numbering Char"/>
    <w:basedOn w:val="NumberList1Char"/>
    <w:link w:val="Numbering"/>
    <w:qFormat/>
    <w:rsid w:val="00355F63"/>
    <w:rPr>
      <w:rFonts w:ascii="Calibri" w:eastAsia="Times New Roman" w:hAnsi="Calibri" w:cs="Times New Roman"/>
      <w:b/>
      <w:szCs w:val="24"/>
      <w:lang w:val="en-GB"/>
    </w:rPr>
  </w:style>
  <w:style w:type="paragraph" w:customStyle="1" w:styleId="TextBodyMain">
    <w:name w:val="Text Body Main"/>
    <w:basedOn w:val="TBODYSTYLE"/>
    <w:link w:val="TextBodyMainChar"/>
    <w:qFormat/>
    <w:rsid w:val="00355F63"/>
    <w:pPr>
      <w:spacing w:before="120"/>
      <w:ind w:left="432"/>
    </w:pPr>
    <w:rPr>
      <w:lang w:val="en-US"/>
    </w:rPr>
  </w:style>
  <w:style w:type="character" w:customStyle="1" w:styleId="TextBodyMainChar">
    <w:name w:val="Text Body Main Char"/>
    <w:basedOn w:val="TBODYSTYLEChar"/>
    <w:link w:val="TextBodyMain"/>
    <w:qFormat/>
    <w:rsid w:val="00355F63"/>
    <w:rPr>
      <w:rFonts w:ascii="Calibri" w:eastAsia="Times New Roman" w:hAnsi="Calibri" w:cs="Times New Roman"/>
      <w:b/>
      <w:sz w:val="24"/>
      <w:szCs w:val="24"/>
      <w:lang w:val="en-US"/>
    </w:rPr>
  </w:style>
  <w:style w:type="paragraph" w:customStyle="1" w:styleId="TextBodyMainH2">
    <w:name w:val="Text Body Main H2"/>
    <w:basedOn w:val="TextBodyMain"/>
    <w:link w:val="TextBodyMainH2Char"/>
    <w:qFormat/>
    <w:rsid w:val="00355F63"/>
    <w:pPr>
      <w:ind w:left="576"/>
    </w:pPr>
  </w:style>
  <w:style w:type="paragraph" w:customStyle="1" w:styleId="StyleTOC1Body11ptJustified">
    <w:name w:val="Style TOC 1 + +Body 11 pt Justified"/>
    <w:basedOn w:val="TOC1"/>
    <w:qFormat/>
    <w:rsid w:val="00355F63"/>
    <w:pPr>
      <w:spacing w:before="120" w:after="120" w:line="288" w:lineRule="auto"/>
    </w:pPr>
    <w:rPr>
      <w:bCs w:val="0"/>
      <w:szCs w:val="20"/>
    </w:rPr>
  </w:style>
  <w:style w:type="character" w:customStyle="1" w:styleId="TextBodyMainH2Char">
    <w:name w:val="Text Body Main H2 Char"/>
    <w:basedOn w:val="TextBodyMainChar"/>
    <w:link w:val="TextBodyMainH2"/>
    <w:qFormat/>
    <w:rsid w:val="00355F63"/>
    <w:rPr>
      <w:rFonts w:ascii="Calibri" w:eastAsia="Times New Roman" w:hAnsi="Calibri" w:cs="Times New Roman"/>
      <w:b/>
      <w:sz w:val="24"/>
      <w:szCs w:val="24"/>
      <w:lang w:val="en-US"/>
    </w:rPr>
  </w:style>
  <w:style w:type="paragraph" w:customStyle="1" w:styleId="TableHeading">
    <w:name w:val="Table Heading"/>
    <w:basedOn w:val="TableRows"/>
    <w:qFormat/>
    <w:rsid w:val="00355F63"/>
    <w:pPr>
      <w:spacing w:before="120" w:after="120"/>
      <w:jc w:val="center"/>
    </w:pPr>
    <w:rPr>
      <w:b/>
    </w:rPr>
  </w:style>
  <w:style w:type="paragraph" w:customStyle="1" w:styleId="Heading3Bold">
    <w:name w:val="Heading 3 Bold"/>
    <w:basedOn w:val="Heading3"/>
    <w:qFormat/>
    <w:rsid w:val="00355F63"/>
    <w:pPr>
      <w:keepNext w:val="0"/>
      <w:keepLines w:val="0"/>
      <w:numPr>
        <w:ilvl w:val="0"/>
        <w:numId w:val="0"/>
      </w:numPr>
      <w:tabs>
        <w:tab w:val="left" w:pos="400"/>
        <w:tab w:val="right" w:pos="10070"/>
      </w:tabs>
      <w:spacing w:before="120" w:after="120" w:line="240" w:lineRule="auto"/>
      <w:jc w:val="both"/>
    </w:pPr>
    <w:rPr>
      <w:rFonts w:asciiTheme="minorHAnsi" w:eastAsia="Times New Roman" w:hAnsiTheme="minorHAnsi" w:cs="Times New Roman"/>
      <w:b w:val="0"/>
      <w:color w:val="auto"/>
      <w:lang w:val="en-GB"/>
    </w:rPr>
  </w:style>
  <w:style w:type="paragraph" w:customStyle="1" w:styleId="number1">
    <w:name w:val="number1"/>
    <w:qFormat/>
    <w:rsid w:val="00355F63"/>
    <w:pPr>
      <w:numPr>
        <w:numId w:val="22"/>
      </w:numPr>
      <w:tabs>
        <w:tab w:val="left" w:pos="400"/>
        <w:tab w:val="left" w:pos="1380"/>
        <w:tab w:val="right" w:pos="10070"/>
      </w:tabs>
      <w:spacing w:before="20" w:afterLines="20" w:after="0" w:line="240" w:lineRule="auto"/>
      <w:jc w:val="both"/>
    </w:pPr>
    <w:rPr>
      <w:rFonts w:ascii="Arial" w:eastAsia="Times New Roman" w:hAnsi="Arial" w:cs="Lucida Sans Unicode"/>
      <w:b/>
      <w:sz w:val="24"/>
      <w:szCs w:val="24"/>
    </w:rPr>
  </w:style>
  <w:style w:type="character" w:customStyle="1" w:styleId="TBullet-2Char">
    <w:name w:val="T Bullet - 2 Char"/>
    <w:basedOn w:val="DefaultParagraphFont"/>
    <w:link w:val="TBullet-2"/>
    <w:uiPriority w:val="99"/>
    <w:qFormat/>
    <w:rsid w:val="00355F63"/>
    <w:rPr>
      <w:rFonts w:ascii="Calibri" w:eastAsia="Times New Roman" w:hAnsi="Calibri" w:cs="Times New Roman"/>
      <w:b/>
      <w:szCs w:val="24"/>
      <w:lang w:val="en-US"/>
    </w:rPr>
  </w:style>
  <w:style w:type="paragraph" w:customStyle="1" w:styleId="heading5bold">
    <w:name w:val="heading5+bold"/>
    <w:basedOn w:val="Heading5"/>
    <w:link w:val="heading5boldChar"/>
    <w:qFormat/>
    <w:rsid w:val="00355F63"/>
    <w:pPr>
      <w:keepNext w:val="0"/>
      <w:keepLines w:val="0"/>
      <w:numPr>
        <w:numId w:val="23"/>
      </w:numPr>
      <w:tabs>
        <w:tab w:val="left" w:pos="400"/>
        <w:tab w:val="right" w:pos="10070"/>
      </w:tabs>
      <w:spacing w:before="60" w:after="60" w:line="288" w:lineRule="auto"/>
      <w:jc w:val="both"/>
    </w:pPr>
    <w:rPr>
      <w:rFonts w:ascii="Calibri" w:eastAsia="Times New Roman" w:hAnsi="Calibri" w:cs="Times New Roman"/>
      <w:b/>
      <w:color w:val="auto"/>
      <w:szCs w:val="24"/>
      <w:lang w:val="en-GB"/>
    </w:rPr>
  </w:style>
  <w:style w:type="character" w:customStyle="1" w:styleId="heading5boldChar">
    <w:name w:val="heading5+bold Char"/>
    <w:basedOn w:val="DefaultParagraphFont"/>
    <w:link w:val="heading5bold"/>
    <w:qFormat/>
    <w:rsid w:val="00355F63"/>
    <w:rPr>
      <w:rFonts w:ascii="Calibri" w:eastAsia="Times New Roman" w:hAnsi="Calibri" w:cs="Times New Roman"/>
      <w:b/>
      <w:szCs w:val="24"/>
      <w:lang w:val="en-GB"/>
    </w:rPr>
  </w:style>
  <w:style w:type="paragraph" w:customStyle="1" w:styleId="TCASHeading3">
    <w:name w:val="TCAS Heading 3"/>
    <w:basedOn w:val="Heading2"/>
    <w:qFormat/>
    <w:rsid w:val="00355F63"/>
    <w:pPr>
      <w:keepNext w:val="0"/>
      <w:keepLines w:val="0"/>
      <w:numPr>
        <w:ilvl w:val="0"/>
        <w:numId w:val="0"/>
      </w:numPr>
      <w:tabs>
        <w:tab w:val="left" w:pos="400"/>
        <w:tab w:val="right" w:pos="10070"/>
      </w:tabs>
      <w:spacing w:before="120" w:after="120" w:line="240" w:lineRule="auto"/>
      <w:ind w:left="720" w:hanging="720"/>
    </w:pPr>
    <w:rPr>
      <w:rFonts w:ascii="Calibri" w:eastAsia="Calibri" w:hAnsi="Calibri" w:cs="Times New Roman"/>
      <w:bCs/>
      <w:caps/>
      <w:color w:val="auto"/>
      <w:sz w:val="22"/>
      <w:szCs w:val="24"/>
      <w:lang w:val="en-GB" w:eastAsia="en-IN" w:bidi="te-IN"/>
    </w:rPr>
  </w:style>
  <w:style w:type="table" w:customStyle="1" w:styleId="Style189">
    <w:name w:val="_Style 189"/>
    <w:basedOn w:val="TableNormal1"/>
    <w:qFormat/>
    <w:rsid w:val="00355F63"/>
    <w:tblPr>
      <w:tblCellMar>
        <w:left w:w="108" w:type="dxa"/>
        <w:right w:w="108" w:type="dxa"/>
      </w:tblCellMar>
    </w:tblPr>
  </w:style>
  <w:style w:type="table" w:customStyle="1" w:styleId="Style190">
    <w:name w:val="_Style 190"/>
    <w:basedOn w:val="TableNormal1"/>
    <w:qFormat/>
    <w:rsid w:val="00355F63"/>
    <w:tblPr>
      <w:tblCellMar>
        <w:left w:w="108" w:type="dxa"/>
        <w:right w:w="108" w:type="dxa"/>
      </w:tblCellMar>
    </w:tblPr>
  </w:style>
  <w:style w:type="table" w:customStyle="1" w:styleId="Style191">
    <w:name w:val="_Style 191"/>
    <w:basedOn w:val="TableNormal1"/>
    <w:qFormat/>
    <w:rsid w:val="00355F63"/>
    <w:tblPr>
      <w:tblCellMar>
        <w:left w:w="108" w:type="dxa"/>
        <w:right w:w="108" w:type="dxa"/>
      </w:tblCellMar>
    </w:tblPr>
  </w:style>
  <w:style w:type="table" w:customStyle="1" w:styleId="Style192">
    <w:name w:val="_Style 192"/>
    <w:basedOn w:val="TableNormal1"/>
    <w:qFormat/>
    <w:rsid w:val="00355F63"/>
    <w:tblPr>
      <w:tblCellMar>
        <w:left w:w="108" w:type="dxa"/>
        <w:right w:w="108" w:type="dxa"/>
      </w:tblCellMar>
    </w:tblPr>
  </w:style>
  <w:style w:type="table" w:customStyle="1" w:styleId="Style193">
    <w:name w:val="_Style 193"/>
    <w:basedOn w:val="TableNormal1"/>
    <w:qFormat/>
    <w:rsid w:val="00355F63"/>
    <w:tblPr>
      <w:tblCellMar>
        <w:left w:w="108" w:type="dxa"/>
        <w:right w:w="108" w:type="dxa"/>
      </w:tblCellMar>
    </w:tblPr>
  </w:style>
  <w:style w:type="table" w:customStyle="1" w:styleId="Style194">
    <w:name w:val="_Style 194"/>
    <w:basedOn w:val="TableNormal1"/>
    <w:qFormat/>
    <w:rsid w:val="00355F63"/>
    <w:tblPr>
      <w:tblCellMar>
        <w:left w:w="108" w:type="dxa"/>
        <w:right w:w="108" w:type="dxa"/>
      </w:tblCellMar>
    </w:tblPr>
  </w:style>
  <w:style w:type="table" w:customStyle="1" w:styleId="Style195">
    <w:name w:val="_Style 195"/>
    <w:basedOn w:val="TableNormal1"/>
    <w:qFormat/>
    <w:rsid w:val="00355F63"/>
    <w:tblPr>
      <w:tblCellMar>
        <w:left w:w="108" w:type="dxa"/>
        <w:right w:w="108" w:type="dxa"/>
      </w:tblCellMar>
    </w:tblPr>
  </w:style>
  <w:style w:type="table" w:customStyle="1" w:styleId="Style196">
    <w:name w:val="_Style 196"/>
    <w:basedOn w:val="TableNormal1"/>
    <w:qFormat/>
    <w:rsid w:val="00355F63"/>
    <w:tblPr>
      <w:tblCellMar>
        <w:left w:w="108" w:type="dxa"/>
        <w:right w:w="108" w:type="dxa"/>
      </w:tblCellMar>
    </w:tblPr>
  </w:style>
  <w:style w:type="table" w:customStyle="1" w:styleId="Style197">
    <w:name w:val="_Style 197"/>
    <w:basedOn w:val="TableNormal1"/>
    <w:qFormat/>
    <w:rsid w:val="00355F63"/>
    <w:tblPr>
      <w:tblCellMar>
        <w:left w:w="108" w:type="dxa"/>
        <w:right w:w="108" w:type="dxa"/>
      </w:tblCellMar>
    </w:tblPr>
  </w:style>
  <w:style w:type="table" w:customStyle="1" w:styleId="Style198">
    <w:name w:val="_Style 198"/>
    <w:basedOn w:val="TableNormal1"/>
    <w:qFormat/>
    <w:rsid w:val="00355F63"/>
    <w:tblPr>
      <w:tblCellMar>
        <w:left w:w="108" w:type="dxa"/>
        <w:right w:w="108" w:type="dxa"/>
      </w:tblCellMar>
    </w:tblPr>
  </w:style>
  <w:style w:type="table" w:customStyle="1" w:styleId="Style199">
    <w:name w:val="_Style 199"/>
    <w:basedOn w:val="TableNormal1"/>
    <w:qFormat/>
    <w:rsid w:val="00355F63"/>
    <w:tblPr>
      <w:tblCellMar>
        <w:left w:w="108" w:type="dxa"/>
        <w:right w:w="108" w:type="dxa"/>
      </w:tblCellMar>
    </w:tblPr>
  </w:style>
  <w:style w:type="table" w:customStyle="1" w:styleId="Style200">
    <w:name w:val="_Style 200"/>
    <w:basedOn w:val="TableNormal1"/>
    <w:qFormat/>
    <w:rsid w:val="00355F63"/>
    <w:tblPr>
      <w:tblCellMar>
        <w:left w:w="108" w:type="dxa"/>
        <w:right w:w="108" w:type="dxa"/>
      </w:tblCellMar>
    </w:tblPr>
  </w:style>
  <w:style w:type="table" w:customStyle="1" w:styleId="Style201">
    <w:name w:val="_Style 201"/>
    <w:basedOn w:val="TableNormal1"/>
    <w:qFormat/>
    <w:rsid w:val="00355F63"/>
    <w:tblPr>
      <w:tblCellMar>
        <w:left w:w="108" w:type="dxa"/>
        <w:right w:w="108" w:type="dxa"/>
      </w:tblCellMar>
    </w:tblPr>
  </w:style>
  <w:style w:type="table" w:customStyle="1" w:styleId="Style202">
    <w:name w:val="_Style 202"/>
    <w:basedOn w:val="TableNormal1"/>
    <w:qFormat/>
    <w:rsid w:val="00355F63"/>
    <w:tblPr>
      <w:tblCellMar>
        <w:left w:w="108" w:type="dxa"/>
        <w:right w:w="108" w:type="dxa"/>
      </w:tblCellMar>
    </w:tblPr>
  </w:style>
  <w:style w:type="table" w:customStyle="1" w:styleId="Style203">
    <w:name w:val="_Style 203"/>
    <w:basedOn w:val="TableNormal1"/>
    <w:qFormat/>
    <w:rsid w:val="00355F63"/>
    <w:tblPr>
      <w:tblCellMar>
        <w:left w:w="108" w:type="dxa"/>
        <w:right w:w="108" w:type="dxa"/>
      </w:tblCellMar>
    </w:tblPr>
  </w:style>
  <w:style w:type="table" w:customStyle="1" w:styleId="Style204">
    <w:name w:val="_Style 204"/>
    <w:basedOn w:val="TableNormal1"/>
    <w:qFormat/>
    <w:rsid w:val="00355F63"/>
    <w:tblPr>
      <w:tblCellMar>
        <w:left w:w="108" w:type="dxa"/>
        <w:right w:w="108" w:type="dxa"/>
      </w:tblCellMar>
    </w:tblPr>
  </w:style>
  <w:style w:type="table" w:customStyle="1" w:styleId="Style205">
    <w:name w:val="_Style 205"/>
    <w:basedOn w:val="TableNormal1"/>
    <w:qFormat/>
    <w:rsid w:val="00355F63"/>
    <w:tblPr>
      <w:tblCellMar>
        <w:left w:w="108" w:type="dxa"/>
        <w:right w:w="108" w:type="dxa"/>
      </w:tblCellMar>
    </w:tblPr>
  </w:style>
  <w:style w:type="table" w:customStyle="1" w:styleId="Style206">
    <w:name w:val="_Style 206"/>
    <w:basedOn w:val="TableNormal1"/>
    <w:qFormat/>
    <w:rsid w:val="00355F63"/>
    <w:tblPr>
      <w:tblCellMar>
        <w:left w:w="108" w:type="dxa"/>
        <w:right w:w="108" w:type="dxa"/>
      </w:tblCellMar>
    </w:tblPr>
  </w:style>
  <w:style w:type="table" w:customStyle="1" w:styleId="Style207">
    <w:name w:val="_Style 207"/>
    <w:basedOn w:val="TableNormal1"/>
    <w:qFormat/>
    <w:rsid w:val="00355F63"/>
    <w:tblPr>
      <w:tblCellMar>
        <w:left w:w="108" w:type="dxa"/>
        <w:right w:w="108" w:type="dxa"/>
      </w:tblCellMar>
    </w:tblPr>
  </w:style>
  <w:style w:type="table" w:customStyle="1" w:styleId="Style208">
    <w:name w:val="_Style 208"/>
    <w:basedOn w:val="TableNormal1"/>
    <w:qFormat/>
    <w:rsid w:val="00355F63"/>
    <w:tblPr>
      <w:tblCellMar>
        <w:left w:w="108" w:type="dxa"/>
        <w:right w:w="108" w:type="dxa"/>
      </w:tblCellMar>
    </w:tblPr>
  </w:style>
  <w:style w:type="table" w:customStyle="1" w:styleId="Style209">
    <w:name w:val="_Style 209"/>
    <w:basedOn w:val="TableNormal1"/>
    <w:qFormat/>
    <w:rsid w:val="00355F63"/>
    <w:tblPr>
      <w:tblCellMar>
        <w:left w:w="108" w:type="dxa"/>
        <w:right w:w="108" w:type="dxa"/>
      </w:tblCellMar>
    </w:tblPr>
  </w:style>
  <w:style w:type="table" w:customStyle="1" w:styleId="Style210">
    <w:name w:val="_Style 210"/>
    <w:basedOn w:val="TableNormal1"/>
    <w:qFormat/>
    <w:rsid w:val="00355F63"/>
    <w:tblPr>
      <w:tblCellMar>
        <w:left w:w="108" w:type="dxa"/>
        <w:right w:w="108" w:type="dxa"/>
      </w:tblCellMar>
    </w:tblPr>
  </w:style>
  <w:style w:type="table" w:customStyle="1" w:styleId="Style211">
    <w:name w:val="_Style 211"/>
    <w:basedOn w:val="TableNormal1"/>
    <w:qFormat/>
    <w:rsid w:val="00355F63"/>
    <w:tblPr>
      <w:tblCellMar>
        <w:left w:w="108" w:type="dxa"/>
        <w:right w:w="108" w:type="dxa"/>
      </w:tblCellMar>
    </w:tblPr>
  </w:style>
  <w:style w:type="table" w:customStyle="1" w:styleId="Style212">
    <w:name w:val="_Style 212"/>
    <w:basedOn w:val="TableNormal1"/>
    <w:qFormat/>
    <w:rsid w:val="00355F63"/>
    <w:tblPr>
      <w:tblCellMar>
        <w:left w:w="108" w:type="dxa"/>
        <w:right w:w="108" w:type="dxa"/>
      </w:tblCellMar>
    </w:tblPr>
  </w:style>
  <w:style w:type="table" w:customStyle="1" w:styleId="Style213">
    <w:name w:val="_Style 213"/>
    <w:basedOn w:val="TableNormal1"/>
    <w:qFormat/>
    <w:rsid w:val="00355F63"/>
    <w:tblPr>
      <w:tblCellMar>
        <w:left w:w="108" w:type="dxa"/>
        <w:right w:w="108" w:type="dxa"/>
      </w:tblCellMar>
    </w:tblPr>
  </w:style>
  <w:style w:type="table" w:customStyle="1" w:styleId="Style215">
    <w:name w:val="_Style 21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6">
    <w:name w:val="_Style 21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7">
    <w:name w:val="_Style 21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8">
    <w:name w:val="_Style 21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9">
    <w:name w:val="_Style 21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0">
    <w:name w:val="_Style 220"/>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1">
    <w:name w:val="_Style 221"/>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2">
    <w:name w:val="_Style 222"/>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3">
    <w:name w:val="_Style 223"/>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4">
    <w:name w:val="_Style 224"/>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5">
    <w:name w:val="_Style 22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6">
    <w:name w:val="_Style 22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7">
    <w:name w:val="_Style 22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8">
    <w:name w:val="_Style 22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9">
    <w:name w:val="_Style 22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0">
    <w:name w:val="_Style 230"/>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1">
    <w:name w:val="_Style 231"/>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2">
    <w:name w:val="_Style 232"/>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3">
    <w:name w:val="_Style 233"/>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4">
    <w:name w:val="_Style 234"/>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5">
    <w:name w:val="_Style 23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6">
    <w:name w:val="_Style 23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7">
    <w:name w:val="_Style 23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8">
    <w:name w:val="_Style 23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9">
    <w:name w:val="_Style 23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paragraph" w:customStyle="1" w:styleId="WPSOffice1">
    <w:name w:val="WPSOffice手动目录 1"/>
    <w:qFormat/>
    <w:rsid w:val="00355F63"/>
    <w:pPr>
      <w:spacing w:after="0" w:line="240" w:lineRule="auto"/>
    </w:pPr>
    <w:rPr>
      <w:rFonts w:ascii="Times New Roman" w:eastAsia="SimSun" w:hAnsi="Times New Roman" w:cs="Times New Roman"/>
      <w:sz w:val="20"/>
      <w:szCs w:val="20"/>
      <w:lang w:eastAsia="en-GB"/>
    </w:rPr>
  </w:style>
  <w:style w:type="paragraph" w:customStyle="1" w:styleId="WPSOffice2">
    <w:name w:val="WPSOffice手动目录 2"/>
    <w:qFormat/>
    <w:rsid w:val="00355F63"/>
    <w:pPr>
      <w:spacing w:after="0" w:line="240" w:lineRule="auto"/>
      <w:ind w:leftChars="200" w:left="200"/>
    </w:pPr>
    <w:rPr>
      <w:rFonts w:ascii="Times New Roman" w:eastAsia="SimSun" w:hAnsi="Times New Roman" w:cs="Times New Roman"/>
      <w:sz w:val="20"/>
      <w:szCs w:val="20"/>
      <w:lang w:eastAsia="en-GB"/>
    </w:rPr>
  </w:style>
  <w:style w:type="paragraph" w:customStyle="1" w:styleId="WPSOffice3">
    <w:name w:val="WPSOffice手动目录 3"/>
    <w:qFormat/>
    <w:rsid w:val="00355F63"/>
    <w:pPr>
      <w:spacing w:after="0" w:line="240" w:lineRule="auto"/>
      <w:ind w:leftChars="400" w:left="400"/>
    </w:pPr>
    <w:rPr>
      <w:rFonts w:ascii="Times New Roman" w:eastAsia="SimSun" w:hAnsi="Times New Roman" w:cs="Times New Roman"/>
      <w:sz w:val="20"/>
      <w:szCs w:val="20"/>
      <w:lang w:eastAsia="en-GB"/>
    </w:rPr>
  </w:style>
  <w:style w:type="paragraph" w:customStyle="1" w:styleId="BulletsMain">
    <w:name w:val="Bullets Main"/>
    <w:basedOn w:val="TBullet-2"/>
    <w:qFormat/>
    <w:rsid w:val="00355F63"/>
    <w:pPr>
      <w:tabs>
        <w:tab w:val="clear" w:pos="400"/>
        <w:tab w:val="clear" w:pos="10070"/>
        <w:tab w:val="num" w:pos="576"/>
      </w:tabs>
      <w:spacing w:line="240" w:lineRule="auto"/>
      <w:ind w:left="1152" w:hanging="288"/>
    </w:pPr>
    <w:rPr>
      <w:b w:val="0"/>
    </w:rPr>
  </w:style>
  <w:style w:type="paragraph" w:styleId="NoSpacing">
    <w:name w:val="No Spacing"/>
    <w:link w:val="NoSpacingChar"/>
    <w:uiPriority w:val="1"/>
    <w:qFormat/>
    <w:rsid w:val="000D61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61CB"/>
    <w:rPr>
      <w:rFonts w:eastAsiaTheme="minorEastAsia"/>
      <w:lang w:val="en-US"/>
    </w:rPr>
  </w:style>
  <w:style w:type="paragraph" w:customStyle="1" w:styleId="StyleCaptionCalibri11ptBoldUnderline">
    <w:name w:val="Style Caption + Calibri 11 pt Bold Underline"/>
    <w:basedOn w:val="Caption"/>
    <w:rsid w:val="009F5A73"/>
    <w:pPr>
      <w:tabs>
        <w:tab w:val="clear" w:pos="400"/>
        <w:tab w:val="clear" w:pos="10070"/>
      </w:tabs>
      <w:spacing w:before="60" w:after="60"/>
      <w:ind w:left="454" w:hanging="454"/>
    </w:pPr>
    <w:rPr>
      <w:rFonts w:ascii="Calibri" w:hAnsi="Calibri"/>
      <w:i w:val="0"/>
      <w:color w:val="808080"/>
      <w:u w:val="single"/>
    </w:rPr>
  </w:style>
  <w:style w:type="paragraph" w:customStyle="1" w:styleId="Style1">
    <w:name w:val="Style1"/>
    <w:basedOn w:val="Header"/>
    <w:link w:val="Style1Char"/>
    <w:qFormat/>
    <w:rsid w:val="00C354F6"/>
    <w:pPr>
      <w:pageBreakBefore/>
    </w:pPr>
    <w:rPr>
      <w:color w:val="4472C4" w:themeColor="accent1"/>
    </w:rPr>
  </w:style>
  <w:style w:type="character" w:customStyle="1" w:styleId="Style1Char">
    <w:name w:val="Style1 Char"/>
    <w:basedOn w:val="HeaderChar"/>
    <w:link w:val="Style1"/>
    <w:rsid w:val="00C354F6"/>
    <w:rPr>
      <w:rFonts w:ascii="Century Gothic" w:eastAsia="Times New Roman" w:hAnsi="Century Gothic" w:cs="Times New Roman"/>
      <w:b/>
      <w:color w:val="4472C4" w:themeColor="accent1"/>
      <w:sz w:val="16"/>
      <w:szCs w:val="24"/>
      <w:lang w:val="en-GB"/>
    </w:rPr>
  </w:style>
  <w:style w:type="paragraph" w:styleId="TOCHeading0">
    <w:name w:val="TOC Heading"/>
    <w:basedOn w:val="Heading1"/>
    <w:next w:val="Normal"/>
    <w:uiPriority w:val="39"/>
    <w:qFormat/>
    <w:rsid w:val="000A468E"/>
    <w:pPr>
      <w:keepLines w:val="0"/>
      <w:pageBreakBefore w:val="0"/>
      <w:numPr>
        <w:numId w:val="0"/>
      </w:numPr>
      <w:spacing w:after="60" w:line="240" w:lineRule="auto"/>
      <w:outlineLvl w:val="9"/>
    </w:pPr>
    <w:rPr>
      <w:rFonts w:ascii="Cambria" w:eastAsia="Times New Roman" w:hAnsi="Cambria" w:cs="Times New Roman"/>
      <w:bCs/>
      <w:color w:val="auto"/>
      <w:kern w:val="32"/>
      <w:sz w:val="32"/>
      <w:lang w:val="en-GB"/>
    </w:rPr>
  </w:style>
  <w:style w:type="paragraph" w:styleId="Revision">
    <w:name w:val="Revision"/>
    <w:hidden/>
    <w:uiPriority w:val="99"/>
    <w:semiHidden/>
    <w:rsid w:val="000A468E"/>
    <w:pPr>
      <w:spacing w:after="0" w:line="240" w:lineRule="auto"/>
      <w:ind w:left="454" w:hanging="454"/>
    </w:pPr>
    <w:rPr>
      <w:rFonts w:ascii="Century Gothic" w:eastAsia="Times New Roman" w:hAnsi="Century Gothic" w:cs="Times New Roman"/>
      <w:sz w:val="20"/>
      <w:szCs w:val="24"/>
      <w:lang w:val="en-GB"/>
    </w:rPr>
  </w:style>
  <w:style w:type="numbering" w:styleId="111111">
    <w:name w:val="Outline List 2"/>
    <w:basedOn w:val="NoList"/>
    <w:rsid w:val="000A468E"/>
    <w:pPr>
      <w:numPr>
        <w:numId w:val="29"/>
      </w:numPr>
    </w:pPr>
  </w:style>
  <w:style w:type="paragraph" w:customStyle="1" w:styleId="StyleTH-3LatinCalibri13ptBoldJustifiedBefore3pt">
    <w:name w:val="Style TH-3 + (Latin) Calibri 13 pt Bold Justified Before:  3 pt..."/>
    <w:basedOn w:val="Normal"/>
    <w:rsid w:val="000A468E"/>
    <w:pPr>
      <w:numPr>
        <w:numId w:val="30"/>
      </w:numPr>
      <w:suppressAutoHyphens/>
      <w:spacing w:after="0" w:line="240" w:lineRule="auto"/>
      <w:jc w:val="both"/>
    </w:pPr>
    <w:rPr>
      <w:rFonts w:ascii="Arial" w:eastAsia="Times New Roman" w:hAnsi="Arial" w:cs="Times New Roman"/>
      <w:sz w:val="24"/>
      <w:szCs w:val="24"/>
      <w:lang w:val="en-US" w:eastAsia="ar-SA"/>
    </w:rPr>
  </w:style>
  <w:style w:type="character" w:customStyle="1" w:styleId="FontStyle210">
    <w:name w:val="Font Style210"/>
    <w:rsid w:val="000A468E"/>
    <w:rPr>
      <w:rFonts w:ascii="Times New Roman" w:hAnsi="Times New Roman" w:cs="Times New Roman"/>
      <w:sz w:val="26"/>
      <w:szCs w:val="26"/>
    </w:rPr>
  </w:style>
  <w:style w:type="paragraph" w:customStyle="1" w:styleId="Style2">
    <w:name w:val="Style2"/>
    <w:basedOn w:val="Normal"/>
    <w:rsid w:val="000A468E"/>
    <w:pPr>
      <w:widowControl w:val="0"/>
      <w:autoSpaceDE w:val="0"/>
      <w:autoSpaceDN w:val="0"/>
      <w:adjustRightInd w:val="0"/>
      <w:spacing w:after="0" w:line="285" w:lineRule="exact"/>
      <w:jc w:val="center"/>
    </w:pPr>
    <w:rPr>
      <w:rFonts w:ascii="Times New Roman" w:eastAsia="Times New Roman" w:hAnsi="Times New Roman" w:cs="Times New Roman"/>
      <w:sz w:val="24"/>
      <w:szCs w:val="24"/>
      <w:lang w:val="en-US"/>
    </w:rPr>
  </w:style>
  <w:style w:type="character" w:customStyle="1" w:styleId="FontStyle216">
    <w:name w:val="Font Style216"/>
    <w:rsid w:val="000A468E"/>
    <w:rPr>
      <w:rFonts w:ascii="Times New Roman" w:hAnsi="Times New Roman" w:cs="Times New Roman"/>
      <w:sz w:val="20"/>
      <w:szCs w:val="20"/>
    </w:rPr>
  </w:style>
  <w:style w:type="character" w:customStyle="1" w:styleId="FontStyle203">
    <w:name w:val="Font Style203"/>
    <w:rsid w:val="000A468E"/>
    <w:rPr>
      <w:rFonts w:ascii="Arial Narrow" w:hAnsi="Arial Narrow" w:cs="Arial Narrow"/>
      <w:sz w:val="20"/>
      <w:szCs w:val="20"/>
    </w:rPr>
  </w:style>
  <w:style w:type="paragraph" w:customStyle="1" w:styleId="TableHeadings">
    <w:name w:val="Table Headings"/>
    <w:basedOn w:val="TOAHeading"/>
    <w:rsid w:val="000A468E"/>
    <w:pPr>
      <w:suppressAutoHyphens/>
      <w:spacing w:before="40" w:after="40"/>
      <w:jc w:val="both"/>
    </w:pPr>
    <w:rPr>
      <w:rFonts w:ascii="Arial" w:hAnsi="Arial" w:cs="Arial"/>
      <w:lang w:val="en-US" w:eastAsia="ar-SA"/>
    </w:rPr>
  </w:style>
  <w:style w:type="paragraph" w:styleId="TOAHeading">
    <w:name w:val="toa heading"/>
    <w:basedOn w:val="Normal"/>
    <w:next w:val="Normal"/>
    <w:rsid w:val="000A468E"/>
    <w:pPr>
      <w:spacing w:after="0" w:line="240" w:lineRule="auto"/>
    </w:pPr>
    <w:rPr>
      <w:rFonts w:ascii="Cambria" w:eastAsia="Times New Roman" w:hAnsi="Cambria" w:cs="Times New Roman"/>
      <w:b/>
      <w:bCs/>
      <w:sz w:val="24"/>
      <w:szCs w:val="24"/>
      <w:lang w:val="en-GB"/>
    </w:rPr>
  </w:style>
  <w:style w:type="character" w:customStyle="1" w:styleId="font11">
    <w:name w:val="font11"/>
    <w:rsid w:val="000A468E"/>
    <w:rPr>
      <w:rFonts w:ascii="Calibri" w:hAnsi="Calibri" w:hint="default"/>
      <w:b w:val="0"/>
      <w:bCs w:val="0"/>
      <w:i w:val="0"/>
      <w:iCs w:val="0"/>
      <w:strike w:val="0"/>
      <w:dstrike w:val="0"/>
      <w:color w:val="000000"/>
      <w:sz w:val="24"/>
      <w:szCs w:val="24"/>
      <w:u w:val="none"/>
      <w:effect w:val="none"/>
    </w:rPr>
  </w:style>
  <w:style w:type="character" w:styleId="Emphasis">
    <w:name w:val="Emphasis"/>
    <w:qFormat/>
    <w:rsid w:val="000A468E"/>
    <w:rPr>
      <w:i/>
      <w:iCs/>
    </w:rPr>
  </w:style>
  <w:style w:type="paragraph" w:customStyle="1" w:styleId="StyleHeading3Before12ptAfter12pt">
    <w:name w:val="Style Heading 3 + Before:  12 pt After:  12 pt"/>
    <w:basedOn w:val="Heading3"/>
    <w:next w:val="Normal"/>
    <w:rsid w:val="000A468E"/>
    <w:pPr>
      <w:keepLines w:val="0"/>
      <w:spacing w:before="240" w:after="240" w:line="240" w:lineRule="auto"/>
    </w:pPr>
    <w:rPr>
      <w:rFonts w:ascii="Calibri" w:eastAsia="Times New Roman" w:hAnsi="Calibri" w:cs="Times New Roman"/>
      <w:bCs/>
      <w:color w:val="808080"/>
      <w:szCs w:val="20"/>
      <w:lang w:val="en-GB"/>
    </w:rPr>
  </w:style>
  <w:style w:type="paragraph" w:customStyle="1" w:styleId="BulletListLevel1First">
    <w:name w:val="Bullet List Level 1 (First)"/>
    <w:basedOn w:val="ListParagraph"/>
    <w:autoRedefine/>
    <w:qFormat/>
    <w:rsid w:val="000A468E"/>
    <w:pPr>
      <w:numPr>
        <w:numId w:val="40"/>
      </w:numPr>
      <w:spacing w:before="120" w:after="0" w:line="240" w:lineRule="auto"/>
      <w:jc w:val="both"/>
    </w:pPr>
    <w:rPr>
      <w:rFonts w:cstheme="minorHAnsi"/>
      <w:spacing w:val="8"/>
      <w:szCs w:val="24"/>
      <w:lang w:bidi="kn-IN"/>
    </w:rPr>
  </w:style>
  <w:style w:type="paragraph" w:customStyle="1" w:styleId="TextNormal">
    <w:name w:val="Text Normal"/>
    <w:basedOn w:val="Normal"/>
    <w:autoRedefine/>
    <w:qFormat/>
    <w:rsid w:val="000A468E"/>
    <w:pPr>
      <w:tabs>
        <w:tab w:val="left" w:pos="1134"/>
        <w:tab w:val="left" w:pos="2835"/>
        <w:tab w:val="left" w:pos="4536"/>
        <w:tab w:val="left" w:pos="6237"/>
        <w:tab w:val="right" w:pos="7938"/>
      </w:tabs>
      <w:spacing w:after="0" w:line="276" w:lineRule="auto"/>
      <w:ind w:firstLine="221"/>
    </w:pPr>
    <w:rPr>
      <w:rFonts w:ascii="Arial" w:hAnsi="Arial" w:cs="Arial"/>
      <w:b/>
      <w:color w:val="000000" w:themeColor="text1"/>
      <w:lang w:val="en-GB"/>
    </w:rPr>
  </w:style>
  <w:style w:type="paragraph" w:customStyle="1" w:styleId="Texte">
    <w:name w:val="Texte"/>
    <w:basedOn w:val="Normal"/>
    <w:link w:val="TexteCar"/>
    <w:rsid w:val="000A468E"/>
    <w:pPr>
      <w:spacing w:before="60" w:after="60" w:line="240" w:lineRule="auto"/>
      <w:ind w:left="432"/>
      <w:jc w:val="both"/>
    </w:pPr>
    <w:rPr>
      <w:rFonts w:ascii="Arial" w:eastAsia="Times New Roman" w:hAnsi="Arial" w:cs="Arial"/>
      <w:sz w:val="20"/>
      <w:szCs w:val="20"/>
      <w:lang w:val="en-GB" w:eastAsia="fr-FR"/>
    </w:rPr>
  </w:style>
  <w:style w:type="character" w:customStyle="1" w:styleId="TexteCar">
    <w:name w:val="Texte Car"/>
    <w:link w:val="Texte"/>
    <w:rsid w:val="000A468E"/>
    <w:rPr>
      <w:rFonts w:ascii="Arial" w:eastAsia="Times New Roman" w:hAnsi="Arial" w:cs="Arial"/>
      <w:sz w:val="20"/>
      <w:szCs w:val="20"/>
      <w:lang w:val="en-GB" w:eastAsia="fr-FR"/>
    </w:rPr>
  </w:style>
  <w:style w:type="character" w:customStyle="1" w:styleId="ListParagraphChar">
    <w:name w:val="List Paragraph Char"/>
    <w:aliases w:val="AJK Bullet Char"/>
    <w:basedOn w:val="DefaultParagraphFont"/>
    <w:link w:val="ListParagraph"/>
    <w:uiPriority w:val="34"/>
    <w:locked/>
    <w:rsid w:val="000A468E"/>
  </w:style>
  <w:style w:type="paragraph" w:customStyle="1" w:styleId="tableleft">
    <w:name w:val="table left"/>
    <w:autoRedefine/>
    <w:qFormat/>
    <w:rsid w:val="000A468E"/>
    <w:pPr>
      <w:spacing w:before="120" w:after="120" w:line="240" w:lineRule="auto"/>
    </w:pPr>
    <w:rPr>
      <w:rFonts w:ascii="Times New Roman" w:eastAsia="Calibri" w:hAnsi="Times New Roman" w:cs="Times New Roman"/>
      <w:lang w:val="en-GB"/>
    </w:rPr>
  </w:style>
  <w:style w:type="paragraph" w:customStyle="1" w:styleId="NormalLeftSide2ndlevel">
    <w:name w:val="Normal (Left Side 2nd level)"/>
    <w:basedOn w:val="Normal"/>
    <w:autoRedefine/>
    <w:qFormat/>
    <w:rsid w:val="000A468E"/>
    <w:pPr>
      <w:numPr>
        <w:numId w:val="36"/>
      </w:numPr>
      <w:spacing w:after="100" w:afterAutospacing="1" w:line="360" w:lineRule="auto"/>
      <w:ind w:right="58" w:hanging="540"/>
    </w:pPr>
    <w:rPr>
      <w:rFonts w:ascii="Arial" w:eastAsia="Batang" w:hAnsi="Arial" w:cs="Angsana New"/>
      <w:lang w:val="en-GB"/>
    </w:rPr>
  </w:style>
  <w:style w:type="paragraph" w:customStyle="1" w:styleId="leftallignment">
    <w:name w:val="left allignment"/>
    <w:link w:val="leftallignmentChar"/>
    <w:autoRedefine/>
    <w:uiPriority w:val="99"/>
    <w:qFormat/>
    <w:rsid w:val="000A468E"/>
    <w:pPr>
      <w:spacing w:before="120" w:after="120" w:line="360" w:lineRule="auto"/>
      <w:ind w:left="720"/>
      <w:jc w:val="both"/>
    </w:pPr>
    <w:rPr>
      <w:rFonts w:eastAsia="MS Gothic" w:cstheme="minorHAnsi"/>
      <w:noProof/>
      <w:color w:val="000000" w:themeColor="text1"/>
      <w:lang w:val="en-US" w:eastAsia="ja-JP"/>
    </w:rPr>
  </w:style>
  <w:style w:type="character" w:customStyle="1" w:styleId="leftallignmentChar">
    <w:name w:val="left allignment Char"/>
    <w:link w:val="leftallignment"/>
    <w:uiPriority w:val="99"/>
    <w:locked/>
    <w:rsid w:val="000A468E"/>
    <w:rPr>
      <w:rFonts w:eastAsia="MS Gothic" w:cstheme="minorHAnsi"/>
      <w:noProof/>
      <w:color w:val="000000" w:themeColor="text1"/>
      <w:lang w:val="en-US" w:eastAsia="ja-JP"/>
    </w:rPr>
  </w:style>
  <w:style w:type="paragraph" w:customStyle="1" w:styleId="BulletListLevel2">
    <w:name w:val="Bullet List Level 2"/>
    <w:basedOn w:val="ListParagraph"/>
    <w:next w:val="ListParagraph"/>
    <w:autoRedefine/>
    <w:qFormat/>
    <w:rsid w:val="000A468E"/>
    <w:pPr>
      <w:numPr>
        <w:ilvl w:val="2"/>
        <w:numId w:val="37"/>
      </w:numPr>
      <w:spacing w:before="120" w:after="0" w:line="240" w:lineRule="auto"/>
    </w:pPr>
    <w:rPr>
      <w:rFonts w:ascii="Calibri" w:hAnsi="Calibri"/>
      <w:spacing w:val="8"/>
      <w:szCs w:val="24"/>
      <w:lang w:bidi="kn-IN"/>
    </w:rPr>
  </w:style>
  <w:style w:type="paragraph" w:customStyle="1" w:styleId="BulletList10">
    <w:name w:val="Bullet List 1"/>
    <w:basedOn w:val="BodyText"/>
    <w:link w:val="BulletList1Char"/>
    <w:autoRedefine/>
    <w:qFormat/>
    <w:rsid w:val="000A468E"/>
    <w:pPr>
      <w:keepLines/>
      <w:widowControl/>
      <w:numPr>
        <w:numId w:val="38"/>
      </w:numPr>
      <w:tabs>
        <w:tab w:val="clear" w:pos="400"/>
        <w:tab w:val="clear" w:pos="10070"/>
        <w:tab w:val="left" w:pos="1080"/>
      </w:tabs>
      <w:spacing w:before="0" w:after="0" w:line="360" w:lineRule="auto"/>
    </w:pPr>
    <w:rPr>
      <w:rFonts w:ascii="Century Gothic" w:hAnsi="Century Gothic" w:cstheme="minorHAnsi"/>
      <w:b w:val="0"/>
      <w:snapToGrid w:val="0"/>
      <w:color w:val="000000" w:themeColor="text1"/>
      <w:sz w:val="22"/>
      <w:szCs w:val="22"/>
      <w:lang w:val="it-IT" w:eastAsia="it-IT"/>
    </w:rPr>
  </w:style>
  <w:style w:type="character" w:customStyle="1" w:styleId="BulletList1Char">
    <w:name w:val="Bullet List 1 Char"/>
    <w:basedOn w:val="DefaultParagraphFont"/>
    <w:link w:val="BulletList10"/>
    <w:rsid w:val="000A468E"/>
    <w:rPr>
      <w:rFonts w:ascii="Century Gothic" w:eastAsia="Times New Roman" w:hAnsi="Century Gothic" w:cstheme="minorHAnsi"/>
      <w:snapToGrid w:val="0"/>
      <w:color w:val="000000" w:themeColor="text1"/>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9901">
      <w:bodyDiv w:val="1"/>
      <w:marLeft w:val="0"/>
      <w:marRight w:val="0"/>
      <w:marTop w:val="0"/>
      <w:marBottom w:val="0"/>
      <w:divBdr>
        <w:top w:val="none" w:sz="0" w:space="0" w:color="auto"/>
        <w:left w:val="none" w:sz="0" w:space="0" w:color="auto"/>
        <w:bottom w:val="none" w:sz="0" w:space="0" w:color="auto"/>
        <w:right w:val="none" w:sz="0" w:space="0" w:color="auto"/>
      </w:divBdr>
    </w:div>
    <w:div w:id="116674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6.png"/></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6.jpe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oleObject" Target="embeddings/oleObject4.bin"/><Relationship Id="rId28"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E86C4-6EE6-40F4-9AF2-77F6914C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55</Pages>
  <Words>9503</Words>
  <Characters>54170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23</cp:revision>
  <dcterms:created xsi:type="dcterms:W3CDTF">2024-04-02T08:59:00Z</dcterms:created>
  <dcterms:modified xsi:type="dcterms:W3CDTF">2024-04-04T08:23:00Z</dcterms:modified>
</cp:coreProperties>
</file>