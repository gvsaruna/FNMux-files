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65757" w14:textId="77777777" w:rsidR="00442173" w:rsidRDefault="00FD22D0">
      <w:pPr>
        <w:rPr>
          <w:b w:val="0"/>
        </w:rPr>
      </w:pPr>
      <w:r>
        <w:pict w14:anchorId="3496A2B8">
          <v:rect id="Rectangles 2" o:spid="_x0000_s1026" style="position:absolute;margin-left:-9.95pt;margin-top:39pt;width:546.9pt;height:92.25pt;z-index:251660288" o:gfxdata="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BxF3toAAAALAQAADwAAAAAAAAAB&#10;ACAAAAAiAAAAZHJzL2Rvd25yZXYueG1sUEsBAhQAFAAAAAgAh07iQDg2XcbVAQAAzgMAAA4AAAAA&#10;AAAAAQAgAAAAKQEAAGRycy9lMm9Eb2MueG1sUEsFBgAAAAAGAAYAWQEAAHAFAAAAAA==&#10;" stroked="f">
            <v:fill opacity="0"/>
            <v:textbox inset="2.53958mm,1.2694mm,2.53958mm,1.2694mm">
              <w:txbxContent>
                <w:p w14:paraId="53AF6A4A" w14:textId="5DE913DF" w:rsidR="009864ED" w:rsidRDefault="009864ED">
                  <w:pPr>
                    <w:spacing w:before="0" w:after="0"/>
                    <w:jc w:val="center"/>
                    <w:rPr>
                      <w:rFonts w:ascii="Arial Black" w:hAnsi="Arial Black" w:cs="Arial Black"/>
                      <w:sz w:val="52"/>
                      <w:szCs w:val="52"/>
                      <w:u w:val="single"/>
                      <w:lang w:val="en-US"/>
                    </w:rPr>
                  </w:pPr>
                  <w:r>
                    <w:rPr>
                      <w:rFonts w:ascii="Arial Black" w:hAnsi="Arial Black" w:cs="Arial Black"/>
                      <w:sz w:val="52"/>
                      <w:szCs w:val="52"/>
                      <w:u w:val="single"/>
                      <w:lang w:val="en-US"/>
                    </w:rPr>
                    <w:t>FNMux Project Management PLAN</w:t>
                  </w:r>
                </w:p>
                <w:p w14:paraId="0B8D743A" w14:textId="77777777" w:rsidR="009864ED" w:rsidRDefault="009864ED">
                  <w:pPr>
                    <w:spacing w:before="0" w:after="0"/>
                    <w:jc w:val="center"/>
                  </w:pPr>
                </w:p>
                <w:p w14:paraId="4CB07DC2" w14:textId="77777777" w:rsidR="009864ED" w:rsidRDefault="009864ED">
                  <w:pPr>
                    <w:spacing w:before="0" w:after="0"/>
                    <w:jc w:val="center"/>
                  </w:pPr>
                </w:p>
                <w:p w14:paraId="29D54728" w14:textId="77777777" w:rsidR="009864ED" w:rsidRDefault="009864ED">
                  <w:pPr>
                    <w:spacing w:before="0" w:after="0"/>
                    <w:jc w:val="center"/>
                  </w:pPr>
                </w:p>
              </w:txbxContent>
            </v:textbox>
          </v:rect>
        </w:pict>
      </w:r>
      <w:r>
        <w:pict w14:anchorId="11ED2C29">
          <v:rect id="_x0000_s1027" style="position:absolute;margin-left:-8.95pt;margin-top:377pt;width:546.9pt;height:30.7pt;z-index:251661312" o:gfxdata="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kyA73bAAAADAEAAA8AAAAAAAAA&#10;AQAgAAAAIgAAAGRycy9kb3ducmV2LnhtbFBLAQIUABQAAAAIAIdO4kD/8eky1QEAAM0DAAAOAAAA&#10;AAAAAAEAIAAAACoBAABkcnMvZTJvRG9jLnhtbFBLBQYAAAAABgAGAFkBAABxBQAAAAA=&#10;" stroked="f">
            <v:fill opacity="0"/>
            <v:textbox inset="2.53958mm,1.2694mm,2.53958mm,1.2694mm">
              <w:txbxContent>
                <w:p w14:paraId="00C42924" w14:textId="77777777" w:rsidR="009864ED" w:rsidRDefault="009864ED"/>
              </w:txbxContent>
            </v:textbox>
          </v:rect>
        </w:pict>
      </w:r>
    </w:p>
    <w:p w14:paraId="21A14F04" w14:textId="77777777" w:rsidR="00442173" w:rsidRDefault="00442173">
      <w:pPr>
        <w:rPr>
          <w:b w:val="0"/>
        </w:rPr>
      </w:pPr>
    </w:p>
    <w:p w14:paraId="44611EF3" w14:textId="77777777" w:rsidR="00442173" w:rsidRDefault="00442173">
      <w:pPr>
        <w:rPr>
          <w:b w:val="0"/>
        </w:rPr>
      </w:pPr>
    </w:p>
    <w:p w14:paraId="5CED2997" w14:textId="77777777" w:rsidR="00442173" w:rsidRDefault="00442173">
      <w:pPr>
        <w:rPr>
          <w:b w:val="0"/>
        </w:rPr>
      </w:pPr>
    </w:p>
    <w:p w14:paraId="1161737B" w14:textId="77777777" w:rsidR="00442173" w:rsidRDefault="00442173">
      <w:pPr>
        <w:rPr>
          <w:b w:val="0"/>
        </w:rPr>
      </w:pPr>
    </w:p>
    <w:p w14:paraId="6297DF31" w14:textId="77777777" w:rsidR="00442173" w:rsidRDefault="00442173">
      <w:pPr>
        <w:rPr>
          <w:b w:val="0"/>
        </w:rPr>
      </w:pPr>
    </w:p>
    <w:p w14:paraId="775A4CC3" w14:textId="77777777" w:rsidR="00442173" w:rsidRDefault="00442173">
      <w:pPr>
        <w:jc w:val="center"/>
        <w:rPr>
          <w:rFonts w:ascii="Arial" w:hAnsi="Arial" w:cs="Arial"/>
          <w:bCs/>
          <w:sz w:val="52"/>
          <w:szCs w:val="52"/>
          <w:u w:val="single"/>
          <w:lang w:val="en-US"/>
        </w:rPr>
      </w:pPr>
    </w:p>
    <w:p w14:paraId="63F0FAB3" w14:textId="77777777" w:rsidR="00552B68" w:rsidRDefault="00552B68">
      <w:pPr>
        <w:jc w:val="center"/>
        <w:rPr>
          <w:rFonts w:ascii="Arial" w:hAnsi="Arial" w:cs="Arial"/>
          <w:bCs/>
          <w:sz w:val="52"/>
          <w:szCs w:val="52"/>
          <w:u w:val="single"/>
          <w:lang w:val="en-US"/>
        </w:rPr>
      </w:pPr>
      <w:r>
        <w:rPr>
          <w:rFonts w:ascii="Arial" w:hAnsi="Arial" w:cs="Arial"/>
          <w:bCs/>
          <w:sz w:val="52"/>
          <w:szCs w:val="52"/>
          <w:u w:val="single"/>
          <w:lang w:val="en-US"/>
        </w:rPr>
        <w:t xml:space="preserve">FNMux </w:t>
      </w:r>
    </w:p>
    <w:p w14:paraId="5372266F" w14:textId="204C0DA0" w:rsidR="00442173" w:rsidRDefault="00442173">
      <w:pPr>
        <w:jc w:val="center"/>
        <w:rPr>
          <w:rFonts w:ascii="Arial" w:hAnsi="Arial" w:cs="Arial"/>
          <w:bCs/>
          <w:sz w:val="52"/>
          <w:szCs w:val="52"/>
          <w:u w:val="single"/>
          <w:lang w:val="en-US"/>
        </w:rPr>
      </w:pPr>
    </w:p>
    <w:p w14:paraId="5D394418" w14:textId="77777777" w:rsidR="00442173" w:rsidRDefault="00442173">
      <w:pPr>
        <w:rPr>
          <w:b w:val="0"/>
        </w:rPr>
      </w:pPr>
    </w:p>
    <w:p w14:paraId="78F62967" w14:textId="3C6DD832" w:rsidR="00442173" w:rsidRDefault="00B470E1">
      <w:pPr>
        <w:jc w:val="center"/>
        <w:rPr>
          <w:rFonts w:ascii="Arial" w:hAnsi="Arial" w:cs="Arial"/>
          <w:bCs/>
          <w:u w:val="single"/>
          <w:lang w:val="en-US"/>
        </w:rPr>
      </w:pPr>
      <w:r>
        <w:rPr>
          <w:rFonts w:ascii="Arial" w:hAnsi="Arial" w:cs="Arial"/>
          <w:bCs/>
          <w:u w:val="single"/>
          <w:lang w:val="en-US"/>
        </w:rPr>
        <w:t>DOC. No.</w:t>
      </w:r>
      <w:r w:rsidR="00552B68">
        <w:rPr>
          <w:rFonts w:ascii="Arial" w:hAnsi="Arial" w:cs="Arial"/>
          <w:bCs/>
          <w:u w:val="single"/>
          <w:lang w:val="en-US"/>
        </w:rPr>
        <w:t>TE</w:t>
      </w:r>
      <w:r w:rsidR="00657E64">
        <w:rPr>
          <w:rFonts w:ascii="Arial" w:hAnsi="Arial" w:cs="Arial"/>
          <w:bCs/>
          <w:u w:val="single"/>
          <w:lang w:val="en-US"/>
        </w:rPr>
        <w:t>:</w:t>
      </w:r>
      <w:r w:rsidR="00552B68">
        <w:rPr>
          <w:rFonts w:ascii="Arial" w:hAnsi="Arial" w:cs="Arial"/>
          <w:bCs/>
          <w:u w:val="single"/>
          <w:lang w:val="en-US"/>
        </w:rPr>
        <w:t>FNM</w:t>
      </w:r>
      <w:r w:rsidR="00657E64">
        <w:rPr>
          <w:rFonts w:ascii="Arial" w:hAnsi="Arial" w:cs="Arial"/>
          <w:bCs/>
          <w:u w:val="single"/>
          <w:lang w:val="en-US"/>
        </w:rPr>
        <w:t>:</w:t>
      </w:r>
      <w:r w:rsidR="00B608C0">
        <w:rPr>
          <w:rFonts w:ascii="Arial" w:hAnsi="Arial" w:cs="Arial"/>
          <w:bCs/>
          <w:u w:val="single"/>
          <w:lang w:val="en-US"/>
        </w:rPr>
        <w:t>PMP</w:t>
      </w:r>
      <w:r>
        <w:rPr>
          <w:rFonts w:ascii="Arial" w:hAnsi="Arial" w:cs="Arial"/>
          <w:bCs/>
          <w:u w:val="single"/>
          <w:lang w:val="en-US"/>
        </w:rPr>
        <w:t xml:space="preserve"> Ver 1.0</w:t>
      </w:r>
    </w:p>
    <w:p w14:paraId="169F48B6" w14:textId="77777777" w:rsidR="00442173" w:rsidRDefault="00442173">
      <w:pPr>
        <w:rPr>
          <w:b w:val="0"/>
        </w:rPr>
      </w:pPr>
    </w:p>
    <w:p w14:paraId="77B51DFE" w14:textId="030C1294" w:rsidR="00442173" w:rsidRDefault="00A15391">
      <w:pPr>
        <w:jc w:val="center"/>
        <w:rPr>
          <w:rFonts w:ascii="Arial" w:hAnsi="Arial" w:cs="Arial"/>
          <w:b w:val="0"/>
          <w:sz w:val="24"/>
          <w:lang w:val="en-US"/>
        </w:rPr>
      </w:pPr>
      <w:r>
        <w:rPr>
          <w:rFonts w:ascii="Arial" w:hAnsi="Arial" w:cs="Arial"/>
          <w:b w:val="0"/>
          <w:sz w:val="24"/>
          <w:lang w:val="en-US"/>
        </w:rPr>
        <w:t>2</w:t>
      </w:r>
      <w:r w:rsidR="00B608C0">
        <w:rPr>
          <w:rFonts w:ascii="Arial" w:hAnsi="Arial" w:cs="Arial"/>
          <w:b w:val="0"/>
          <w:sz w:val="24"/>
          <w:lang w:val="en-US"/>
        </w:rPr>
        <w:t>6</w:t>
      </w:r>
      <w:r w:rsidRPr="00A15391">
        <w:rPr>
          <w:rFonts w:ascii="Arial" w:hAnsi="Arial" w:cs="Arial"/>
          <w:b w:val="0"/>
          <w:sz w:val="24"/>
          <w:vertAlign w:val="superscript"/>
          <w:lang w:val="en-US"/>
        </w:rPr>
        <w:t>th</w:t>
      </w:r>
      <w:r>
        <w:rPr>
          <w:rFonts w:ascii="Arial" w:hAnsi="Arial" w:cs="Arial"/>
          <w:b w:val="0"/>
          <w:sz w:val="24"/>
          <w:lang w:val="en-US"/>
        </w:rPr>
        <w:t xml:space="preserve"> </w:t>
      </w:r>
      <w:r w:rsidR="00B608C0">
        <w:rPr>
          <w:rFonts w:ascii="Arial" w:hAnsi="Arial" w:cs="Arial"/>
          <w:b w:val="0"/>
          <w:sz w:val="24"/>
          <w:lang w:val="en-US"/>
        </w:rPr>
        <w:t xml:space="preserve">Mar </w:t>
      </w:r>
      <w:r w:rsidR="00B470E1">
        <w:rPr>
          <w:rFonts w:ascii="Arial" w:hAnsi="Arial" w:cs="Arial"/>
          <w:b w:val="0"/>
          <w:sz w:val="24"/>
          <w:lang w:val="en-US"/>
        </w:rPr>
        <w:t>202</w:t>
      </w:r>
      <w:r w:rsidR="00B608C0">
        <w:rPr>
          <w:rFonts w:ascii="Arial" w:hAnsi="Arial" w:cs="Arial"/>
          <w:b w:val="0"/>
          <w:sz w:val="24"/>
          <w:lang w:val="en-US"/>
        </w:rPr>
        <w:t>4</w:t>
      </w:r>
    </w:p>
    <w:p w14:paraId="7A4C9C18" w14:textId="77777777" w:rsidR="00442173" w:rsidRDefault="00442173">
      <w:pPr>
        <w:rPr>
          <w:b w:val="0"/>
        </w:rPr>
      </w:pPr>
    </w:p>
    <w:p w14:paraId="680D4A9D" w14:textId="77777777" w:rsidR="00442173" w:rsidRDefault="00442173">
      <w:pPr>
        <w:rPr>
          <w:b w:val="0"/>
        </w:rPr>
      </w:pPr>
    </w:p>
    <w:p w14:paraId="60F459A7" w14:textId="77777777" w:rsidR="00442173" w:rsidRDefault="00442173">
      <w:pPr>
        <w:rPr>
          <w:b w:val="0"/>
        </w:rPr>
      </w:pPr>
    </w:p>
    <w:p w14:paraId="192035BC" w14:textId="77777777" w:rsidR="00442173" w:rsidRDefault="00442173">
      <w:pPr>
        <w:rPr>
          <w:b w:val="0"/>
        </w:rPr>
      </w:pPr>
    </w:p>
    <w:p w14:paraId="03BA2D84" w14:textId="77777777" w:rsidR="00442173" w:rsidRDefault="00442173">
      <w:pPr>
        <w:rPr>
          <w:b w:val="0"/>
        </w:rPr>
      </w:pPr>
    </w:p>
    <w:p w14:paraId="1870C79E" w14:textId="77777777" w:rsidR="00442173" w:rsidRDefault="00442173">
      <w:pPr>
        <w:rPr>
          <w:b w:val="0"/>
        </w:rPr>
      </w:pPr>
    </w:p>
    <w:p w14:paraId="39A6C7C0" w14:textId="77777777" w:rsidR="00442173" w:rsidRDefault="00442173">
      <w:pPr>
        <w:rPr>
          <w:b w:val="0"/>
        </w:rPr>
      </w:pPr>
    </w:p>
    <w:p w14:paraId="4E49D1F0" w14:textId="77777777" w:rsidR="00442173" w:rsidRDefault="00442173">
      <w:pPr>
        <w:rPr>
          <w:b w:val="0"/>
        </w:rPr>
      </w:pPr>
    </w:p>
    <w:p w14:paraId="0107BF14" w14:textId="77777777" w:rsidR="00442173" w:rsidRDefault="00442173">
      <w:pPr>
        <w:rPr>
          <w:b w:val="0"/>
        </w:rPr>
      </w:pPr>
    </w:p>
    <w:p w14:paraId="213A2268" w14:textId="77777777" w:rsidR="00442173" w:rsidRDefault="00442173">
      <w:pPr>
        <w:rPr>
          <w:b w:val="0"/>
        </w:rPr>
      </w:pPr>
    </w:p>
    <w:p w14:paraId="4E46B5D7" w14:textId="77777777" w:rsidR="00442173" w:rsidRDefault="00442173">
      <w:pPr>
        <w:rPr>
          <w:b w:val="0"/>
        </w:rPr>
      </w:pPr>
    </w:p>
    <w:p w14:paraId="09BAD815" w14:textId="77777777" w:rsidR="00442173" w:rsidRDefault="00442173">
      <w:pPr>
        <w:rPr>
          <w:b w:val="0"/>
        </w:rPr>
      </w:pPr>
    </w:p>
    <w:p w14:paraId="600046B0" w14:textId="77777777" w:rsidR="00442173" w:rsidRDefault="00442173">
      <w:pPr>
        <w:rPr>
          <w:b w:val="0"/>
        </w:rPr>
      </w:pPr>
    </w:p>
    <w:p w14:paraId="05A4BC76" w14:textId="77777777" w:rsidR="00442173" w:rsidRDefault="00442173">
      <w:pPr>
        <w:rPr>
          <w:b w:val="0"/>
        </w:rPr>
      </w:pPr>
    </w:p>
    <w:p w14:paraId="1BDEAB46" w14:textId="77777777" w:rsidR="00442173" w:rsidRDefault="00442173">
      <w:pPr>
        <w:rPr>
          <w:b w:val="0"/>
        </w:rPr>
      </w:pPr>
    </w:p>
    <w:p w14:paraId="485D5CF1" w14:textId="77777777" w:rsidR="00442173" w:rsidRDefault="00442173">
      <w:pPr>
        <w:rPr>
          <w:b w:val="0"/>
        </w:rPr>
      </w:pPr>
    </w:p>
    <w:p w14:paraId="40C37273" w14:textId="77777777" w:rsidR="00442173" w:rsidRDefault="00442173">
      <w:pPr>
        <w:rPr>
          <w:b w:val="0"/>
        </w:rPr>
      </w:pPr>
    </w:p>
    <w:p w14:paraId="250A8B02" w14:textId="77777777" w:rsidR="00442173" w:rsidRDefault="00442173">
      <w:pPr>
        <w:rPr>
          <w:b w:val="0"/>
        </w:rPr>
      </w:pPr>
    </w:p>
    <w:p w14:paraId="20838E6A" w14:textId="77777777" w:rsidR="00442173" w:rsidRDefault="00442173">
      <w:pPr>
        <w:rPr>
          <w:b w:val="0"/>
        </w:rPr>
      </w:pPr>
    </w:p>
    <w:p w14:paraId="71FB454E" w14:textId="77777777" w:rsidR="00442173" w:rsidRDefault="00442173">
      <w:pPr>
        <w:rPr>
          <w:b w:val="0"/>
        </w:rPr>
      </w:pPr>
    </w:p>
    <w:p w14:paraId="4F9EC882" w14:textId="77777777" w:rsidR="00442173" w:rsidRDefault="00442173">
      <w:pPr>
        <w:rPr>
          <w:b w:val="0"/>
        </w:rPr>
      </w:pPr>
    </w:p>
    <w:p w14:paraId="197EF0C8" w14:textId="77777777" w:rsidR="00442173" w:rsidRDefault="00442173">
      <w:pPr>
        <w:rPr>
          <w:b w:val="0"/>
        </w:rPr>
      </w:pPr>
    </w:p>
    <w:p w14:paraId="35E7DC0F" w14:textId="77777777" w:rsidR="00442173" w:rsidRDefault="00442173">
      <w:pPr>
        <w:rPr>
          <w:b w:val="0"/>
        </w:rPr>
      </w:pPr>
    </w:p>
    <w:p w14:paraId="1AF1F628" w14:textId="77777777" w:rsidR="00442173" w:rsidRDefault="00442173">
      <w:pPr>
        <w:rPr>
          <w:b w:val="0"/>
        </w:rPr>
      </w:pPr>
    </w:p>
    <w:p w14:paraId="4F7D13AE" w14:textId="77777777" w:rsidR="00442173" w:rsidRDefault="00442173">
      <w:pPr>
        <w:rPr>
          <w:b w:val="0"/>
        </w:rPr>
      </w:pPr>
    </w:p>
    <w:p w14:paraId="0C68C811" w14:textId="77777777" w:rsidR="00442173" w:rsidRDefault="00442173">
      <w:pPr>
        <w:rPr>
          <w:b w:val="0"/>
        </w:rPr>
      </w:pPr>
    </w:p>
    <w:p w14:paraId="2ACFDD17" w14:textId="77777777" w:rsidR="00442173" w:rsidRDefault="00442173">
      <w:pPr>
        <w:rPr>
          <w:b w:val="0"/>
        </w:rPr>
      </w:pPr>
    </w:p>
    <w:p w14:paraId="03617594" w14:textId="77777777" w:rsidR="00442173" w:rsidRDefault="00442173">
      <w:pPr>
        <w:rPr>
          <w:b w:val="0"/>
        </w:rPr>
      </w:pPr>
    </w:p>
    <w:p w14:paraId="4CE86769" w14:textId="77777777" w:rsidR="00442173" w:rsidRDefault="00442173">
      <w:pPr>
        <w:rPr>
          <w:b w:val="0"/>
        </w:rPr>
      </w:pPr>
    </w:p>
    <w:p w14:paraId="0AD40D46" w14:textId="77777777" w:rsidR="00442173" w:rsidRDefault="00442173">
      <w:pPr>
        <w:rPr>
          <w:b w:val="0"/>
        </w:rPr>
      </w:pPr>
    </w:p>
    <w:p w14:paraId="040E0003" w14:textId="77777777" w:rsidR="00442173" w:rsidRDefault="00442173">
      <w:pPr>
        <w:rPr>
          <w:b w:val="0"/>
        </w:rPr>
      </w:pPr>
    </w:p>
    <w:p w14:paraId="282334CE" w14:textId="77777777" w:rsidR="00442173" w:rsidRDefault="00442173">
      <w:pPr>
        <w:rPr>
          <w:b w:val="0"/>
        </w:rPr>
      </w:pPr>
    </w:p>
    <w:p w14:paraId="69AD81C6" w14:textId="77777777" w:rsidR="00442173" w:rsidRDefault="00442173">
      <w:pPr>
        <w:rPr>
          <w:b w:val="0"/>
        </w:rPr>
      </w:pPr>
    </w:p>
    <w:p w14:paraId="405878F3" w14:textId="77777777" w:rsidR="00442173" w:rsidRDefault="00B470E1">
      <w:pPr>
        <w:rPr>
          <w:b w:val="0"/>
          <w:color w:val="095BA6"/>
          <w:sz w:val="28"/>
          <w:szCs w:val="28"/>
        </w:rPr>
      </w:pPr>
      <w:r>
        <w:rPr>
          <w:b w:val="0"/>
          <w:color w:val="095BA6"/>
          <w:sz w:val="28"/>
          <w:szCs w:val="28"/>
        </w:rPr>
        <w:t>Copyright Notice</w:t>
      </w:r>
    </w:p>
    <w:p w14:paraId="1D24CAF6" w14:textId="77777777" w:rsidR="00442173" w:rsidRDefault="00B470E1">
      <w:pPr>
        <w:pStyle w:val="NormalWeb"/>
        <w:spacing w:before="0" w:beforeAutospacing="0" w:after="200" w:afterAutospacing="0" w:line="21" w:lineRule="atLeast"/>
        <w:jc w:val="both"/>
        <w:rPr>
          <w:b w:val="0"/>
          <w:bCs/>
        </w:rPr>
      </w:pPr>
      <w:r>
        <w:rPr>
          <w:rFonts w:ascii="Arial" w:hAnsi="Arial" w:cs="Arial"/>
          <w:b w:val="0"/>
          <w:bCs/>
          <w:color w:val="000000"/>
        </w:rPr>
        <w:t>All rights reserved. </w:t>
      </w:r>
    </w:p>
    <w:p w14:paraId="278AFA30" w14:textId="45D9542F" w:rsidR="00442173" w:rsidRDefault="00B470E1">
      <w:pPr>
        <w:pStyle w:val="NormalWeb"/>
        <w:spacing w:before="0" w:beforeAutospacing="0" w:after="200" w:afterAutospacing="0" w:line="21" w:lineRule="atLeast"/>
        <w:jc w:val="both"/>
        <w:rPr>
          <w:b w:val="0"/>
          <w:bCs/>
        </w:rPr>
      </w:pPr>
      <w:r>
        <w:rPr>
          <w:rFonts w:ascii="Arial" w:hAnsi="Arial" w:cs="Arial"/>
          <w:b w:val="0"/>
          <w:bCs/>
          <w:color w:val="000000"/>
        </w:rPr>
        <w:t xml:space="preserve">No part of this publication may be reproduced, transmitted, transcribed, stored in a retrieval system, or translated into any language, in any form or by any means, electronic, mechanical, photocopying, recording, or otherwise, without prior written permission from </w:t>
      </w:r>
      <w:r w:rsidR="00552B68">
        <w:rPr>
          <w:rFonts w:ascii="Arial" w:hAnsi="Arial" w:cs="Arial"/>
          <w:b w:val="0"/>
          <w:bCs/>
          <w:color w:val="000000"/>
        </w:rPr>
        <w:t>Team Engineers</w:t>
      </w:r>
      <w:r w:rsidR="00043F8F">
        <w:rPr>
          <w:rFonts w:ascii="Arial" w:hAnsi="Arial" w:cs="Arial"/>
          <w:b w:val="0"/>
          <w:bCs/>
          <w:color w:val="000000"/>
        </w:rPr>
        <w:t>.</w:t>
      </w:r>
      <w:r>
        <w:rPr>
          <w:rFonts w:ascii="Arial" w:hAnsi="Arial" w:cs="Arial"/>
          <w:b w:val="0"/>
          <w:bCs/>
          <w:color w:val="000000"/>
        </w:rPr>
        <w:t> </w:t>
      </w:r>
    </w:p>
    <w:p w14:paraId="19ACCD78" w14:textId="21E8C71B" w:rsidR="00442173" w:rsidRDefault="00B470E1">
      <w:pPr>
        <w:pStyle w:val="NormalWeb"/>
        <w:spacing w:before="0" w:beforeAutospacing="0" w:after="200" w:afterAutospacing="0" w:line="21" w:lineRule="atLeast"/>
        <w:jc w:val="both"/>
        <w:rPr>
          <w:b w:val="0"/>
          <w:bCs/>
        </w:rPr>
      </w:pPr>
      <w:r>
        <w:rPr>
          <w:rFonts w:ascii="Arial" w:hAnsi="Arial" w:cs="Arial"/>
          <w:b w:val="0"/>
          <w:bCs/>
          <w:color w:val="000000"/>
        </w:rPr>
        <w:t xml:space="preserve">All copyright, confidential information, patents, design rights and all other intellectual property rights of whatsoever nature contained herein are and shall remain the sole and exclusive property of </w:t>
      </w:r>
      <w:r w:rsidR="00552B68">
        <w:rPr>
          <w:rFonts w:ascii="Arial" w:hAnsi="Arial" w:cs="Arial"/>
          <w:b w:val="0"/>
          <w:bCs/>
          <w:color w:val="000000"/>
        </w:rPr>
        <w:t xml:space="preserve">Team Engineers. </w:t>
      </w:r>
      <w:r>
        <w:rPr>
          <w:rFonts w:ascii="Arial" w:hAnsi="Arial" w:cs="Arial"/>
          <w:b w:val="0"/>
          <w:bCs/>
          <w:color w:val="000000"/>
        </w:rPr>
        <w:t>The information furnished herein is believed to be accurate and reliable. </w:t>
      </w:r>
    </w:p>
    <w:p w14:paraId="155339C1" w14:textId="2AF2BF4C" w:rsidR="00442173" w:rsidRDefault="00B470E1">
      <w:pPr>
        <w:pStyle w:val="NormalWeb"/>
        <w:spacing w:before="0" w:beforeAutospacing="0" w:after="200" w:afterAutospacing="0" w:line="21" w:lineRule="atLeast"/>
        <w:jc w:val="both"/>
        <w:rPr>
          <w:b w:val="0"/>
          <w:bCs/>
        </w:rPr>
      </w:pPr>
      <w:r>
        <w:rPr>
          <w:rFonts w:ascii="Arial" w:hAnsi="Arial" w:cs="Arial"/>
          <w:b w:val="0"/>
          <w:bCs/>
          <w:color w:val="000000"/>
        </w:rPr>
        <w:t xml:space="preserve">However, </w:t>
      </w:r>
      <w:r w:rsidR="00552B68">
        <w:rPr>
          <w:rFonts w:ascii="Arial" w:hAnsi="Arial" w:cs="Arial"/>
          <w:b w:val="0"/>
          <w:bCs/>
          <w:color w:val="000000"/>
        </w:rPr>
        <w:t xml:space="preserve">Team Engineers </w:t>
      </w:r>
      <w:r>
        <w:rPr>
          <w:rFonts w:ascii="Arial" w:hAnsi="Arial" w:cs="Arial"/>
          <w:b w:val="0"/>
          <w:bCs/>
          <w:color w:val="000000"/>
        </w:rPr>
        <w:t>assumes no responsibility for its use, or for any infringements of patents or other rights of third parties resulting from its use.</w:t>
      </w:r>
    </w:p>
    <w:p w14:paraId="34DB6DB1" w14:textId="77777777" w:rsidR="00442173" w:rsidRDefault="00B470E1">
      <w:pPr>
        <w:pStyle w:val="NormalWeb"/>
        <w:spacing w:before="0" w:beforeAutospacing="0" w:after="200" w:afterAutospacing="0" w:line="21" w:lineRule="atLeast"/>
        <w:jc w:val="both"/>
        <w:rPr>
          <w:b w:val="0"/>
          <w:bCs/>
        </w:rPr>
      </w:pPr>
      <w:r>
        <w:rPr>
          <w:rFonts w:ascii="Arial" w:hAnsi="Arial" w:cs="Arial"/>
          <w:b w:val="0"/>
          <w:bCs/>
          <w:color w:val="000000"/>
        </w:rPr>
        <w:t>All other trademarks are the property of their respective owners.</w:t>
      </w:r>
    </w:p>
    <w:p w14:paraId="610BEB34" w14:textId="77777777" w:rsidR="00442173" w:rsidRDefault="00442173">
      <w:pPr>
        <w:rPr>
          <w:b w:val="0"/>
        </w:rPr>
      </w:pPr>
    </w:p>
    <w:p w14:paraId="214B03CF" w14:textId="77777777" w:rsidR="00442173" w:rsidRDefault="00442173">
      <w:pPr>
        <w:rPr>
          <w:b w:val="0"/>
        </w:rPr>
      </w:pPr>
    </w:p>
    <w:p w14:paraId="55DDCE7A" w14:textId="77777777" w:rsidR="00442173" w:rsidRDefault="00442173">
      <w:pPr>
        <w:rPr>
          <w:b w:val="0"/>
        </w:rPr>
      </w:pPr>
    </w:p>
    <w:p w14:paraId="3946F397" w14:textId="77777777" w:rsidR="00442173" w:rsidRDefault="00442173">
      <w:pPr>
        <w:rPr>
          <w:b w:val="0"/>
        </w:rPr>
      </w:pPr>
    </w:p>
    <w:p w14:paraId="71FBB674" w14:textId="77777777" w:rsidR="00442173" w:rsidRDefault="00442173">
      <w:pPr>
        <w:rPr>
          <w:b w:val="0"/>
        </w:rPr>
      </w:pPr>
    </w:p>
    <w:p w14:paraId="60936EBC" w14:textId="77777777" w:rsidR="00442173" w:rsidRDefault="00442173">
      <w:pPr>
        <w:rPr>
          <w:b w:val="0"/>
        </w:rPr>
      </w:pPr>
    </w:p>
    <w:p w14:paraId="130C0009" w14:textId="77777777" w:rsidR="00442173" w:rsidRDefault="00442173">
      <w:pPr>
        <w:rPr>
          <w:b w:val="0"/>
        </w:rPr>
      </w:pPr>
    </w:p>
    <w:p w14:paraId="32BDCAD4" w14:textId="77777777" w:rsidR="00442173" w:rsidRDefault="00442173">
      <w:pPr>
        <w:rPr>
          <w:b w:val="0"/>
        </w:rPr>
      </w:pPr>
    </w:p>
    <w:p w14:paraId="361AFB76" w14:textId="77777777" w:rsidR="00442173" w:rsidRDefault="00B470E1">
      <w:pPr>
        <w:rPr>
          <w:rFonts w:ascii="Arial" w:hAnsi="Arial" w:cs="Arial"/>
          <w:b w:val="0"/>
          <w:color w:val="000000"/>
          <w:sz w:val="32"/>
          <w:szCs w:val="32"/>
        </w:rPr>
      </w:pPr>
      <w:r>
        <w:rPr>
          <w:rFonts w:ascii="Arial" w:hAnsi="Arial" w:cs="Arial"/>
          <w:b w:val="0"/>
          <w:color w:val="095BA6"/>
          <w:sz w:val="28"/>
          <w:szCs w:val="28"/>
        </w:rPr>
        <w:t>Approval History</w:t>
      </w:r>
    </w:p>
    <w:tbl>
      <w:tblPr>
        <w:tblStyle w:val="Style189"/>
        <w:tblW w:w="9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15"/>
        <w:gridCol w:w="2997"/>
        <w:gridCol w:w="2844"/>
        <w:gridCol w:w="2241"/>
      </w:tblGrid>
      <w:tr w:rsidR="00442173" w14:paraId="1C13C27D" w14:textId="77777777">
        <w:trPr>
          <w:trHeight w:val="543"/>
        </w:trPr>
        <w:tc>
          <w:tcPr>
            <w:tcW w:w="1815"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442DAC8B" w14:textId="77777777" w:rsidR="00442173" w:rsidRDefault="00442173">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p>
        </w:tc>
        <w:tc>
          <w:tcPr>
            <w:tcW w:w="2997"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27411FB2" w14:textId="33C96B05" w:rsidR="00442173" w:rsidRDefault="00D749F3">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Name</w:t>
            </w:r>
          </w:p>
        </w:tc>
        <w:tc>
          <w:tcPr>
            <w:tcW w:w="2844"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0869C948" w14:textId="30FDF0AA" w:rsidR="00442173" w:rsidRDefault="00D749F3">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Designation</w:t>
            </w:r>
          </w:p>
        </w:tc>
        <w:tc>
          <w:tcPr>
            <w:tcW w:w="2241"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5D5B8BEC" w14:textId="52906E01" w:rsidR="00442173" w:rsidRDefault="00D749F3">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Signature</w:t>
            </w:r>
          </w:p>
        </w:tc>
      </w:tr>
      <w:tr w:rsidR="00442173" w14:paraId="381D7D38" w14:textId="77777777">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D190283" w14:textId="13D5CADA" w:rsidR="00442173" w:rsidRDefault="00D749F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Preparation</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38231E9" w14:textId="45351B95"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4C174B6" w14:textId="7AFFDFAE"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CA74560" w14:textId="3DA195E2"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42173" w14:paraId="72D3D579" w14:textId="77777777">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E59A53C" w14:textId="3AA49BB8" w:rsidR="00442173" w:rsidRDefault="00D749F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Verification</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024CB1C" w14:textId="7777777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E90C29F" w14:textId="7777777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287123F" w14:textId="7777777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r w:rsidR="00442173" w14:paraId="601B1A43" w14:textId="77777777">
        <w:trPr>
          <w:trHeight w:val="642"/>
        </w:trPr>
        <w:tc>
          <w:tcPr>
            <w:tcW w:w="1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3B173F3" w14:textId="0C6ECB46" w:rsidR="00442173" w:rsidRDefault="00D749F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 xml:space="preserve">Approved </w:t>
            </w:r>
          </w:p>
        </w:tc>
        <w:tc>
          <w:tcPr>
            <w:tcW w:w="299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9BA07D3" w14:textId="7777777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c>
          <w:tcPr>
            <w:tcW w:w="28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0CAD543" w14:textId="7777777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c>
          <w:tcPr>
            <w:tcW w:w="224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0643A3D" w14:textId="7777777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bl>
    <w:p w14:paraId="0ACB6FF5" w14:textId="77777777" w:rsidR="00442173" w:rsidRDefault="00442173">
      <w:pPr>
        <w:keepNext/>
        <w:spacing w:before="240" w:after="60" w:line="360" w:lineRule="auto"/>
        <w:ind w:left="432" w:hanging="432"/>
        <w:rPr>
          <w:b w:val="0"/>
          <w:color w:val="000000"/>
          <w:sz w:val="32"/>
          <w:szCs w:val="32"/>
        </w:rPr>
      </w:pPr>
    </w:p>
    <w:p w14:paraId="3992C7E5" w14:textId="77777777" w:rsidR="00442173" w:rsidRDefault="00B470E1">
      <w:pPr>
        <w:rPr>
          <w:b w:val="0"/>
        </w:rPr>
      </w:pPr>
      <w:r>
        <w:rPr>
          <w:rFonts w:ascii="SimSun" w:eastAsia="SimSun" w:hAnsi="SimSun" w:cs="SimSun"/>
          <w:b w:val="0"/>
          <w:sz w:val="24"/>
        </w:rPr>
        <w:t> </w:t>
      </w:r>
      <w:r>
        <w:rPr>
          <w:b w:val="0"/>
        </w:rPr>
        <w:t> </w:t>
      </w:r>
    </w:p>
    <w:p w14:paraId="4F0B7761" w14:textId="77777777" w:rsidR="00442173" w:rsidRDefault="00442173">
      <w:pPr>
        <w:rPr>
          <w:b w:val="0"/>
        </w:rPr>
      </w:pPr>
    </w:p>
    <w:p w14:paraId="05EFA041" w14:textId="77777777" w:rsidR="00442173" w:rsidRDefault="00442173">
      <w:pPr>
        <w:rPr>
          <w:b w:val="0"/>
        </w:rPr>
      </w:pPr>
    </w:p>
    <w:p w14:paraId="54E39330" w14:textId="77777777" w:rsidR="00442173" w:rsidRDefault="00442173">
      <w:pPr>
        <w:rPr>
          <w:b w:val="0"/>
        </w:rPr>
      </w:pPr>
    </w:p>
    <w:p w14:paraId="39926D68" w14:textId="77777777" w:rsidR="00442173" w:rsidRDefault="00442173">
      <w:pPr>
        <w:rPr>
          <w:b w:val="0"/>
        </w:rPr>
      </w:pPr>
    </w:p>
    <w:p w14:paraId="417C07DF" w14:textId="77777777" w:rsidR="00442173" w:rsidRDefault="00442173">
      <w:pPr>
        <w:rPr>
          <w:b w:val="0"/>
        </w:rPr>
      </w:pPr>
    </w:p>
    <w:p w14:paraId="4E46CEBA" w14:textId="77777777" w:rsidR="00442173" w:rsidRDefault="00442173">
      <w:pPr>
        <w:rPr>
          <w:b w:val="0"/>
        </w:rPr>
      </w:pPr>
    </w:p>
    <w:p w14:paraId="0D7591CF" w14:textId="77777777" w:rsidR="00442173" w:rsidRDefault="00442173">
      <w:pPr>
        <w:rPr>
          <w:b w:val="0"/>
        </w:rPr>
      </w:pPr>
    </w:p>
    <w:p w14:paraId="72677CAD" w14:textId="77777777" w:rsidR="00442173" w:rsidRDefault="00442173">
      <w:pPr>
        <w:rPr>
          <w:b w:val="0"/>
        </w:rPr>
      </w:pPr>
    </w:p>
    <w:p w14:paraId="0726E7D2" w14:textId="77777777" w:rsidR="00442173" w:rsidRDefault="00442173">
      <w:pPr>
        <w:rPr>
          <w:b w:val="0"/>
        </w:rPr>
      </w:pPr>
    </w:p>
    <w:p w14:paraId="7A981736" w14:textId="77777777" w:rsidR="00442173" w:rsidRDefault="00442173">
      <w:pPr>
        <w:widowControl w:val="0"/>
        <w:spacing w:before="80" w:after="60"/>
        <w:rPr>
          <w:b w:val="0"/>
          <w:color w:val="000000"/>
          <w:szCs w:val="22"/>
        </w:rPr>
      </w:pPr>
    </w:p>
    <w:p w14:paraId="37BF6E1A" w14:textId="77777777" w:rsidR="00442173" w:rsidRDefault="00442173">
      <w:pPr>
        <w:widowControl w:val="0"/>
        <w:spacing w:before="80" w:after="60"/>
        <w:rPr>
          <w:b w:val="0"/>
          <w:color w:val="000000"/>
          <w:szCs w:val="22"/>
        </w:rPr>
      </w:pPr>
    </w:p>
    <w:p w14:paraId="45EF9C1C" w14:textId="77777777" w:rsidR="00442173" w:rsidRDefault="00442173">
      <w:pPr>
        <w:widowControl w:val="0"/>
        <w:spacing w:before="80" w:after="60"/>
        <w:rPr>
          <w:b w:val="0"/>
          <w:color w:val="000000"/>
          <w:szCs w:val="22"/>
        </w:rPr>
      </w:pPr>
    </w:p>
    <w:p w14:paraId="1444AEA6" w14:textId="77777777" w:rsidR="00442173" w:rsidRDefault="00442173">
      <w:pPr>
        <w:widowControl w:val="0"/>
        <w:spacing w:before="80" w:after="60"/>
        <w:rPr>
          <w:b w:val="0"/>
          <w:color w:val="000000"/>
          <w:szCs w:val="22"/>
        </w:rPr>
      </w:pPr>
    </w:p>
    <w:p w14:paraId="29ECCCEE" w14:textId="77777777" w:rsidR="00442173" w:rsidRDefault="00442173">
      <w:pPr>
        <w:widowControl w:val="0"/>
        <w:spacing w:before="80" w:after="60"/>
        <w:rPr>
          <w:b w:val="0"/>
          <w:color w:val="000000"/>
          <w:szCs w:val="22"/>
        </w:rPr>
      </w:pPr>
    </w:p>
    <w:p w14:paraId="7C7E89E5" w14:textId="77777777" w:rsidR="00442173" w:rsidRDefault="00442173">
      <w:pPr>
        <w:widowControl w:val="0"/>
        <w:spacing w:before="80" w:after="60"/>
        <w:rPr>
          <w:b w:val="0"/>
          <w:color w:val="000000"/>
          <w:szCs w:val="22"/>
        </w:rPr>
      </w:pPr>
    </w:p>
    <w:p w14:paraId="1D7D0251" w14:textId="77777777" w:rsidR="00442173" w:rsidRDefault="00442173">
      <w:pPr>
        <w:widowControl w:val="0"/>
        <w:spacing w:before="80" w:after="60"/>
        <w:rPr>
          <w:b w:val="0"/>
          <w:color w:val="000000"/>
          <w:szCs w:val="22"/>
        </w:rPr>
      </w:pPr>
    </w:p>
    <w:p w14:paraId="5FCE9519" w14:textId="77777777" w:rsidR="00442173" w:rsidRDefault="00442173">
      <w:pPr>
        <w:widowControl w:val="0"/>
        <w:spacing w:before="80" w:after="60"/>
        <w:rPr>
          <w:b w:val="0"/>
          <w:color w:val="000000"/>
          <w:szCs w:val="22"/>
        </w:rPr>
      </w:pPr>
    </w:p>
    <w:p w14:paraId="133AB85A" w14:textId="77777777" w:rsidR="00442173" w:rsidRDefault="00442173">
      <w:pPr>
        <w:widowControl w:val="0"/>
        <w:spacing w:before="80" w:after="60"/>
        <w:rPr>
          <w:b w:val="0"/>
          <w:color w:val="000000"/>
          <w:szCs w:val="22"/>
        </w:rPr>
      </w:pPr>
    </w:p>
    <w:p w14:paraId="621FF28E" w14:textId="77777777" w:rsidR="00552B68" w:rsidRDefault="00552B68">
      <w:pPr>
        <w:widowControl w:val="0"/>
        <w:spacing w:before="80" w:after="60"/>
        <w:rPr>
          <w:b w:val="0"/>
          <w:color w:val="000000"/>
          <w:szCs w:val="22"/>
        </w:rPr>
      </w:pPr>
    </w:p>
    <w:p w14:paraId="384A4DB3" w14:textId="77777777" w:rsidR="00552B68" w:rsidRDefault="00552B68">
      <w:pPr>
        <w:widowControl w:val="0"/>
        <w:spacing w:before="80" w:after="60"/>
        <w:rPr>
          <w:b w:val="0"/>
          <w:color w:val="000000"/>
          <w:szCs w:val="22"/>
        </w:rPr>
      </w:pPr>
    </w:p>
    <w:p w14:paraId="4EBF071F" w14:textId="79D0FD40" w:rsidR="00442173" w:rsidRDefault="00D749F3">
      <w:pPr>
        <w:rPr>
          <w:rFonts w:ascii="Arial" w:hAnsi="Arial" w:cs="Arial"/>
          <w:b w:val="0"/>
          <w:color w:val="095BA6"/>
          <w:sz w:val="28"/>
          <w:szCs w:val="28"/>
        </w:rPr>
      </w:pPr>
      <w:r>
        <w:rPr>
          <w:rFonts w:ascii="Arial" w:hAnsi="Arial" w:cs="Arial"/>
          <w:b w:val="0"/>
          <w:color w:val="095BA6"/>
          <w:sz w:val="28"/>
          <w:szCs w:val="28"/>
        </w:rPr>
        <w:t>Document Version Control</w:t>
      </w:r>
    </w:p>
    <w:tbl>
      <w:tblPr>
        <w:tblStyle w:val="Style190"/>
        <w:tblW w:w="9897"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561"/>
        <w:gridCol w:w="2251"/>
        <w:gridCol w:w="2815"/>
        <w:gridCol w:w="3270"/>
      </w:tblGrid>
      <w:tr w:rsidR="00442173" w14:paraId="52872D0C" w14:textId="77777777">
        <w:trPr>
          <w:trHeight w:val="543"/>
        </w:trPr>
        <w:tc>
          <w:tcPr>
            <w:tcW w:w="156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11811378"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lastRenderedPageBreak/>
              <w:t>Version (x.y)</w:t>
            </w:r>
          </w:p>
        </w:tc>
        <w:tc>
          <w:tcPr>
            <w:tcW w:w="2251"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1FD4A8F4"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Date of Revision</w:t>
            </w:r>
          </w:p>
        </w:tc>
        <w:tc>
          <w:tcPr>
            <w:tcW w:w="2815" w:type="dxa"/>
            <w:tcBorders>
              <w:top w:val="single" w:sz="6" w:space="0" w:color="000000"/>
              <w:left w:val="single" w:sz="4" w:space="0" w:color="000000"/>
              <w:bottom w:val="single" w:sz="6" w:space="0" w:color="000000"/>
              <w:right w:val="single" w:sz="4" w:space="0" w:color="000000"/>
            </w:tcBorders>
            <w:shd w:val="clear" w:color="auto" w:fill="A6A6A6"/>
            <w:tcMar>
              <w:top w:w="0" w:type="dxa"/>
              <w:left w:w="108" w:type="dxa"/>
              <w:bottom w:w="0" w:type="dxa"/>
              <w:right w:w="108" w:type="dxa"/>
            </w:tcMar>
            <w:vAlign w:val="center"/>
          </w:tcPr>
          <w:p w14:paraId="3C62619F"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Description of Change</w:t>
            </w:r>
          </w:p>
        </w:tc>
        <w:tc>
          <w:tcPr>
            <w:tcW w:w="3270" w:type="dxa"/>
            <w:tcBorders>
              <w:top w:val="single" w:sz="6" w:space="0" w:color="000000"/>
              <w:left w:val="single" w:sz="4" w:space="0" w:color="000000"/>
              <w:bottom w:val="single" w:sz="6" w:space="0" w:color="000000"/>
              <w:right w:val="single" w:sz="6" w:space="0" w:color="000000"/>
            </w:tcBorders>
            <w:shd w:val="clear" w:color="auto" w:fill="A6A6A6"/>
            <w:tcMar>
              <w:top w:w="0" w:type="dxa"/>
              <w:left w:w="108" w:type="dxa"/>
              <w:bottom w:w="0" w:type="dxa"/>
              <w:right w:w="108" w:type="dxa"/>
            </w:tcMar>
            <w:vAlign w:val="center"/>
          </w:tcPr>
          <w:p w14:paraId="2547E775"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Reason for Change</w:t>
            </w:r>
          </w:p>
        </w:tc>
      </w:tr>
      <w:tr w:rsidR="00442173" w14:paraId="27108ACD" w14:textId="77777777">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6D81262" w14:textId="77777777" w:rsidR="00442173" w:rsidRDefault="00B470E1">
            <w:pPr>
              <w:tabs>
                <w:tab w:val="left" w:pos="360"/>
                <w:tab w:val="left" w:pos="480"/>
                <w:tab w:val="left" w:pos="540"/>
                <w:tab w:val="left" w:pos="684"/>
                <w:tab w:val="right" w:pos="9000"/>
                <w:tab w:val="right" w:pos="10032"/>
              </w:tabs>
              <w:spacing w:before="80" w:after="40" w:line="276" w:lineRule="auto"/>
              <w:rPr>
                <w:b w:val="0"/>
                <w:color w:val="000000"/>
                <w:szCs w:val="22"/>
                <w:lang w:val="en-US"/>
              </w:rPr>
            </w:pPr>
            <w:r>
              <w:rPr>
                <w:rFonts w:ascii="Arial" w:hAnsi="Arial" w:cs="Arial"/>
                <w:b w:val="0"/>
                <w:color w:val="000000"/>
                <w:szCs w:val="22"/>
                <w:lang w:val="en-US"/>
              </w:rPr>
              <w:t>1.0</w:t>
            </w: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A45F817" w14:textId="70406C44" w:rsidR="00442173" w:rsidRDefault="00A15391" w:rsidP="009864ED">
            <w:pPr>
              <w:tabs>
                <w:tab w:val="left" w:pos="360"/>
                <w:tab w:val="left" w:pos="480"/>
                <w:tab w:val="left" w:pos="540"/>
                <w:tab w:val="left" w:pos="684"/>
                <w:tab w:val="right" w:pos="9000"/>
                <w:tab w:val="right" w:pos="10032"/>
              </w:tabs>
              <w:spacing w:before="80" w:after="40" w:line="276" w:lineRule="auto"/>
              <w:rPr>
                <w:b w:val="0"/>
                <w:color w:val="000000"/>
                <w:szCs w:val="22"/>
                <w:lang w:val="en-US"/>
              </w:rPr>
            </w:pPr>
            <w:r>
              <w:rPr>
                <w:b w:val="0"/>
                <w:color w:val="000000"/>
                <w:szCs w:val="22"/>
                <w:lang w:val="en-US"/>
              </w:rPr>
              <w:t>27</w:t>
            </w:r>
            <w:r w:rsidRPr="00A15391">
              <w:rPr>
                <w:b w:val="0"/>
                <w:color w:val="000000"/>
                <w:szCs w:val="22"/>
                <w:vertAlign w:val="superscript"/>
                <w:lang w:val="en-US"/>
              </w:rPr>
              <w:t>th</w:t>
            </w:r>
            <w:r>
              <w:rPr>
                <w:b w:val="0"/>
                <w:color w:val="000000"/>
                <w:szCs w:val="22"/>
                <w:lang w:val="en-US"/>
              </w:rPr>
              <w:t xml:space="preserve"> </w:t>
            </w:r>
            <w:r w:rsidR="009864ED">
              <w:rPr>
                <w:b w:val="0"/>
                <w:color w:val="000000"/>
                <w:szCs w:val="22"/>
                <w:lang w:val="en-US"/>
              </w:rPr>
              <w:t>Mar 2024</w:t>
            </w: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794B76EC" w14:textId="77777777" w:rsidR="00442173" w:rsidRDefault="00B470E1">
            <w:pPr>
              <w:tabs>
                <w:tab w:val="left" w:pos="360"/>
                <w:tab w:val="left" w:pos="480"/>
                <w:tab w:val="left" w:pos="540"/>
                <w:tab w:val="left" w:pos="684"/>
                <w:tab w:val="right" w:pos="9000"/>
                <w:tab w:val="right" w:pos="10032"/>
              </w:tabs>
              <w:spacing w:before="80" w:after="40" w:line="276" w:lineRule="auto"/>
              <w:rPr>
                <w:b w:val="0"/>
                <w:color w:val="000000"/>
                <w:szCs w:val="22"/>
                <w:lang w:val="en-US"/>
              </w:rPr>
            </w:pPr>
            <w:r>
              <w:rPr>
                <w:b w:val="0"/>
                <w:color w:val="000000"/>
                <w:szCs w:val="22"/>
                <w:lang w:val="en-US"/>
              </w:rPr>
              <w:t>Baseline Document</w:t>
            </w: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F1E4381" w14:textId="77777777" w:rsidR="00442173" w:rsidRDefault="00442173">
            <w:pPr>
              <w:tabs>
                <w:tab w:val="left" w:pos="360"/>
                <w:tab w:val="left" w:pos="480"/>
                <w:tab w:val="left" w:pos="540"/>
                <w:tab w:val="left" w:pos="684"/>
                <w:tab w:val="right" w:pos="9000"/>
                <w:tab w:val="right" w:pos="10032"/>
              </w:tabs>
              <w:spacing w:before="80" w:after="40" w:line="276" w:lineRule="auto"/>
              <w:rPr>
                <w:b w:val="0"/>
                <w:color w:val="000000"/>
                <w:szCs w:val="22"/>
              </w:rPr>
            </w:pPr>
          </w:p>
        </w:tc>
      </w:tr>
      <w:tr w:rsidR="00442173" w14:paraId="7959B248" w14:textId="77777777">
        <w:trPr>
          <w:trHeight w:val="642"/>
        </w:trPr>
        <w:tc>
          <w:tcPr>
            <w:tcW w:w="156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0A99345" w14:textId="77777777" w:rsidR="00442173" w:rsidRDefault="00442173">
            <w:pPr>
              <w:tabs>
                <w:tab w:val="left" w:pos="360"/>
                <w:tab w:val="left" w:pos="480"/>
                <w:tab w:val="left" w:pos="540"/>
                <w:tab w:val="left" w:pos="684"/>
                <w:tab w:val="right" w:pos="9000"/>
                <w:tab w:val="right" w:pos="10032"/>
              </w:tabs>
              <w:spacing w:before="80" w:after="40" w:line="276" w:lineRule="auto"/>
              <w:rPr>
                <w:b w:val="0"/>
                <w:color w:val="000000"/>
                <w:szCs w:val="22"/>
              </w:rPr>
            </w:pPr>
          </w:p>
        </w:tc>
        <w:tc>
          <w:tcPr>
            <w:tcW w:w="225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4838BC4" w14:textId="77777777" w:rsidR="00442173" w:rsidRDefault="00442173">
            <w:pPr>
              <w:tabs>
                <w:tab w:val="left" w:pos="360"/>
                <w:tab w:val="left" w:pos="480"/>
                <w:tab w:val="left" w:pos="540"/>
                <w:tab w:val="left" w:pos="684"/>
                <w:tab w:val="right" w:pos="9000"/>
                <w:tab w:val="right" w:pos="10032"/>
              </w:tabs>
              <w:spacing w:before="80" w:after="40" w:line="276" w:lineRule="auto"/>
              <w:rPr>
                <w:b w:val="0"/>
                <w:color w:val="000000"/>
                <w:szCs w:val="22"/>
              </w:rPr>
            </w:pPr>
          </w:p>
        </w:tc>
        <w:tc>
          <w:tcPr>
            <w:tcW w:w="28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595C5E8" w14:textId="77777777" w:rsidR="00442173" w:rsidRDefault="00442173">
            <w:pPr>
              <w:tabs>
                <w:tab w:val="left" w:pos="360"/>
                <w:tab w:val="left" w:pos="480"/>
                <w:tab w:val="left" w:pos="540"/>
                <w:tab w:val="left" w:pos="684"/>
                <w:tab w:val="right" w:pos="9000"/>
                <w:tab w:val="right" w:pos="10032"/>
              </w:tabs>
              <w:spacing w:before="80" w:after="40" w:line="276" w:lineRule="auto"/>
              <w:rPr>
                <w:b w:val="0"/>
                <w:color w:val="000000"/>
                <w:szCs w:val="22"/>
              </w:rPr>
            </w:pPr>
          </w:p>
        </w:tc>
        <w:tc>
          <w:tcPr>
            <w:tcW w:w="32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5DD617BE" w14:textId="77777777" w:rsidR="00442173" w:rsidRDefault="00442173">
            <w:pPr>
              <w:tabs>
                <w:tab w:val="left" w:pos="360"/>
                <w:tab w:val="left" w:pos="480"/>
                <w:tab w:val="left" w:pos="540"/>
                <w:tab w:val="left" w:pos="684"/>
                <w:tab w:val="right" w:pos="9000"/>
                <w:tab w:val="right" w:pos="10032"/>
              </w:tabs>
              <w:spacing w:before="80" w:after="40" w:line="276" w:lineRule="auto"/>
              <w:rPr>
                <w:b w:val="0"/>
                <w:color w:val="000000"/>
                <w:szCs w:val="22"/>
              </w:rPr>
            </w:pPr>
          </w:p>
        </w:tc>
      </w:tr>
    </w:tbl>
    <w:p w14:paraId="01196155" w14:textId="77777777" w:rsidR="00442173" w:rsidRDefault="00B470E1">
      <w:r>
        <w:br w:type="page"/>
      </w:r>
    </w:p>
    <w:bookmarkStart w:id="0" w:name="_heading=h.30j0zll" w:colFirst="0" w:colLast="0" w:displacedByCustomXml="next"/>
    <w:bookmarkEnd w:id="0" w:displacedByCustomXml="next"/>
    <w:bookmarkStart w:id="1" w:name="_Toc20992" w:displacedByCustomXml="next"/>
    <w:sdt>
      <w:sdtPr>
        <w:rPr>
          <w:rFonts w:ascii="SimSun" w:eastAsia="SimSun" w:hAnsi="SimSun"/>
          <w:sz w:val="21"/>
          <w:lang w:val="en-US"/>
        </w:rPr>
        <w:id w:val="147473672"/>
        <w:docPartObj>
          <w:docPartGallery w:val="Table of Contents"/>
          <w:docPartUnique/>
        </w:docPartObj>
      </w:sdtPr>
      <w:sdtEndPr>
        <w:rPr>
          <w:rFonts w:ascii="Arial" w:hAnsi="Arial" w:cs="Arial"/>
          <w:b w:val="0"/>
          <w:bCs/>
          <w:sz w:val="24"/>
        </w:rPr>
      </w:sdtEndPr>
      <w:sdtContent>
        <w:p w14:paraId="45B7A004" w14:textId="77777777" w:rsidR="00442173" w:rsidRDefault="00B470E1">
          <w:pPr>
            <w:spacing w:before="0" w:after="0"/>
            <w:jc w:val="center"/>
            <w:rPr>
              <w:rFonts w:ascii="Arial" w:hAnsi="Arial" w:cs="Arial"/>
              <w:b w:val="0"/>
              <w:bCs/>
              <w:sz w:val="28"/>
              <w:szCs w:val="28"/>
              <w:lang w:val="en-US"/>
            </w:rPr>
          </w:pPr>
          <w:r>
            <w:rPr>
              <w:rFonts w:ascii="Arial" w:eastAsia="SimSun" w:hAnsi="Arial" w:cs="Arial"/>
              <w:b w:val="0"/>
              <w:bCs/>
              <w:sz w:val="28"/>
              <w:szCs w:val="28"/>
              <w:lang w:val="en-US"/>
            </w:rPr>
            <w:t>TABLE OF CONTENTS</w:t>
          </w:r>
        </w:p>
        <w:p w14:paraId="22708006" w14:textId="56DF567C" w:rsidR="006B284E" w:rsidRDefault="00442173">
          <w:pPr>
            <w:pStyle w:val="TOC1"/>
            <w:rPr>
              <w:rFonts w:asciiTheme="minorHAnsi" w:eastAsiaTheme="minorEastAsia" w:hAnsiTheme="minorHAnsi" w:cstheme="minorBidi"/>
              <w:b w:val="0"/>
              <w:bCs w:val="0"/>
              <w:noProof/>
              <w:lang w:val="en-IN" w:eastAsia="en-IN"/>
            </w:rPr>
          </w:pPr>
          <w:r>
            <w:rPr>
              <w:rFonts w:ascii="Arial" w:hAnsi="Arial" w:cs="Arial"/>
              <w:b w:val="0"/>
              <w:sz w:val="20"/>
              <w:szCs w:val="20"/>
            </w:rPr>
            <w:fldChar w:fldCharType="begin"/>
          </w:r>
          <w:r w:rsidR="00B470E1">
            <w:rPr>
              <w:rFonts w:ascii="Arial" w:hAnsi="Arial" w:cs="Arial"/>
              <w:b w:val="0"/>
              <w:sz w:val="20"/>
              <w:szCs w:val="20"/>
            </w:rPr>
            <w:instrText xml:space="preserve">TOC \o "1-3" \h \u </w:instrText>
          </w:r>
          <w:r>
            <w:rPr>
              <w:rFonts w:ascii="Arial" w:hAnsi="Arial" w:cs="Arial"/>
              <w:b w:val="0"/>
              <w:sz w:val="20"/>
              <w:szCs w:val="20"/>
            </w:rPr>
            <w:fldChar w:fldCharType="separate"/>
          </w:r>
          <w:hyperlink w:anchor="_Toc162562190" w:history="1">
            <w:r w:rsidR="006B284E" w:rsidRPr="00EC4F36">
              <w:rPr>
                <w:rStyle w:val="Hyperlink"/>
                <w:noProof/>
              </w:rPr>
              <w:t>1.0</w:t>
            </w:r>
            <w:r w:rsidR="006B284E">
              <w:rPr>
                <w:rFonts w:asciiTheme="minorHAnsi" w:eastAsiaTheme="minorEastAsia" w:hAnsiTheme="minorHAnsi" w:cstheme="minorBidi"/>
                <w:b w:val="0"/>
                <w:bCs w:val="0"/>
                <w:noProof/>
                <w:lang w:val="en-IN" w:eastAsia="en-IN"/>
              </w:rPr>
              <w:tab/>
            </w:r>
            <w:r w:rsidR="006B284E" w:rsidRPr="00EC4F36">
              <w:rPr>
                <w:rStyle w:val="Hyperlink"/>
                <w:rFonts w:ascii="Arial" w:hAnsi="Arial" w:cs="Arial"/>
                <w:noProof/>
                <w:lang w:val="en-US"/>
              </w:rPr>
              <w:t>P</w:t>
            </w:r>
            <w:r w:rsidR="006B284E" w:rsidRPr="00EC4F36">
              <w:rPr>
                <w:rStyle w:val="Hyperlink"/>
                <w:rFonts w:ascii="Arial" w:hAnsi="Arial" w:cs="Arial"/>
                <w:noProof/>
              </w:rPr>
              <w:t>reface</w:t>
            </w:r>
            <w:r w:rsidR="006B284E">
              <w:rPr>
                <w:noProof/>
              </w:rPr>
              <w:tab/>
            </w:r>
            <w:r w:rsidR="006B284E">
              <w:rPr>
                <w:noProof/>
              </w:rPr>
              <w:fldChar w:fldCharType="begin"/>
            </w:r>
            <w:r w:rsidR="006B284E">
              <w:rPr>
                <w:noProof/>
              </w:rPr>
              <w:instrText xml:space="preserve"> PAGEREF _Toc162562190 \h </w:instrText>
            </w:r>
            <w:r w:rsidR="006B284E">
              <w:rPr>
                <w:noProof/>
              </w:rPr>
            </w:r>
            <w:r w:rsidR="006B284E">
              <w:rPr>
                <w:noProof/>
              </w:rPr>
              <w:fldChar w:fldCharType="separate"/>
            </w:r>
            <w:r w:rsidR="006B284E">
              <w:rPr>
                <w:noProof/>
              </w:rPr>
              <w:t>7</w:t>
            </w:r>
            <w:r w:rsidR="006B284E">
              <w:rPr>
                <w:noProof/>
              </w:rPr>
              <w:fldChar w:fldCharType="end"/>
            </w:r>
          </w:hyperlink>
        </w:p>
        <w:p w14:paraId="50EC1B9A" w14:textId="33A5BA73" w:rsidR="006B284E" w:rsidRDefault="006B284E">
          <w:pPr>
            <w:pStyle w:val="TOC2"/>
            <w:rPr>
              <w:rFonts w:asciiTheme="minorHAnsi" w:eastAsiaTheme="minorEastAsia" w:hAnsiTheme="minorHAnsi" w:cstheme="minorBidi"/>
              <w:b w:val="0"/>
              <w:noProof/>
              <w:szCs w:val="22"/>
              <w:lang w:val="en-IN" w:eastAsia="en-IN"/>
            </w:rPr>
          </w:pPr>
          <w:hyperlink w:anchor="_Toc162562191" w:history="1">
            <w:r w:rsidRPr="00EC4F36">
              <w:rPr>
                <w:rStyle w:val="Hyperlink"/>
                <w:rFonts w:ascii="Arial" w:hAnsi="Arial" w:cs="Arial"/>
                <w:noProof/>
              </w:rPr>
              <w:t>1.1</w:t>
            </w:r>
            <w:r>
              <w:rPr>
                <w:rFonts w:asciiTheme="minorHAnsi" w:eastAsiaTheme="minorEastAsia" w:hAnsiTheme="minorHAnsi" w:cstheme="minorBidi"/>
                <w:b w:val="0"/>
                <w:noProof/>
                <w:szCs w:val="22"/>
                <w:lang w:val="en-IN" w:eastAsia="en-IN"/>
              </w:rPr>
              <w:tab/>
            </w:r>
            <w:r w:rsidRPr="00EC4F36">
              <w:rPr>
                <w:rStyle w:val="Hyperlink"/>
                <w:rFonts w:ascii="Arial" w:hAnsi="Arial" w:cs="Arial"/>
                <w:noProof/>
              </w:rPr>
              <w:t>Purpose</w:t>
            </w:r>
            <w:r>
              <w:rPr>
                <w:noProof/>
              </w:rPr>
              <w:tab/>
            </w:r>
            <w:r>
              <w:rPr>
                <w:noProof/>
              </w:rPr>
              <w:fldChar w:fldCharType="begin"/>
            </w:r>
            <w:r>
              <w:rPr>
                <w:noProof/>
              </w:rPr>
              <w:instrText xml:space="preserve"> PAGEREF _Toc162562191 \h </w:instrText>
            </w:r>
            <w:r>
              <w:rPr>
                <w:noProof/>
              </w:rPr>
            </w:r>
            <w:r>
              <w:rPr>
                <w:noProof/>
              </w:rPr>
              <w:fldChar w:fldCharType="separate"/>
            </w:r>
            <w:r>
              <w:rPr>
                <w:noProof/>
              </w:rPr>
              <w:t>7</w:t>
            </w:r>
            <w:r>
              <w:rPr>
                <w:noProof/>
              </w:rPr>
              <w:fldChar w:fldCharType="end"/>
            </w:r>
          </w:hyperlink>
        </w:p>
        <w:p w14:paraId="0CEBD058" w14:textId="048EE108" w:rsidR="006B284E" w:rsidRDefault="006B284E">
          <w:pPr>
            <w:pStyle w:val="TOC2"/>
            <w:rPr>
              <w:rFonts w:asciiTheme="minorHAnsi" w:eastAsiaTheme="minorEastAsia" w:hAnsiTheme="minorHAnsi" w:cstheme="minorBidi"/>
              <w:b w:val="0"/>
              <w:noProof/>
              <w:szCs w:val="22"/>
              <w:lang w:val="en-IN" w:eastAsia="en-IN"/>
            </w:rPr>
          </w:pPr>
          <w:hyperlink w:anchor="_Toc162562192" w:history="1">
            <w:r w:rsidRPr="00EC4F36">
              <w:rPr>
                <w:rStyle w:val="Hyperlink"/>
                <w:rFonts w:ascii="Arial" w:hAnsi="Arial" w:cs="Arial"/>
                <w:noProof/>
              </w:rPr>
              <w:t>1.2</w:t>
            </w:r>
            <w:r>
              <w:rPr>
                <w:rFonts w:asciiTheme="minorHAnsi" w:eastAsiaTheme="minorEastAsia" w:hAnsiTheme="minorHAnsi" w:cstheme="minorBidi"/>
                <w:b w:val="0"/>
                <w:noProof/>
                <w:szCs w:val="22"/>
                <w:lang w:val="en-IN" w:eastAsia="en-IN"/>
              </w:rPr>
              <w:tab/>
            </w:r>
            <w:r w:rsidRPr="00EC4F36">
              <w:rPr>
                <w:rStyle w:val="Hyperlink"/>
                <w:rFonts w:ascii="Arial" w:hAnsi="Arial" w:cs="Arial"/>
                <w:noProof/>
              </w:rPr>
              <w:t>Schedule</w:t>
            </w:r>
            <w:r>
              <w:rPr>
                <w:noProof/>
              </w:rPr>
              <w:tab/>
            </w:r>
            <w:r>
              <w:rPr>
                <w:noProof/>
              </w:rPr>
              <w:fldChar w:fldCharType="begin"/>
            </w:r>
            <w:r>
              <w:rPr>
                <w:noProof/>
              </w:rPr>
              <w:instrText xml:space="preserve"> PAGEREF _Toc162562192 \h </w:instrText>
            </w:r>
            <w:r>
              <w:rPr>
                <w:noProof/>
              </w:rPr>
            </w:r>
            <w:r>
              <w:rPr>
                <w:noProof/>
              </w:rPr>
              <w:fldChar w:fldCharType="separate"/>
            </w:r>
            <w:r>
              <w:rPr>
                <w:noProof/>
              </w:rPr>
              <w:t>8</w:t>
            </w:r>
            <w:r>
              <w:rPr>
                <w:noProof/>
              </w:rPr>
              <w:fldChar w:fldCharType="end"/>
            </w:r>
          </w:hyperlink>
        </w:p>
        <w:p w14:paraId="4DA47AF0" w14:textId="0715C7B7" w:rsidR="006B284E" w:rsidRDefault="006B284E">
          <w:pPr>
            <w:pStyle w:val="TOC2"/>
            <w:rPr>
              <w:rFonts w:asciiTheme="minorHAnsi" w:eastAsiaTheme="minorEastAsia" w:hAnsiTheme="minorHAnsi" w:cstheme="minorBidi"/>
              <w:b w:val="0"/>
              <w:noProof/>
              <w:szCs w:val="22"/>
              <w:lang w:val="en-IN" w:eastAsia="en-IN"/>
            </w:rPr>
          </w:pPr>
          <w:hyperlink w:anchor="_Toc162562193" w:history="1">
            <w:r w:rsidRPr="00EC4F36">
              <w:rPr>
                <w:rStyle w:val="Hyperlink"/>
                <w:rFonts w:ascii="Arial" w:hAnsi="Arial" w:cs="Arial"/>
                <w:noProof/>
              </w:rPr>
              <w:t>1.3</w:t>
            </w:r>
            <w:r>
              <w:rPr>
                <w:rFonts w:asciiTheme="minorHAnsi" w:eastAsiaTheme="minorEastAsia" w:hAnsiTheme="minorHAnsi" w:cstheme="minorBidi"/>
                <w:b w:val="0"/>
                <w:noProof/>
                <w:szCs w:val="22"/>
                <w:lang w:val="en-IN" w:eastAsia="en-IN"/>
              </w:rPr>
              <w:tab/>
            </w:r>
            <w:r w:rsidRPr="00EC4F36">
              <w:rPr>
                <w:rStyle w:val="Hyperlink"/>
                <w:rFonts w:ascii="Arial" w:hAnsi="Arial" w:cs="Arial"/>
                <w:noProof/>
              </w:rPr>
              <w:t>Budget Summary</w:t>
            </w:r>
            <w:r>
              <w:rPr>
                <w:noProof/>
              </w:rPr>
              <w:tab/>
            </w:r>
            <w:r>
              <w:rPr>
                <w:noProof/>
              </w:rPr>
              <w:fldChar w:fldCharType="begin"/>
            </w:r>
            <w:r>
              <w:rPr>
                <w:noProof/>
              </w:rPr>
              <w:instrText xml:space="preserve"> PAGEREF _Toc162562193 \h </w:instrText>
            </w:r>
            <w:r>
              <w:rPr>
                <w:noProof/>
              </w:rPr>
            </w:r>
            <w:r>
              <w:rPr>
                <w:noProof/>
              </w:rPr>
              <w:fldChar w:fldCharType="separate"/>
            </w:r>
            <w:r>
              <w:rPr>
                <w:noProof/>
              </w:rPr>
              <w:t>8</w:t>
            </w:r>
            <w:r>
              <w:rPr>
                <w:noProof/>
              </w:rPr>
              <w:fldChar w:fldCharType="end"/>
            </w:r>
          </w:hyperlink>
        </w:p>
        <w:p w14:paraId="3A0D2127" w14:textId="6537817B" w:rsidR="006B284E" w:rsidRDefault="006B284E">
          <w:pPr>
            <w:pStyle w:val="TOC2"/>
            <w:rPr>
              <w:rFonts w:asciiTheme="minorHAnsi" w:eastAsiaTheme="minorEastAsia" w:hAnsiTheme="minorHAnsi" w:cstheme="minorBidi"/>
              <w:b w:val="0"/>
              <w:noProof/>
              <w:szCs w:val="22"/>
              <w:lang w:val="en-IN" w:eastAsia="en-IN"/>
            </w:rPr>
          </w:pPr>
          <w:hyperlink w:anchor="_Toc162562194" w:history="1">
            <w:r w:rsidRPr="00EC4F36">
              <w:rPr>
                <w:rStyle w:val="Hyperlink"/>
                <w:rFonts w:ascii="Arial" w:hAnsi="Arial" w:cs="Arial"/>
                <w:noProof/>
              </w:rPr>
              <w:t>1.4</w:t>
            </w:r>
            <w:r>
              <w:rPr>
                <w:rFonts w:asciiTheme="minorHAnsi" w:eastAsiaTheme="minorEastAsia" w:hAnsiTheme="minorHAnsi" w:cstheme="minorBidi"/>
                <w:b w:val="0"/>
                <w:noProof/>
                <w:szCs w:val="22"/>
                <w:lang w:val="en-IN" w:eastAsia="en-IN"/>
              </w:rPr>
              <w:tab/>
            </w:r>
            <w:r w:rsidRPr="00EC4F36">
              <w:rPr>
                <w:rStyle w:val="Hyperlink"/>
                <w:rFonts w:ascii="Arial" w:hAnsi="Arial" w:cs="Arial"/>
                <w:noProof/>
              </w:rPr>
              <w:t>References</w:t>
            </w:r>
            <w:r>
              <w:rPr>
                <w:noProof/>
              </w:rPr>
              <w:tab/>
            </w:r>
            <w:r>
              <w:rPr>
                <w:noProof/>
              </w:rPr>
              <w:fldChar w:fldCharType="begin"/>
            </w:r>
            <w:r>
              <w:rPr>
                <w:noProof/>
              </w:rPr>
              <w:instrText xml:space="preserve"> PAGEREF _Toc162562194 \h </w:instrText>
            </w:r>
            <w:r>
              <w:rPr>
                <w:noProof/>
              </w:rPr>
            </w:r>
            <w:r>
              <w:rPr>
                <w:noProof/>
              </w:rPr>
              <w:fldChar w:fldCharType="separate"/>
            </w:r>
            <w:r>
              <w:rPr>
                <w:noProof/>
              </w:rPr>
              <w:t>9</w:t>
            </w:r>
            <w:r>
              <w:rPr>
                <w:noProof/>
              </w:rPr>
              <w:fldChar w:fldCharType="end"/>
            </w:r>
          </w:hyperlink>
        </w:p>
        <w:p w14:paraId="24BDB873" w14:textId="6B913E49" w:rsidR="006B284E" w:rsidRDefault="006B284E">
          <w:pPr>
            <w:pStyle w:val="TOC1"/>
            <w:rPr>
              <w:rFonts w:asciiTheme="minorHAnsi" w:eastAsiaTheme="minorEastAsia" w:hAnsiTheme="minorHAnsi" w:cstheme="minorBidi"/>
              <w:b w:val="0"/>
              <w:bCs w:val="0"/>
              <w:noProof/>
              <w:lang w:val="en-IN" w:eastAsia="en-IN"/>
            </w:rPr>
          </w:pPr>
          <w:hyperlink w:anchor="_Toc162562195" w:history="1">
            <w:r w:rsidRPr="00EC4F36">
              <w:rPr>
                <w:rStyle w:val="Hyperlink"/>
                <w:noProof/>
                <w:lang w:val="en-US"/>
              </w:rPr>
              <w:t>2.0</w:t>
            </w:r>
            <w:r>
              <w:rPr>
                <w:rFonts w:asciiTheme="minorHAnsi" w:eastAsiaTheme="minorEastAsia" w:hAnsiTheme="minorHAnsi" w:cstheme="minorBidi"/>
                <w:b w:val="0"/>
                <w:bCs w:val="0"/>
                <w:noProof/>
                <w:lang w:val="en-IN" w:eastAsia="en-IN"/>
              </w:rPr>
              <w:tab/>
            </w:r>
            <w:r w:rsidRPr="00EC4F36">
              <w:rPr>
                <w:rStyle w:val="Hyperlink"/>
                <w:rFonts w:ascii="Arial" w:hAnsi="Arial" w:cs="Arial"/>
                <w:noProof/>
                <w:lang w:val="en-US"/>
              </w:rPr>
              <w:t>System Description – FNMUX</w:t>
            </w:r>
            <w:r>
              <w:rPr>
                <w:noProof/>
              </w:rPr>
              <w:tab/>
            </w:r>
            <w:r>
              <w:rPr>
                <w:noProof/>
              </w:rPr>
              <w:fldChar w:fldCharType="begin"/>
            </w:r>
            <w:r>
              <w:rPr>
                <w:noProof/>
              </w:rPr>
              <w:instrText xml:space="preserve"> PAGEREF _Toc162562195 \h </w:instrText>
            </w:r>
            <w:r>
              <w:rPr>
                <w:noProof/>
              </w:rPr>
            </w:r>
            <w:r>
              <w:rPr>
                <w:noProof/>
              </w:rPr>
              <w:fldChar w:fldCharType="separate"/>
            </w:r>
            <w:r>
              <w:rPr>
                <w:noProof/>
              </w:rPr>
              <w:t>10</w:t>
            </w:r>
            <w:r>
              <w:rPr>
                <w:noProof/>
              </w:rPr>
              <w:fldChar w:fldCharType="end"/>
            </w:r>
          </w:hyperlink>
        </w:p>
        <w:p w14:paraId="1D59E11B" w14:textId="589CA133" w:rsidR="006B284E" w:rsidRDefault="006B284E">
          <w:pPr>
            <w:pStyle w:val="TOC1"/>
            <w:rPr>
              <w:rFonts w:asciiTheme="minorHAnsi" w:eastAsiaTheme="minorEastAsia" w:hAnsiTheme="minorHAnsi" w:cstheme="minorBidi"/>
              <w:b w:val="0"/>
              <w:bCs w:val="0"/>
              <w:noProof/>
              <w:lang w:val="en-IN" w:eastAsia="en-IN"/>
            </w:rPr>
          </w:pPr>
          <w:hyperlink w:anchor="_Toc162562196" w:history="1">
            <w:r w:rsidRPr="00EC4F36">
              <w:rPr>
                <w:rStyle w:val="Hyperlink"/>
                <w:noProof/>
                <w:lang w:val="en-US"/>
              </w:rPr>
              <w:t>3.0</w:t>
            </w:r>
            <w:r>
              <w:rPr>
                <w:rFonts w:asciiTheme="minorHAnsi" w:eastAsiaTheme="minorEastAsia" w:hAnsiTheme="minorHAnsi" w:cstheme="minorBidi"/>
                <w:b w:val="0"/>
                <w:bCs w:val="0"/>
                <w:noProof/>
                <w:lang w:val="en-IN" w:eastAsia="en-IN"/>
              </w:rPr>
              <w:tab/>
            </w:r>
            <w:r w:rsidRPr="00EC4F36">
              <w:rPr>
                <w:rStyle w:val="Hyperlink"/>
                <w:rFonts w:ascii="Arial" w:hAnsi="Arial" w:cs="Arial"/>
                <w:noProof/>
                <w:lang w:val="en-US"/>
              </w:rPr>
              <w:t>FNMux project Organization structure</w:t>
            </w:r>
            <w:r>
              <w:rPr>
                <w:noProof/>
              </w:rPr>
              <w:tab/>
            </w:r>
            <w:r>
              <w:rPr>
                <w:noProof/>
              </w:rPr>
              <w:fldChar w:fldCharType="begin"/>
            </w:r>
            <w:r>
              <w:rPr>
                <w:noProof/>
              </w:rPr>
              <w:instrText xml:space="preserve"> PAGEREF _Toc162562196 \h </w:instrText>
            </w:r>
            <w:r>
              <w:rPr>
                <w:noProof/>
              </w:rPr>
            </w:r>
            <w:r>
              <w:rPr>
                <w:noProof/>
              </w:rPr>
              <w:fldChar w:fldCharType="separate"/>
            </w:r>
            <w:r>
              <w:rPr>
                <w:noProof/>
              </w:rPr>
              <w:t>11</w:t>
            </w:r>
            <w:r>
              <w:rPr>
                <w:noProof/>
              </w:rPr>
              <w:fldChar w:fldCharType="end"/>
            </w:r>
          </w:hyperlink>
        </w:p>
        <w:p w14:paraId="1C1D8DAC" w14:textId="19A408A9" w:rsidR="006B284E" w:rsidRDefault="006B284E">
          <w:pPr>
            <w:pStyle w:val="TOC2"/>
            <w:rPr>
              <w:rFonts w:asciiTheme="minorHAnsi" w:eastAsiaTheme="minorEastAsia" w:hAnsiTheme="minorHAnsi" w:cstheme="minorBidi"/>
              <w:b w:val="0"/>
              <w:noProof/>
              <w:szCs w:val="22"/>
              <w:lang w:val="en-IN" w:eastAsia="en-IN"/>
            </w:rPr>
          </w:pPr>
          <w:hyperlink w:anchor="_Toc162562197" w:history="1">
            <w:r w:rsidRPr="00EC4F36">
              <w:rPr>
                <w:rStyle w:val="Hyperlink"/>
                <w:rFonts w:ascii="Arial" w:hAnsi="Arial" w:cs="Arial"/>
                <w:noProof/>
              </w:rPr>
              <w:t>3.1 Organization Structure</w:t>
            </w:r>
            <w:r>
              <w:rPr>
                <w:noProof/>
              </w:rPr>
              <w:tab/>
            </w:r>
            <w:r>
              <w:rPr>
                <w:noProof/>
              </w:rPr>
              <w:fldChar w:fldCharType="begin"/>
            </w:r>
            <w:r>
              <w:rPr>
                <w:noProof/>
              </w:rPr>
              <w:instrText xml:space="preserve"> PAGEREF _Toc162562197 \h </w:instrText>
            </w:r>
            <w:r>
              <w:rPr>
                <w:noProof/>
              </w:rPr>
            </w:r>
            <w:r>
              <w:rPr>
                <w:noProof/>
              </w:rPr>
              <w:fldChar w:fldCharType="separate"/>
            </w:r>
            <w:r>
              <w:rPr>
                <w:noProof/>
              </w:rPr>
              <w:t>11</w:t>
            </w:r>
            <w:r>
              <w:rPr>
                <w:noProof/>
              </w:rPr>
              <w:fldChar w:fldCharType="end"/>
            </w:r>
          </w:hyperlink>
        </w:p>
        <w:p w14:paraId="34D0B030" w14:textId="0C06663C" w:rsidR="006B284E" w:rsidRDefault="006B284E">
          <w:pPr>
            <w:pStyle w:val="TOC2"/>
            <w:rPr>
              <w:rFonts w:asciiTheme="minorHAnsi" w:eastAsiaTheme="minorEastAsia" w:hAnsiTheme="minorHAnsi" w:cstheme="minorBidi"/>
              <w:b w:val="0"/>
              <w:noProof/>
              <w:szCs w:val="22"/>
              <w:lang w:val="en-IN" w:eastAsia="en-IN"/>
            </w:rPr>
          </w:pPr>
          <w:hyperlink w:anchor="_Toc162562198" w:history="1">
            <w:r w:rsidRPr="00EC4F36">
              <w:rPr>
                <w:rStyle w:val="Hyperlink"/>
                <w:rFonts w:ascii="Arial" w:hAnsi="Arial" w:cs="Arial"/>
                <w:noProof/>
              </w:rPr>
              <w:t>3.2 Roles and Responsibilities</w:t>
            </w:r>
            <w:r>
              <w:rPr>
                <w:noProof/>
              </w:rPr>
              <w:tab/>
            </w:r>
            <w:r>
              <w:rPr>
                <w:noProof/>
              </w:rPr>
              <w:fldChar w:fldCharType="begin"/>
            </w:r>
            <w:r>
              <w:rPr>
                <w:noProof/>
              </w:rPr>
              <w:instrText xml:space="preserve"> PAGEREF _Toc162562198 \h </w:instrText>
            </w:r>
            <w:r>
              <w:rPr>
                <w:noProof/>
              </w:rPr>
            </w:r>
            <w:r>
              <w:rPr>
                <w:noProof/>
              </w:rPr>
              <w:fldChar w:fldCharType="separate"/>
            </w:r>
            <w:r>
              <w:rPr>
                <w:noProof/>
              </w:rPr>
              <w:t>11</w:t>
            </w:r>
            <w:r>
              <w:rPr>
                <w:noProof/>
              </w:rPr>
              <w:fldChar w:fldCharType="end"/>
            </w:r>
          </w:hyperlink>
        </w:p>
        <w:p w14:paraId="4503FDD3" w14:textId="1A97E62C" w:rsidR="006B284E" w:rsidRDefault="006B284E">
          <w:pPr>
            <w:pStyle w:val="TOC1"/>
            <w:rPr>
              <w:rFonts w:asciiTheme="minorHAnsi" w:eastAsiaTheme="minorEastAsia" w:hAnsiTheme="minorHAnsi" w:cstheme="minorBidi"/>
              <w:b w:val="0"/>
              <w:bCs w:val="0"/>
              <w:noProof/>
              <w:lang w:val="en-IN" w:eastAsia="en-IN"/>
            </w:rPr>
          </w:pPr>
          <w:hyperlink w:anchor="_Toc162562199" w:history="1">
            <w:r w:rsidRPr="00EC4F36">
              <w:rPr>
                <w:rStyle w:val="Hyperlink"/>
                <w:noProof/>
                <w:lang w:val="en-US"/>
              </w:rPr>
              <w:t>4.0</w:t>
            </w:r>
            <w:r>
              <w:rPr>
                <w:rFonts w:asciiTheme="minorHAnsi" w:eastAsiaTheme="minorEastAsia" w:hAnsiTheme="minorHAnsi" w:cstheme="minorBidi"/>
                <w:b w:val="0"/>
                <w:bCs w:val="0"/>
                <w:noProof/>
                <w:lang w:val="en-IN" w:eastAsia="en-IN"/>
              </w:rPr>
              <w:tab/>
            </w:r>
            <w:r w:rsidRPr="00EC4F36">
              <w:rPr>
                <w:rStyle w:val="Hyperlink"/>
                <w:rFonts w:ascii="Arial" w:hAnsi="Arial" w:cs="Arial"/>
                <w:noProof/>
                <w:lang w:val="en-US"/>
              </w:rPr>
              <w:t>Managerial Process Plans</w:t>
            </w:r>
            <w:r>
              <w:rPr>
                <w:noProof/>
              </w:rPr>
              <w:tab/>
            </w:r>
            <w:r>
              <w:rPr>
                <w:noProof/>
              </w:rPr>
              <w:fldChar w:fldCharType="begin"/>
            </w:r>
            <w:r>
              <w:rPr>
                <w:noProof/>
              </w:rPr>
              <w:instrText xml:space="preserve"> PAGEREF _Toc162562199 \h </w:instrText>
            </w:r>
            <w:r>
              <w:rPr>
                <w:noProof/>
              </w:rPr>
            </w:r>
            <w:r>
              <w:rPr>
                <w:noProof/>
              </w:rPr>
              <w:fldChar w:fldCharType="separate"/>
            </w:r>
            <w:r>
              <w:rPr>
                <w:noProof/>
              </w:rPr>
              <w:t>20</w:t>
            </w:r>
            <w:r>
              <w:rPr>
                <w:noProof/>
              </w:rPr>
              <w:fldChar w:fldCharType="end"/>
            </w:r>
          </w:hyperlink>
        </w:p>
        <w:p w14:paraId="452D6011" w14:textId="3AD1C1B8" w:rsidR="006B284E" w:rsidRDefault="006B284E">
          <w:pPr>
            <w:pStyle w:val="TOC2"/>
            <w:rPr>
              <w:rFonts w:asciiTheme="minorHAnsi" w:eastAsiaTheme="minorEastAsia" w:hAnsiTheme="minorHAnsi" w:cstheme="minorBidi"/>
              <w:b w:val="0"/>
              <w:noProof/>
              <w:szCs w:val="22"/>
              <w:lang w:val="en-IN" w:eastAsia="en-IN"/>
            </w:rPr>
          </w:pPr>
          <w:hyperlink w:anchor="_Toc162562200" w:history="1">
            <w:r w:rsidRPr="00EC4F36">
              <w:rPr>
                <w:rStyle w:val="Hyperlink"/>
                <w:noProof/>
              </w:rPr>
              <w:t>4.1</w:t>
            </w:r>
            <w:r>
              <w:rPr>
                <w:rFonts w:asciiTheme="minorHAnsi" w:eastAsiaTheme="minorEastAsia" w:hAnsiTheme="minorHAnsi" w:cstheme="minorBidi"/>
                <w:b w:val="0"/>
                <w:noProof/>
                <w:szCs w:val="22"/>
                <w:lang w:val="en-IN" w:eastAsia="en-IN"/>
              </w:rPr>
              <w:tab/>
            </w:r>
            <w:r w:rsidRPr="00EC4F36">
              <w:rPr>
                <w:rStyle w:val="Hyperlink"/>
                <w:noProof/>
              </w:rPr>
              <w:t>Resource Allocation and Acquisition Plan</w:t>
            </w:r>
            <w:r>
              <w:rPr>
                <w:noProof/>
              </w:rPr>
              <w:tab/>
            </w:r>
            <w:r>
              <w:rPr>
                <w:noProof/>
              </w:rPr>
              <w:fldChar w:fldCharType="begin"/>
            </w:r>
            <w:r>
              <w:rPr>
                <w:noProof/>
              </w:rPr>
              <w:instrText xml:space="preserve"> PAGEREF _Toc162562200 \h </w:instrText>
            </w:r>
            <w:r>
              <w:rPr>
                <w:noProof/>
              </w:rPr>
            </w:r>
            <w:r>
              <w:rPr>
                <w:noProof/>
              </w:rPr>
              <w:fldChar w:fldCharType="separate"/>
            </w:r>
            <w:r>
              <w:rPr>
                <w:noProof/>
              </w:rPr>
              <w:t>20</w:t>
            </w:r>
            <w:r>
              <w:rPr>
                <w:noProof/>
              </w:rPr>
              <w:fldChar w:fldCharType="end"/>
            </w:r>
          </w:hyperlink>
        </w:p>
        <w:p w14:paraId="78CB52E6" w14:textId="06792B27" w:rsidR="006B284E" w:rsidRDefault="006B284E">
          <w:pPr>
            <w:pStyle w:val="TOC3"/>
            <w:tabs>
              <w:tab w:val="left" w:pos="1200"/>
            </w:tabs>
            <w:rPr>
              <w:rFonts w:asciiTheme="minorHAnsi" w:eastAsiaTheme="minorEastAsia" w:hAnsiTheme="minorHAnsi" w:cstheme="minorBidi"/>
              <w:b w:val="0"/>
              <w:i w:val="0"/>
              <w:iCs w:val="0"/>
              <w:noProof/>
              <w:szCs w:val="22"/>
              <w:lang w:val="en-IN" w:eastAsia="en-IN"/>
            </w:rPr>
          </w:pPr>
          <w:hyperlink w:anchor="_Toc162562201" w:history="1">
            <w:r w:rsidRPr="00EC4F36">
              <w:rPr>
                <w:rStyle w:val="Hyperlink"/>
                <w:rFonts w:ascii="Century Gothic" w:hAnsi="Century Gothic"/>
                <w:noProof/>
              </w:rPr>
              <w:t>4.1.1</w:t>
            </w:r>
            <w:r>
              <w:rPr>
                <w:rFonts w:asciiTheme="minorHAnsi" w:eastAsiaTheme="minorEastAsia" w:hAnsiTheme="minorHAnsi" w:cstheme="minorBidi"/>
                <w:b w:val="0"/>
                <w:i w:val="0"/>
                <w:iCs w:val="0"/>
                <w:noProof/>
                <w:szCs w:val="22"/>
                <w:lang w:val="en-IN" w:eastAsia="en-IN"/>
              </w:rPr>
              <w:tab/>
            </w:r>
            <w:r w:rsidRPr="00EC4F36">
              <w:rPr>
                <w:rStyle w:val="Hyperlink"/>
                <w:noProof/>
              </w:rPr>
              <w:t>Following are the materials required for design, development, testing and validation of the system.</w:t>
            </w:r>
            <w:r>
              <w:rPr>
                <w:noProof/>
              </w:rPr>
              <w:tab/>
            </w:r>
            <w:r>
              <w:rPr>
                <w:noProof/>
              </w:rPr>
              <w:fldChar w:fldCharType="begin"/>
            </w:r>
            <w:r>
              <w:rPr>
                <w:noProof/>
              </w:rPr>
              <w:instrText xml:space="preserve"> PAGEREF _Toc162562201 \h </w:instrText>
            </w:r>
            <w:r>
              <w:rPr>
                <w:noProof/>
              </w:rPr>
            </w:r>
            <w:r>
              <w:rPr>
                <w:noProof/>
              </w:rPr>
              <w:fldChar w:fldCharType="separate"/>
            </w:r>
            <w:r>
              <w:rPr>
                <w:noProof/>
              </w:rPr>
              <w:t>20</w:t>
            </w:r>
            <w:r>
              <w:rPr>
                <w:noProof/>
              </w:rPr>
              <w:fldChar w:fldCharType="end"/>
            </w:r>
          </w:hyperlink>
        </w:p>
        <w:p w14:paraId="2B3842E2" w14:textId="019BA2C5" w:rsidR="006B284E" w:rsidRDefault="006B284E">
          <w:pPr>
            <w:pStyle w:val="TOC2"/>
            <w:rPr>
              <w:rFonts w:asciiTheme="minorHAnsi" w:eastAsiaTheme="minorEastAsia" w:hAnsiTheme="minorHAnsi" w:cstheme="minorBidi"/>
              <w:b w:val="0"/>
              <w:noProof/>
              <w:szCs w:val="22"/>
              <w:lang w:val="en-IN" w:eastAsia="en-IN"/>
            </w:rPr>
          </w:pPr>
          <w:hyperlink w:anchor="_Toc162562202" w:history="1">
            <w:r w:rsidRPr="00EC4F36">
              <w:rPr>
                <w:rStyle w:val="Hyperlink"/>
                <w:noProof/>
              </w:rPr>
              <w:t>4.2</w:t>
            </w:r>
            <w:r>
              <w:rPr>
                <w:rFonts w:asciiTheme="minorHAnsi" w:eastAsiaTheme="minorEastAsia" w:hAnsiTheme="minorHAnsi" w:cstheme="minorBidi"/>
                <w:b w:val="0"/>
                <w:noProof/>
                <w:szCs w:val="22"/>
                <w:lang w:val="en-IN" w:eastAsia="en-IN"/>
              </w:rPr>
              <w:tab/>
            </w:r>
            <w:r w:rsidRPr="00EC4F36">
              <w:rPr>
                <w:rStyle w:val="Hyperlink"/>
                <w:noProof/>
              </w:rPr>
              <w:t>Product Validation and Assessment</w:t>
            </w:r>
            <w:r>
              <w:rPr>
                <w:noProof/>
              </w:rPr>
              <w:tab/>
            </w:r>
            <w:r>
              <w:rPr>
                <w:noProof/>
              </w:rPr>
              <w:fldChar w:fldCharType="begin"/>
            </w:r>
            <w:r>
              <w:rPr>
                <w:noProof/>
              </w:rPr>
              <w:instrText xml:space="preserve"> PAGEREF _Toc162562202 \h </w:instrText>
            </w:r>
            <w:r>
              <w:rPr>
                <w:noProof/>
              </w:rPr>
            </w:r>
            <w:r>
              <w:rPr>
                <w:noProof/>
              </w:rPr>
              <w:fldChar w:fldCharType="separate"/>
            </w:r>
            <w:r>
              <w:rPr>
                <w:noProof/>
              </w:rPr>
              <w:t>21</w:t>
            </w:r>
            <w:r>
              <w:rPr>
                <w:noProof/>
              </w:rPr>
              <w:fldChar w:fldCharType="end"/>
            </w:r>
          </w:hyperlink>
        </w:p>
        <w:p w14:paraId="286A9F5C" w14:textId="6A96025E" w:rsidR="006B284E" w:rsidRDefault="006B284E">
          <w:pPr>
            <w:pStyle w:val="TOC3"/>
            <w:tabs>
              <w:tab w:val="left" w:pos="1200"/>
            </w:tabs>
            <w:rPr>
              <w:rFonts w:asciiTheme="minorHAnsi" w:eastAsiaTheme="minorEastAsia" w:hAnsiTheme="minorHAnsi" w:cstheme="minorBidi"/>
              <w:b w:val="0"/>
              <w:i w:val="0"/>
              <w:iCs w:val="0"/>
              <w:noProof/>
              <w:szCs w:val="22"/>
              <w:lang w:val="en-IN" w:eastAsia="en-IN"/>
            </w:rPr>
          </w:pPr>
          <w:hyperlink w:anchor="_Toc162562203" w:history="1">
            <w:r w:rsidRPr="00EC4F36">
              <w:rPr>
                <w:rStyle w:val="Hyperlink"/>
                <w:rFonts w:ascii="Century Gothic" w:hAnsi="Century Gothic"/>
                <w:noProof/>
              </w:rPr>
              <w:t>4.2.1</w:t>
            </w:r>
            <w:r>
              <w:rPr>
                <w:rFonts w:asciiTheme="minorHAnsi" w:eastAsiaTheme="minorEastAsia" w:hAnsiTheme="minorHAnsi" w:cstheme="minorBidi"/>
                <w:b w:val="0"/>
                <w:i w:val="0"/>
                <w:iCs w:val="0"/>
                <w:noProof/>
                <w:szCs w:val="22"/>
                <w:lang w:val="en-IN" w:eastAsia="en-IN"/>
              </w:rPr>
              <w:tab/>
            </w:r>
            <w:r w:rsidRPr="00EC4F36">
              <w:rPr>
                <w:rStyle w:val="Hyperlink"/>
                <w:noProof/>
              </w:rPr>
              <w:t>Product Validation</w:t>
            </w:r>
            <w:r>
              <w:rPr>
                <w:noProof/>
              </w:rPr>
              <w:tab/>
            </w:r>
            <w:r>
              <w:rPr>
                <w:noProof/>
              </w:rPr>
              <w:fldChar w:fldCharType="begin"/>
            </w:r>
            <w:r>
              <w:rPr>
                <w:noProof/>
              </w:rPr>
              <w:instrText xml:space="preserve"> PAGEREF _Toc162562203 \h </w:instrText>
            </w:r>
            <w:r>
              <w:rPr>
                <w:noProof/>
              </w:rPr>
            </w:r>
            <w:r>
              <w:rPr>
                <w:noProof/>
              </w:rPr>
              <w:fldChar w:fldCharType="separate"/>
            </w:r>
            <w:r>
              <w:rPr>
                <w:noProof/>
              </w:rPr>
              <w:t>21</w:t>
            </w:r>
            <w:r>
              <w:rPr>
                <w:noProof/>
              </w:rPr>
              <w:fldChar w:fldCharType="end"/>
            </w:r>
          </w:hyperlink>
        </w:p>
        <w:p w14:paraId="1D705C4C" w14:textId="632BD304" w:rsidR="006B284E" w:rsidRDefault="006B284E">
          <w:pPr>
            <w:pStyle w:val="TOC3"/>
            <w:tabs>
              <w:tab w:val="left" w:pos="1200"/>
            </w:tabs>
            <w:rPr>
              <w:rFonts w:asciiTheme="minorHAnsi" w:eastAsiaTheme="minorEastAsia" w:hAnsiTheme="minorHAnsi" w:cstheme="minorBidi"/>
              <w:b w:val="0"/>
              <w:i w:val="0"/>
              <w:iCs w:val="0"/>
              <w:noProof/>
              <w:szCs w:val="22"/>
              <w:lang w:val="en-IN" w:eastAsia="en-IN"/>
            </w:rPr>
          </w:pPr>
          <w:hyperlink w:anchor="_Toc162562204" w:history="1">
            <w:r w:rsidRPr="00EC4F36">
              <w:rPr>
                <w:rStyle w:val="Hyperlink"/>
                <w:rFonts w:ascii="Century Gothic" w:hAnsi="Century Gothic"/>
                <w:noProof/>
              </w:rPr>
              <w:t>4.2.2</w:t>
            </w:r>
            <w:r>
              <w:rPr>
                <w:rFonts w:asciiTheme="minorHAnsi" w:eastAsiaTheme="minorEastAsia" w:hAnsiTheme="minorHAnsi" w:cstheme="minorBidi"/>
                <w:b w:val="0"/>
                <w:i w:val="0"/>
                <w:iCs w:val="0"/>
                <w:noProof/>
                <w:szCs w:val="22"/>
                <w:lang w:val="en-IN" w:eastAsia="en-IN"/>
              </w:rPr>
              <w:tab/>
            </w:r>
            <w:r w:rsidRPr="00EC4F36">
              <w:rPr>
                <w:rStyle w:val="Hyperlink"/>
                <w:noProof/>
              </w:rPr>
              <w:t>Independent Safety Assessment (ISA)</w:t>
            </w:r>
            <w:r>
              <w:rPr>
                <w:noProof/>
              </w:rPr>
              <w:tab/>
            </w:r>
            <w:r>
              <w:rPr>
                <w:noProof/>
              </w:rPr>
              <w:fldChar w:fldCharType="begin"/>
            </w:r>
            <w:r>
              <w:rPr>
                <w:noProof/>
              </w:rPr>
              <w:instrText xml:space="preserve"> PAGEREF _Toc162562204 \h </w:instrText>
            </w:r>
            <w:r>
              <w:rPr>
                <w:noProof/>
              </w:rPr>
            </w:r>
            <w:r>
              <w:rPr>
                <w:noProof/>
              </w:rPr>
              <w:fldChar w:fldCharType="separate"/>
            </w:r>
            <w:r>
              <w:rPr>
                <w:noProof/>
              </w:rPr>
              <w:t>21</w:t>
            </w:r>
            <w:r>
              <w:rPr>
                <w:noProof/>
              </w:rPr>
              <w:fldChar w:fldCharType="end"/>
            </w:r>
          </w:hyperlink>
        </w:p>
        <w:p w14:paraId="7A919B35" w14:textId="41B37F00" w:rsidR="006B284E" w:rsidRDefault="006B284E">
          <w:pPr>
            <w:pStyle w:val="TOC2"/>
            <w:rPr>
              <w:rFonts w:asciiTheme="minorHAnsi" w:eastAsiaTheme="minorEastAsia" w:hAnsiTheme="minorHAnsi" w:cstheme="minorBidi"/>
              <w:b w:val="0"/>
              <w:noProof/>
              <w:szCs w:val="22"/>
              <w:lang w:val="en-IN" w:eastAsia="en-IN"/>
            </w:rPr>
          </w:pPr>
          <w:hyperlink w:anchor="_Toc162562205" w:history="1">
            <w:r w:rsidRPr="00EC4F36">
              <w:rPr>
                <w:rStyle w:val="Hyperlink"/>
                <w:noProof/>
              </w:rPr>
              <w:t>4.3</w:t>
            </w:r>
            <w:r>
              <w:rPr>
                <w:rFonts w:asciiTheme="minorHAnsi" w:eastAsiaTheme="minorEastAsia" w:hAnsiTheme="minorHAnsi" w:cstheme="minorBidi"/>
                <w:b w:val="0"/>
                <w:noProof/>
                <w:szCs w:val="22"/>
                <w:lang w:val="en-IN" w:eastAsia="en-IN"/>
              </w:rPr>
              <w:tab/>
            </w:r>
            <w:r w:rsidRPr="00EC4F36">
              <w:rPr>
                <w:rStyle w:val="Hyperlink"/>
                <w:noProof/>
              </w:rPr>
              <w:t>Staffing Plan</w:t>
            </w:r>
            <w:r>
              <w:rPr>
                <w:noProof/>
              </w:rPr>
              <w:tab/>
            </w:r>
            <w:r>
              <w:rPr>
                <w:noProof/>
              </w:rPr>
              <w:fldChar w:fldCharType="begin"/>
            </w:r>
            <w:r>
              <w:rPr>
                <w:noProof/>
              </w:rPr>
              <w:instrText xml:space="preserve"> PAGEREF _Toc162562205 \h </w:instrText>
            </w:r>
            <w:r>
              <w:rPr>
                <w:noProof/>
              </w:rPr>
            </w:r>
            <w:r>
              <w:rPr>
                <w:noProof/>
              </w:rPr>
              <w:fldChar w:fldCharType="separate"/>
            </w:r>
            <w:r>
              <w:rPr>
                <w:noProof/>
              </w:rPr>
              <w:t>21</w:t>
            </w:r>
            <w:r>
              <w:rPr>
                <w:noProof/>
              </w:rPr>
              <w:fldChar w:fldCharType="end"/>
            </w:r>
          </w:hyperlink>
        </w:p>
        <w:p w14:paraId="3EFC4B06" w14:textId="68DD7B4C" w:rsidR="006B284E" w:rsidRDefault="006B284E">
          <w:pPr>
            <w:pStyle w:val="TOC2"/>
            <w:rPr>
              <w:rFonts w:asciiTheme="minorHAnsi" w:eastAsiaTheme="minorEastAsia" w:hAnsiTheme="minorHAnsi" w:cstheme="minorBidi"/>
              <w:b w:val="0"/>
              <w:noProof/>
              <w:szCs w:val="22"/>
              <w:lang w:val="en-IN" w:eastAsia="en-IN"/>
            </w:rPr>
          </w:pPr>
          <w:hyperlink w:anchor="_Toc162562206" w:history="1">
            <w:r w:rsidRPr="00EC4F36">
              <w:rPr>
                <w:rStyle w:val="Hyperlink"/>
                <w:noProof/>
              </w:rPr>
              <w:t>4.4</w:t>
            </w:r>
            <w:r>
              <w:rPr>
                <w:rFonts w:asciiTheme="minorHAnsi" w:eastAsiaTheme="minorEastAsia" w:hAnsiTheme="minorHAnsi" w:cstheme="minorBidi"/>
                <w:b w:val="0"/>
                <w:noProof/>
                <w:szCs w:val="22"/>
                <w:lang w:val="en-IN" w:eastAsia="en-IN"/>
              </w:rPr>
              <w:tab/>
            </w:r>
            <w:r w:rsidRPr="00EC4F36">
              <w:rPr>
                <w:rStyle w:val="Hyperlink"/>
                <w:noProof/>
              </w:rPr>
              <w:t>Training plan</w:t>
            </w:r>
            <w:r>
              <w:rPr>
                <w:noProof/>
              </w:rPr>
              <w:tab/>
            </w:r>
            <w:r>
              <w:rPr>
                <w:noProof/>
              </w:rPr>
              <w:fldChar w:fldCharType="begin"/>
            </w:r>
            <w:r>
              <w:rPr>
                <w:noProof/>
              </w:rPr>
              <w:instrText xml:space="preserve"> PAGEREF _Toc162562206 \h </w:instrText>
            </w:r>
            <w:r>
              <w:rPr>
                <w:noProof/>
              </w:rPr>
            </w:r>
            <w:r>
              <w:rPr>
                <w:noProof/>
              </w:rPr>
              <w:fldChar w:fldCharType="separate"/>
            </w:r>
            <w:r>
              <w:rPr>
                <w:noProof/>
              </w:rPr>
              <w:t>22</w:t>
            </w:r>
            <w:r>
              <w:rPr>
                <w:noProof/>
              </w:rPr>
              <w:fldChar w:fldCharType="end"/>
            </w:r>
          </w:hyperlink>
        </w:p>
        <w:p w14:paraId="6FD6E7F0" w14:textId="1B79F316" w:rsidR="006B284E" w:rsidRDefault="006B284E">
          <w:pPr>
            <w:pStyle w:val="TOC1"/>
            <w:rPr>
              <w:rFonts w:asciiTheme="minorHAnsi" w:eastAsiaTheme="minorEastAsia" w:hAnsiTheme="minorHAnsi" w:cstheme="minorBidi"/>
              <w:b w:val="0"/>
              <w:bCs w:val="0"/>
              <w:noProof/>
              <w:lang w:val="en-IN" w:eastAsia="en-IN"/>
            </w:rPr>
          </w:pPr>
          <w:hyperlink w:anchor="_Toc162562207" w:history="1">
            <w:r w:rsidRPr="00EC4F36">
              <w:rPr>
                <w:rStyle w:val="Hyperlink"/>
                <w:noProof/>
              </w:rPr>
              <w:t>5.0</w:t>
            </w:r>
            <w:r>
              <w:rPr>
                <w:rFonts w:asciiTheme="minorHAnsi" w:eastAsiaTheme="minorEastAsia" w:hAnsiTheme="minorHAnsi" w:cstheme="minorBidi"/>
                <w:b w:val="0"/>
                <w:bCs w:val="0"/>
                <w:noProof/>
                <w:lang w:val="en-IN" w:eastAsia="en-IN"/>
              </w:rPr>
              <w:tab/>
            </w:r>
            <w:r w:rsidRPr="00EC4F36">
              <w:rPr>
                <w:rStyle w:val="Hyperlink"/>
                <w:noProof/>
              </w:rPr>
              <w:t>Technical process plans</w:t>
            </w:r>
            <w:r>
              <w:rPr>
                <w:noProof/>
              </w:rPr>
              <w:tab/>
            </w:r>
            <w:r>
              <w:rPr>
                <w:noProof/>
              </w:rPr>
              <w:fldChar w:fldCharType="begin"/>
            </w:r>
            <w:r>
              <w:rPr>
                <w:noProof/>
              </w:rPr>
              <w:instrText xml:space="preserve"> PAGEREF _Toc162562207 \h </w:instrText>
            </w:r>
            <w:r>
              <w:rPr>
                <w:noProof/>
              </w:rPr>
            </w:r>
            <w:r>
              <w:rPr>
                <w:noProof/>
              </w:rPr>
              <w:fldChar w:fldCharType="separate"/>
            </w:r>
            <w:r>
              <w:rPr>
                <w:noProof/>
              </w:rPr>
              <w:t>23</w:t>
            </w:r>
            <w:r>
              <w:rPr>
                <w:noProof/>
              </w:rPr>
              <w:fldChar w:fldCharType="end"/>
            </w:r>
          </w:hyperlink>
        </w:p>
        <w:p w14:paraId="228CDC53" w14:textId="51EA742A" w:rsidR="006B284E" w:rsidRDefault="006B284E">
          <w:pPr>
            <w:pStyle w:val="TOC2"/>
            <w:rPr>
              <w:rFonts w:asciiTheme="minorHAnsi" w:eastAsiaTheme="minorEastAsia" w:hAnsiTheme="minorHAnsi" w:cstheme="minorBidi"/>
              <w:b w:val="0"/>
              <w:noProof/>
              <w:szCs w:val="22"/>
              <w:lang w:val="en-IN" w:eastAsia="en-IN"/>
            </w:rPr>
          </w:pPr>
          <w:hyperlink w:anchor="_Toc162562208" w:history="1">
            <w:r w:rsidRPr="00EC4F36">
              <w:rPr>
                <w:rStyle w:val="Hyperlink"/>
                <w:noProof/>
              </w:rPr>
              <w:t>5.1</w:t>
            </w:r>
            <w:r>
              <w:rPr>
                <w:rFonts w:asciiTheme="minorHAnsi" w:eastAsiaTheme="minorEastAsia" w:hAnsiTheme="minorHAnsi" w:cstheme="minorBidi"/>
                <w:b w:val="0"/>
                <w:noProof/>
                <w:szCs w:val="22"/>
                <w:lang w:val="en-IN" w:eastAsia="en-IN"/>
              </w:rPr>
              <w:tab/>
            </w:r>
            <w:r w:rsidRPr="00EC4F36">
              <w:rPr>
                <w:rStyle w:val="Hyperlink"/>
                <w:noProof/>
              </w:rPr>
              <w:t>Process Model</w:t>
            </w:r>
            <w:r>
              <w:rPr>
                <w:noProof/>
              </w:rPr>
              <w:tab/>
            </w:r>
            <w:r>
              <w:rPr>
                <w:noProof/>
              </w:rPr>
              <w:fldChar w:fldCharType="begin"/>
            </w:r>
            <w:r>
              <w:rPr>
                <w:noProof/>
              </w:rPr>
              <w:instrText xml:space="preserve"> PAGEREF _Toc162562208 \h </w:instrText>
            </w:r>
            <w:r>
              <w:rPr>
                <w:noProof/>
              </w:rPr>
            </w:r>
            <w:r>
              <w:rPr>
                <w:noProof/>
              </w:rPr>
              <w:fldChar w:fldCharType="separate"/>
            </w:r>
            <w:r>
              <w:rPr>
                <w:noProof/>
              </w:rPr>
              <w:t>23</w:t>
            </w:r>
            <w:r>
              <w:rPr>
                <w:noProof/>
              </w:rPr>
              <w:fldChar w:fldCharType="end"/>
            </w:r>
          </w:hyperlink>
        </w:p>
        <w:p w14:paraId="10ED12A1" w14:textId="6823609B" w:rsidR="006B284E" w:rsidRDefault="006B284E">
          <w:pPr>
            <w:pStyle w:val="TOC3"/>
            <w:tabs>
              <w:tab w:val="left" w:pos="1200"/>
            </w:tabs>
            <w:rPr>
              <w:rFonts w:asciiTheme="minorHAnsi" w:eastAsiaTheme="minorEastAsia" w:hAnsiTheme="minorHAnsi" w:cstheme="minorBidi"/>
              <w:b w:val="0"/>
              <w:i w:val="0"/>
              <w:iCs w:val="0"/>
              <w:noProof/>
              <w:szCs w:val="22"/>
              <w:lang w:val="en-IN" w:eastAsia="en-IN"/>
            </w:rPr>
          </w:pPr>
          <w:hyperlink w:anchor="_Toc162562209" w:history="1">
            <w:r w:rsidRPr="00EC4F36">
              <w:rPr>
                <w:rStyle w:val="Hyperlink"/>
                <w:rFonts w:ascii="Century Gothic" w:hAnsi="Century Gothic"/>
                <w:noProof/>
              </w:rPr>
              <w:t>5.1.1</w:t>
            </w:r>
            <w:r>
              <w:rPr>
                <w:rFonts w:asciiTheme="minorHAnsi" w:eastAsiaTheme="minorEastAsia" w:hAnsiTheme="minorHAnsi" w:cstheme="minorBidi"/>
                <w:b w:val="0"/>
                <w:i w:val="0"/>
                <w:iCs w:val="0"/>
                <w:noProof/>
                <w:szCs w:val="22"/>
                <w:lang w:val="en-IN" w:eastAsia="en-IN"/>
              </w:rPr>
              <w:tab/>
            </w:r>
            <w:r w:rsidRPr="00EC4F36">
              <w:rPr>
                <w:rStyle w:val="Hyperlink"/>
                <w:noProof/>
              </w:rPr>
              <w:t>Project Lifecycle</w:t>
            </w:r>
            <w:r>
              <w:rPr>
                <w:noProof/>
              </w:rPr>
              <w:tab/>
            </w:r>
            <w:r>
              <w:rPr>
                <w:noProof/>
              </w:rPr>
              <w:fldChar w:fldCharType="begin"/>
            </w:r>
            <w:r>
              <w:rPr>
                <w:noProof/>
              </w:rPr>
              <w:instrText xml:space="preserve"> PAGEREF _Toc162562209 \h </w:instrText>
            </w:r>
            <w:r>
              <w:rPr>
                <w:noProof/>
              </w:rPr>
            </w:r>
            <w:r>
              <w:rPr>
                <w:noProof/>
              </w:rPr>
              <w:fldChar w:fldCharType="separate"/>
            </w:r>
            <w:r>
              <w:rPr>
                <w:noProof/>
              </w:rPr>
              <w:t>23</w:t>
            </w:r>
            <w:r>
              <w:rPr>
                <w:noProof/>
              </w:rPr>
              <w:fldChar w:fldCharType="end"/>
            </w:r>
          </w:hyperlink>
        </w:p>
        <w:p w14:paraId="71F05FFC" w14:textId="27A669DA" w:rsidR="006B284E" w:rsidRDefault="006B284E">
          <w:pPr>
            <w:pStyle w:val="TOC2"/>
            <w:rPr>
              <w:rFonts w:asciiTheme="minorHAnsi" w:eastAsiaTheme="minorEastAsia" w:hAnsiTheme="minorHAnsi" w:cstheme="minorBidi"/>
              <w:b w:val="0"/>
              <w:noProof/>
              <w:szCs w:val="22"/>
              <w:lang w:val="en-IN" w:eastAsia="en-IN"/>
            </w:rPr>
          </w:pPr>
          <w:hyperlink w:anchor="_Toc162562210" w:history="1">
            <w:r w:rsidRPr="00EC4F36">
              <w:rPr>
                <w:rStyle w:val="Hyperlink"/>
                <w:noProof/>
              </w:rPr>
              <w:t>5.2</w:t>
            </w:r>
            <w:r>
              <w:rPr>
                <w:rFonts w:asciiTheme="minorHAnsi" w:eastAsiaTheme="minorEastAsia" w:hAnsiTheme="minorHAnsi" w:cstheme="minorBidi"/>
                <w:b w:val="0"/>
                <w:noProof/>
                <w:szCs w:val="22"/>
                <w:lang w:val="en-IN" w:eastAsia="en-IN"/>
              </w:rPr>
              <w:tab/>
            </w:r>
            <w:r w:rsidRPr="00EC4F36">
              <w:rPr>
                <w:rStyle w:val="Hyperlink"/>
                <w:noProof/>
              </w:rPr>
              <w:t>Technology</w:t>
            </w:r>
            <w:r>
              <w:rPr>
                <w:noProof/>
              </w:rPr>
              <w:tab/>
            </w:r>
            <w:r>
              <w:rPr>
                <w:noProof/>
              </w:rPr>
              <w:fldChar w:fldCharType="begin"/>
            </w:r>
            <w:r>
              <w:rPr>
                <w:noProof/>
              </w:rPr>
              <w:instrText xml:space="preserve"> PAGEREF _Toc162562210 \h </w:instrText>
            </w:r>
            <w:r>
              <w:rPr>
                <w:noProof/>
              </w:rPr>
            </w:r>
            <w:r>
              <w:rPr>
                <w:noProof/>
              </w:rPr>
              <w:fldChar w:fldCharType="separate"/>
            </w:r>
            <w:r>
              <w:rPr>
                <w:noProof/>
              </w:rPr>
              <w:t>23</w:t>
            </w:r>
            <w:r>
              <w:rPr>
                <w:noProof/>
              </w:rPr>
              <w:fldChar w:fldCharType="end"/>
            </w:r>
          </w:hyperlink>
        </w:p>
        <w:p w14:paraId="2D9F3AE9" w14:textId="53AADAB9" w:rsidR="006B284E" w:rsidRDefault="006B284E">
          <w:pPr>
            <w:pStyle w:val="TOC3"/>
            <w:tabs>
              <w:tab w:val="left" w:pos="1200"/>
            </w:tabs>
            <w:rPr>
              <w:rFonts w:asciiTheme="minorHAnsi" w:eastAsiaTheme="minorEastAsia" w:hAnsiTheme="minorHAnsi" w:cstheme="minorBidi"/>
              <w:b w:val="0"/>
              <w:i w:val="0"/>
              <w:iCs w:val="0"/>
              <w:noProof/>
              <w:szCs w:val="22"/>
              <w:lang w:val="en-IN" w:eastAsia="en-IN"/>
            </w:rPr>
          </w:pPr>
          <w:hyperlink w:anchor="_Toc162562211" w:history="1">
            <w:r w:rsidRPr="00EC4F36">
              <w:rPr>
                <w:rStyle w:val="Hyperlink"/>
                <w:rFonts w:ascii="Century Gothic" w:hAnsi="Century Gothic"/>
                <w:noProof/>
              </w:rPr>
              <w:t>5.2.1</w:t>
            </w:r>
            <w:r>
              <w:rPr>
                <w:rFonts w:asciiTheme="minorHAnsi" w:eastAsiaTheme="minorEastAsia" w:hAnsiTheme="minorHAnsi" w:cstheme="minorBidi"/>
                <w:b w:val="0"/>
                <w:i w:val="0"/>
                <w:iCs w:val="0"/>
                <w:noProof/>
                <w:szCs w:val="22"/>
                <w:lang w:val="en-IN" w:eastAsia="en-IN"/>
              </w:rPr>
              <w:tab/>
            </w:r>
            <w:r w:rsidRPr="00EC4F36">
              <w:rPr>
                <w:rStyle w:val="Hyperlink"/>
                <w:noProof/>
              </w:rPr>
              <w:t>Development Environment</w:t>
            </w:r>
            <w:r>
              <w:rPr>
                <w:noProof/>
              </w:rPr>
              <w:tab/>
            </w:r>
            <w:r>
              <w:rPr>
                <w:noProof/>
              </w:rPr>
              <w:fldChar w:fldCharType="begin"/>
            </w:r>
            <w:r>
              <w:rPr>
                <w:noProof/>
              </w:rPr>
              <w:instrText xml:space="preserve"> PAGEREF _Toc162562211 \h </w:instrText>
            </w:r>
            <w:r>
              <w:rPr>
                <w:noProof/>
              </w:rPr>
            </w:r>
            <w:r>
              <w:rPr>
                <w:noProof/>
              </w:rPr>
              <w:fldChar w:fldCharType="separate"/>
            </w:r>
            <w:r>
              <w:rPr>
                <w:noProof/>
              </w:rPr>
              <w:t>23</w:t>
            </w:r>
            <w:r>
              <w:rPr>
                <w:noProof/>
              </w:rPr>
              <w:fldChar w:fldCharType="end"/>
            </w:r>
          </w:hyperlink>
        </w:p>
        <w:p w14:paraId="50A3D9EE" w14:textId="1CBFDD22" w:rsidR="006B284E" w:rsidRDefault="006B284E">
          <w:pPr>
            <w:pStyle w:val="TOC3"/>
            <w:tabs>
              <w:tab w:val="left" w:pos="1200"/>
            </w:tabs>
            <w:rPr>
              <w:rFonts w:asciiTheme="minorHAnsi" w:eastAsiaTheme="minorEastAsia" w:hAnsiTheme="minorHAnsi" w:cstheme="minorBidi"/>
              <w:b w:val="0"/>
              <w:i w:val="0"/>
              <w:iCs w:val="0"/>
              <w:noProof/>
              <w:szCs w:val="22"/>
              <w:lang w:val="en-IN" w:eastAsia="en-IN"/>
            </w:rPr>
          </w:pPr>
          <w:hyperlink w:anchor="_Toc162562212" w:history="1">
            <w:r w:rsidRPr="00EC4F36">
              <w:rPr>
                <w:rStyle w:val="Hyperlink"/>
                <w:rFonts w:ascii="Century Gothic" w:hAnsi="Century Gothic"/>
                <w:noProof/>
              </w:rPr>
              <w:t>5.2.2</w:t>
            </w:r>
            <w:r>
              <w:rPr>
                <w:rFonts w:asciiTheme="minorHAnsi" w:eastAsiaTheme="minorEastAsia" w:hAnsiTheme="minorHAnsi" w:cstheme="minorBidi"/>
                <w:b w:val="0"/>
                <w:i w:val="0"/>
                <w:iCs w:val="0"/>
                <w:noProof/>
                <w:szCs w:val="22"/>
                <w:lang w:val="en-IN" w:eastAsia="en-IN"/>
              </w:rPr>
              <w:tab/>
            </w:r>
            <w:r w:rsidRPr="00EC4F36">
              <w:rPr>
                <w:rStyle w:val="Hyperlink"/>
                <w:noProof/>
              </w:rPr>
              <w:t>Deployment Environment</w:t>
            </w:r>
            <w:r>
              <w:rPr>
                <w:noProof/>
              </w:rPr>
              <w:tab/>
            </w:r>
            <w:r>
              <w:rPr>
                <w:noProof/>
              </w:rPr>
              <w:fldChar w:fldCharType="begin"/>
            </w:r>
            <w:r>
              <w:rPr>
                <w:noProof/>
              </w:rPr>
              <w:instrText xml:space="preserve"> PAGEREF _Toc162562212 \h </w:instrText>
            </w:r>
            <w:r>
              <w:rPr>
                <w:noProof/>
              </w:rPr>
            </w:r>
            <w:r>
              <w:rPr>
                <w:noProof/>
              </w:rPr>
              <w:fldChar w:fldCharType="separate"/>
            </w:r>
            <w:r>
              <w:rPr>
                <w:noProof/>
              </w:rPr>
              <w:t>23</w:t>
            </w:r>
            <w:r>
              <w:rPr>
                <w:noProof/>
              </w:rPr>
              <w:fldChar w:fldCharType="end"/>
            </w:r>
          </w:hyperlink>
        </w:p>
        <w:p w14:paraId="38EC5EC5" w14:textId="0E1046C6" w:rsidR="006B284E" w:rsidRDefault="006B284E">
          <w:pPr>
            <w:pStyle w:val="TOC2"/>
            <w:rPr>
              <w:rFonts w:asciiTheme="minorHAnsi" w:eastAsiaTheme="minorEastAsia" w:hAnsiTheme="minorHAnsi" w:cstheme="minorBidi"/>
              <w:b w:val="0"/>
              <w:noProof/>
              <w:szCs w:val="22"/>
              <w:lang w:val="en-IN" w:eastAsia="en-IN"/>
            </w:rPr>
          </w:pPr>
          <w:hyperlink w:anchor="_Toc162562213" w:history="1">
            <w:r w:rsidRPr="00EC4F36">
              <w:rPr>
                <w:rStyle w:val="Hyperlink"/>
                <w:noProof/>
              </w:rPr>
              <w:t>5.3</w:t>
            </w:r>
            <w:r>
              <w:rPr>
                <w:rFonts w:asciiTheme="minorHAnsi" w:eastAsiaTheme="minorEastAsia" w:hAnsiTheme="minorHAnsi" w:cstheme="minorBidi"/>
                <w:b w:val="0"/>
                <w:noProof/>
                <w:szCs w:val="22"/>
                <w:lang w:val="en-IN" w:eastAsia="en-IN"/>
              </w:rPr>
              <w:tab/>
            </w:r>
            <w:r w:rsidRPr="00EC4F36">
              <w:rPr>
                <w:rStyle w:val="Hyperlink"/>
                <w:noProof/>
              </w:rPr>
              <w:t>Supporting process plans</w:t>
            </w:r>
            <w:r>
              <w:rPr>
                <w:noProof/>
              </w:rPr>
              <w:tab/>
            </w:r>
            <w:r>
              <w:rPr>
                <w:noProof/>
              </w:rPr>
              <w:fldChar w:fldCharType="begin"/>
            </w:r>
            <w:r>
              <w:rPr>
                <w:noProof/>
              </w:rPr>
              <w:instrText xml:space="preserve"> PAGEREF _Toc162562213 \h </w:instrText>
            </w:r>
            <w:r>
              <w:rPr>
                <w:noProof/>
              </w:rPr>
            </w:r>
            <w:r>
              <w:rPr>
                <w:noProof/>
              </w:rPr>
              <w:fldChar w:fldCharType="separate"/>
            </w:r>
            <w:r>
              <w:rPr>
                <w:noProof/>
              </w:rPr>
              <w:t>23</w:t>
            </w:r>
            <w:r>
              <w:rPr>
                <w:noProof/>
              </w:rPr>
              <w:fldChar w:fldCharType="end"/>
            </w:r>
          </w:hyperlink>
        </w:p>
        <w:p w14:paraId="5EFC8734" w14:textId="31887821" w:rsidR="006B284E" w:rsidRDefault="006B284E">
          <w:pPr>
            <w:pStyle w:val="TOC3"/>
            <w:tabs>
              <w:tab w:val="left" w:pos="1200"/>
            </w:tabs>
            <w:rPr>
              <w:rFonts w:asciiTheme="minorHAnsi" w:eastAsiaTheme="minorEastAsia" w:hAnsiTheme="minorHAnsi" w:cstheme="minorBidi"/>
              <w:b w:val="0"/>
              <w:i w:val="0"/>
              <w:iCs w:val="0"/>
              <w:noProof/>
              <w:szCs w:val="22"/>
              <w:lang w:val="en-IN" w:eastAsia="en-IN"/>
            </w:rPr>
          </w:pPr>
          <w:hyperlink w:anchor="_Toc162562214" w:history="1">
            <w:r w:rsidRPr="00EC4F36">
              <w:rPr>
                <w:rStyle w:val="Hyperlink"/>
                <w:rFonts w:ascii="Century Gothic" w:hAnsi="Century Gothic"/>
                <w:noProof/>
              </w:rPr>
              <w:t>5.3.1</w:t>
            </w:r>
            <w:r>
              <w:rPr>
                <w:rFonts w:asciiTheme="minorHAnsi" w:eastAsiaTheme="minorEastAsia" w:hAnsiTheme="minorHAnsi" w:cstheme="minorBidi"/>
                <w:b w:val="0"/>
                <w:i w:val="0"/>
                <w:iCs w:val="0"/>
                <w:noProof/>
                <w:szCs w:val="22"/>
                <w:lang w:val="en-IN" w:eastAsia="en-IN"/>
              </w:rPr>
              <w:tab/>
            </w:r>
            <w:r w:rsidRPr="00EC4F36">
              <w:rPr>
                <w:rStyle w:val="Hyperlink"/>
                <w:noProof/>
              </w:rPr>
              <w:t>Configuration Management Plan</w:t>
            </w:r>
            <w:r>
              <w:rPr>
                <w:noProof/>
              </w:rPr>
              <w:tab/>
            </w:r>
            <w:r>
              <w:rPr>
                <w:noProof/>
              </w:rPr>
              <w:fldChar w:fldCharType="begin"/>
            </w:r>
            <w:r>
              <w:rPr>
                <w:noProof/>
              </w:rPr>
              <w:instrText xml:space="preserve"> PAGEREF _Toc162562214 \h </w:instrText>
            </w:r>
            <w:r>
              <w:rPr>
                <w:noProof/>
              </w:rPr>
            </w:r>
            <w:r>
              <w:rPr>
                <w:noProof/>
              </w:rPr>
              <w:fldChar w:fldCharType="separate"/>
            </w:r>
            <w:r>
              <w:rPr>
                <w:noProof/>
              </w:rPr>
              <w:t>23</w:t>
            </w:r>
            <w:r>
              <w:rPr>
                <w:noProof/>
              </w:rPr>
              <w:fldChar w:fldCharType="end"/>
            </w:r>
          </w:hyperlink>
        </w:p>
        <w:p w14:paraId="18DBB55A" w14:textId="1749A365" w:rsidR="006B284E" w:rsidRDefault="006B284E">
          <w:pPr>
            <w:pStyle w:val="TOC3"/>
            <w:tabs>
              <w:tab w:val="left" w:pos="1200"/>
            </w:tabs>
            <w:rPr>
              <w:rFonts w:asciiTheme="minorHAnsi" w:eastAsiaTheme="minorEastAsia" w:hAnsiTheme="minorHAnsi" w:cstheme="minorBidi"/>
              <w:b w:val="0"/>
              <w:i w:val="0"/>
              <w:iCs w:val="0"/>
              <w:noProof/>
              <w:szCs w:val="22"/>
              <w:lang w:val="en-IN" w:eastAsia="en-IN"/>
            </w:rPr>
          </w:pPr>
          <w:hyperlink w:anchor="_Toc162562215" w:history="1">
            <w:r w:rsidRPr="00EC4F36">
              <w:rPr>
                <w:rStyle w:val="Hyperlink"/>
                <w:rFonts w:ascii="Century Gothic" w:hAnsi="Century Gothic"/>
                <w:noProof/>
              </w:rPr>
              <w:t>5.3.2</w:t>
            </w:r>
            <w:r>
              <w:rPr>
                <w:rFonts w:asciiTheme="minorHAnsi" w:eastAsiaTheme="minorEastAsia" w:hAnsiTheme="minorHAnsi" w:cstheme="minorBidi"/>
                <w:b w:val="0"/>
                <w:i w:val="0"/>
                <w:iCs w:val="0"/>
                <w:noProof/>
                <w:szCs w:val="22"/>
                <w:lang w:val="en-IN" w:eastAsia="en-IN"/>
              </w:rPr>
              <w:tab/>
            </w:r>
            <w:r w:rsidRPr="00EC4F36">
              <w:rPr>
                <w:rStyle w:val="Hyperlink"/>
                <w:noProof/>
              </w:rPr>
              <w:t>Verification and Validation Plan</w:t>
            </w:r>
            <w:r>
              <w:rPr>
                <w:noProof/>
              </w:rPr>
              <w:tab/>
            </w:r>
            <w:r>
              <w:rPr>
                <w:noProof/>
              </w:rPr>
              <w:fldChar w:fldCharType="begin"/>
            </w:r>
            <w:r>
              <w:rPr>
                <w:noProof/>
              </w:rPr>
              <w:instrText xml:space="preserve"> PAGEREF _Toc162562215 \h </w:instrText>
            </w:r>
            <w:r>
              <w:rPr>
                <w:noProof/>
              </w:rPr>
            </w:r>
            <w:r>
              <w:rPr>
                <w:noProof/>
              </w:rPr>
              <w:fldChar w:fldCharType="separate"/>
            </w:r>
            <w:r>
              <w:rPr>
                <w:noProof/>
              </w:rPr>
              <w:t>24</w:t>
            </w:r>
            <w:r>
              <w:rPr>
                <w:noProof/>
              </w:rPr>
              <w:fldChar w:fldCharType="end"/>
            </w:r>
          </w:hyperlink>
        </w:p>
        <w:p w14:paraId="3FC900E8" w14:textId="3D2A1740" w:rsidR="006B284E" w:rsidRDefault="006B284E">
          <w:pPr>
            <w:pStyle w:val="TOC3"/>
            <w:tabs>
              <w:tab w:val="left" w:pos="1200"/>
            </w:tabs>
            <w:rPr>
              <w:rFonts w:asciiTheme="minorHAnsi" w:eastAsiaTheme="minorEastAsia" w:hAnsiTheme="minorHAnsi" w:cstheme="minorBidi"/>
              <w:b w:val="0"/>
              <w:i w:val="0"/>
              <w:iCs w:val="0"/>
              <w:noProof/>
              <w:szCs w:val="22"/>
              <w:lang w:val="en-IN" w:eastAsia="en-IN"/>
            </w:rPr>
          </w:pPr>
          <w:hyperlink w:anchor="_Toc162562216" w:history="1">
            <w:r w:rsidRPr="00EC4F36">
              <w:rPr>
                <w:rStyle w:val="Hyperlink"/>
                <w:rFonts w:ascii="Century Gothic" w:hAnsi="Century Gothic"/>
                <w:noProof/>
              </w:rPr>
              <w:t>5.3.3</w:t>
            </w:r>
            <w:r>
              <w:rPr>
                <w:rFonts w:asciiTheme="minorHAnsi" w:eastAsiaTheme="minorEastAsia" w:hAnsiTheme="minorHAnsi" w:cstheme="minorBidi"/>
                <w:b w:val="0"/>
                <w:i w:val="0"/>
                <w:iCs w:val="0"/>
                <w:noProof/>
                <w:szCs w:val="22"/>
                <w:lang w:val="en-IN" w:eastAsia="en-IN"/>
              </w:rPr>
              <w:tab/>
            </w:r>
            <w:r w:rsidRPr="00EC4F36">
              <w:rPr>
                <w:rStyle w:val="Hyperlink"/>
                <w:noProof/>
              </w:rPr>
              <w:t>Quality Assurance Plan</w:t>
            </w:r>
            <w:r>
              <w:rPr>
                <w:noProof/>
              </w:rPr>
              <w:tab/>
            </w:r>
            <w:r>
              <w:rPr>
                <w:noProof/>
              </w:rPr>
              <w:fldChar w:fldCharType="begin"/>
            </w:r>
            <w:r>
              <w:rPr>
                <w:noProof/>
              </w:rPr>
              <w:instrText xml:space="preserve"> PAGEREF _Toc162562216 \h </w:instrText>
            </w:r>
            <w:r>
              <w:rPr>
                <w:noProof/>
              </w:rPr>
            </w:r>
            <w:r>
              <w:rPr>
                <w:noProof/>
              </w:rPr>
              <w:fldChar w:fldCharType="separate"/>
            </w:r>
            <w:r>
              <w:rPr>
                <w:noProof/>
              </w:rPr>
              <w:t>24</w:t>
            </w:r>
            <w:r>
              <w:rPr>
                <w:noProof/>
              </w:rPr>
              <w:fldChar w:fldCharType="end"/>
            </w:r>
          </w:hyperlink>
        </w:p>
        <w:p w14:paraId="1D349B80" w14:textId="58F25260" w:rsidR="006B284E" w:rsidRDefault="006B284E">
          <w:pPr>
            <w:pStyle w:val="TOC1"/>
            <w:rPr>
              <w:rFonts w:asciiTheme="minorHAnsi" w:eastAsiaTheme="minorEastAsia" w:hAnsiTheme="minorHAnsi" w:cstheme="minorBidi"/>
              <w:b w:val="0"/>
              <w:bCs w:val="0"/>
              <w:noProof/>
              <w:lang w:val="en-IN" w:eastAsia="en-IN"/>
            </w:rPr>
          </w:pPr>
          <w:hyperlink w:anchor="_Toc162562217" w:history="1">
            <w:r w:rsidRPr="00EC4F36">
              <w:rPr>
                <w:rStyle w:val="Hyperlink"/>
                <w:noProof/>
              </w:rPr>
              <w:t>6.0</w:t>
            </w:r>
            <w:r>
              <w:rPr>
                <w:rFonts w:asciiTheme="minorHAnsi" w:eastAsiaTheme="minorEastAsia" w:hAnsiTheme="minorHAnsi" w:cstheme="minorBidi"/>
                <w:b w:val="0"/>
                <w:bCs w:val="0"/>
                <w:noProof/>
                <w:lang w:val="en-IN" w:eastAsia="en-IN"/>
              </w:rPr>
              <w:tab/>
            </w:r>
            <w:r w:rsidRPr="00EC4F36">
              <w:rPr>
                <w:rStyle w:val="Hyperlink"/>
                <w:noProof/>
              </w:rPr>
              <w:t>Appendix – A WBS &amp; Schedules</w:t>
            </w:r>
            <w:r>
              <w:rPr>
                <w:noProof/>
              </w:rPr>
              <w:tab/>
            </w:r>
            <w:r>
              <w:rPr>
                <w:noProof/>
              </w:rPr>
              <w:fldChar w:fldCharType="begin"/>
            </w:r>
            <w:r>
              <w:rPr>
                <w:noProof/>
              </w:rPr>
              <w:instrText xml:space="preserve"> PAGEREF _Toc162562217 \h </w:instrText>
            </w:r>
            <w:r>
              <w:rPr>
                <w:noProof/>
              </w:rPr>
            </w:r>
            <w:r>
              <w:rPr>
                <w:noProof/>
              </w:rPr>
              <w:fldChar w:fldCharType="separate"/>
            </w:r>
            <w:r>
              <w:rPr>
                <w:noProof/>
              </w:rPr>
              <w:t>25</w:t>
            </w:r>
            <w:r>
              <w:rPr>
                <w:noProof/>
              </w:rPr>
              <w:fldChar w:fldCharType="end"/>
            </w:r>
          </w:hyperlink>
        </w:p>
        <w:p w14:paraId="063E4177" w14:textId="45BFEE7B" w:rsidR="006B284E" w:rsidRDefault="006B284E">
          <w:pPr>
            <w:pStyle w:val="TOC2"/>
            <w:rPr>
              <w:rFonts w:asciiTheme="minorHAnsi" w:eastAsiaTheme="minorEastAsia" w:hAnsiTheme="minorHAnsi" w:cstheme="minorBidi"/>
              <w:b w:val="0"/>
              <w:noProof/>
              <w:szCs w:val="22"/>
              <w:lang w:val="en-IN" w:eastAsia="en-IN"/>
            </w:rPr>
          </w:pPr>
          <w:hyperlink w:anchor="_Toc162562218" w:history="1">
            <w:r w:rsidRPr="00EC4F36">
              <w:rPr>
                <w:rStyle w:val="Hyperlink"/>
                <w:noProof/>
              </w:rPr>
              <w:t>6.1</w:t>
            </w:r>
            <w:r>
              <w:rPr>
                <w:rFonts w:asciiTheme="minorHAnsi" w:eastAsiaTheme="minorEastAsia" w:hAnsiTheme="minorHAnsi" w:cstheme="minorBidi"/>
                <w:b w:val="0"/>
                <w:noProof/>
                <w:szCs w:val="22"/>
                <w:lang w:val="en-IN" w:eastAsia="en-IN"/>
              </w:rPr>
              <w:tab/>
            </w:r>
            <w:r w:rsidRPr="00EC4F36">
              <w:rPr>
                <w:rStyle w:val="Hyperlink"/>
                <w:noProof/>
              </w:rPr>
              <w:t>FNMux Software Life Cycle Phases</w:t>
            </w:r>
            <w:r>
              <w:rPr>
                <w:noProof/>
              </w:rPr>
              <w:tab/>
            </w:r>
            <w:r>
              <w:rPr>
                <w:noProof/>
              </w:rPr>
              <w:fldChar w:fldCharType="begin"/>
            </w:r>
            <w:r>
              <w:rPr>
                <w:noProof/>
              </w:rPr>
              <w:instrText xml:space="preserve"> PAGEREF _Toc162562218 \h </w:instrText>
            </w:r>
            <w:r>
              <w:rPr>
                <w:noProof/>
              </w:rPr>
            </w:r>
            <w:r>
              <w:rPr>
                <w:noProof/>
              </w:rPr>
              <w:fldChar w:fldCharType="separate"/>
            </w:r>
            <w:r>
              <w:rPr>
                <w:noProof/>
              </w:rPr>
              <w:t>25</w:t>
            </w:r>
            <w:r>
              <w:rPr>
                <w:noProof/>
              </w:rPr>
              <w:fldChar w:fldCharType="end"/>
            </w:r>
          </w:hyperlink>
        </w:p>
        <w:p w14:paraId="1D621C0B" w14:textId="3E5DEDDF" w:rsidR="006B284E" w:rsidRDefault="006B284E">
          <w:pPr>
            <w:pStyle w:val="TOC1"/>
            <w:rPr>
              <w:rFonts w:asciiTheme="minorHAnsi" w:eastAsiaTheme="minorEastAsia" w:hAnsiTheme="minorHAnsi" w:cstheme="minorBidi"/>
              <w:b w:val="0"/>
              <w:bCs w:val="0"/>
              <w:noProof/>
              <w:lang w:val="en-IN" w:eastAsia="en-IN"/>
            </w:rPr>
          </w:pPr>
          <w:hyperlink w:anchor="_Toc162562219" w:history="1">
            <w:r w:rsidRPr="00EC4F36">
              <w:rPr>
                <w:rStyle w:val="Hyperlink"/>
                <w:rFonts w:ascii="Arial" w:hAnsi="Arial" w:cs="Arial"/>
                <w:noProof/>
                <w:lang w:val="en-US"/>
              </w:rPr>
              <w:t>7</w:t>
            </w:r>
            <w:r w:rsidRPr="00EC4F36">
              <w:rPr>
                <w:rStyle w:val="Hyperlink"/>
                <w:rFonts w:ascii="Arial" w:hAnsi="Arial" w:cs="Arial"/>
                <w:noProof/>
              </w:rPr>
              <w:t>.0 ANNEXURES</w:t>
            </w:r>
            <w:r>
              <w:rPr>
                <w:noProof/>
              </w:rPr>
              <w:tab/>
            </w:r>
            <w:r>
              <w:rPr>
                <w:noProof/>
              </w:rPr>
              <w:fldChar w:fldCharType="begin"/>
            </w:r>
            <w:r>
              <w:rPr>
                <w:noProof/>
              </w:rPr>
              <w:instrText xml:space="preserve"> PAGEREF _Toc162562219 \h </w:instrText>
            </w:r>
            <w:r>
              <w:rPr>
                <w:noProof/>
              </w:rPr>
            </w:r>
            <w:r>
              <w:rPr>
                <w:noProof/>
              </w:rPr>
              <w:fldChar w:fldCharType="separate"/>
            </w:r>
            <w:r>
              <w:rPr>
                <w:noProof/>
              </w:rPr>
              <w:t>27</w:t>
            </w:r>
            <w:r>
              <w:rPr>
                <w:noProof/>
              </w:rPr>
              <w:fldChar w:fldCharType="end"/>
            </w:r>
          </w:hyperlink>
        </w:p>
        <w:p w14:paraId="57DA931C" w14:textId="175A2D10" w:rsidR="006B284E" w:rsidRDefault="006B284E">
          <w:pPr>
            <w:pStyle w:val="TOC2"/>
            <w:rPr>
              <w:rFonts w:asciiTheme="minorHAnsi" w:eastAsiaTheme="minorEastAsia" w:hAnsiTheme="minorHAnsi" w:cstheme="minorBidi"/>
              <w:b w:val="0"/>
              <w:noProof/>
              <w:szCs w:val="22"/>
              <w:lang w:val="en-IN" w:eastAsia="en-IN"/>
            </w:rPr>
          </w:pPr>
          <w:hyperlink w:anchor="_Toc162562220" w:history="1">
            <w:r w:rsidRPr="00EC4F36">
              <w:rPr>
                <w:rStyle w:val="Hyperlink"/>
                <w:noProof/>
              </w:rPr>
              <w:t>6.2</w:t>
            </w:r>
            <w:r>
              <w:rPr>
                <w:rFonts w:asciiTheme="minorHAnsi" w:eastAsiaTheme="minorEastAsia" w:hAnsiTheme="minorHAnsi" w:cstheme="minorBidi"/>
                <w:b w:val="0"/>
                <w:noProof/>
                <w:szCs w:val="22"/>
                <w:lang w:val="en-IN" w:eastAsia="en-IN"/>
              </w:rPr>
              <w:tab/>
            </w:r>
            <w:r w:rsidRPr="00EC4F36">
              <w:rPr>
                <w:rStyle w:val="Hyperlink"/>
                <w:rFonts w:ascii="Arial" w:hAnsi="Arial" w:cs="Arial"/>
                <w:noProof/>
                <w:lang w:val="en-US"/>
              </w:rPr>
              <w:t>7</w:t>
            </w:r>
            <w:r w:rsidRPr="00EC4F36">
              <w:rPr>
                <w:rStyle w:val="Hyperlink"/>
                <w:rFonts w:ascii="Arial" w:hAnsi="Arial" w:cs="Arial"/>
                <w:noProof/>
              </w:rPr>
              <w:t>.1 Annexure – A Personnel Identified with Roles</w:t>
            </w:r>
            <w:r>
              <w:rPr>
                <w:noProof/>
              </w:rPr>
              <w:tab/>
            </w:r>
            <w:r>
              <w:rPr>
                <w:noProof/>
              </w:rPr>
              <w:fldChar w:fldCharType="begin"/>
            </w:r>
            <w:r>
              <w:rPr>
                <w:noProof/>
              </w:rPr>
              <w:instrText xml:space="preserve"> PAGEREF _Toc162562220 \h </w:instrText>
            </w:r>
            <w:r>
              <w:rPr>
                <w:noProof/>
              </w:rPr>
            </w:r>
            <w:r>
              <w:rPr>
                <w:noProof/>
              </w:rPr>
              <w:fldChar w:fldCharType="separate"/>
            </w:r>
            <w:r>
              <w:rPr>
                <w:noProof/>
              </w:rPr>
              <w:t>27</w:t>
            </w:r>
            <w:r>
              <w:rPr>
                <w:noProof/>
              </w:rPr>
              <w:fldChar w:fldCharType="end"/>
            </w:r>
          </w:hyperlink>
        </w:p>
        <w:p w14:paraId="774A6D17" w14:textId="509A8481" w:rsidR="006B284E" w:rsidRDefault="006B284E">
          <w:pPr>
            <w:pStyle w:val="TOC1"/>
            <w:rPr>
              <w:rFonts w:asciiTheme="minorHAnsi" w:eastAsiaTheme="minorEastAsia" w:hAnsiTheme="minorHAnsi" w:cstheme="minorBidi"/>
              <w:b w:val="0"/>
              <w:bCs w:val="0"/>
              <w:noProof/>
              <w:lang w:val="en-IN" w:eastAsia="en-IN"/>
            </w:rPr>
          </w:pPr>
          <w:hyperlink w:anchor="_Toc162562221" w:history="1">
            <w:r w:rsidRPr="00EC4F36">
              <w:rPr>
                <w:rStyle w:val="Hyperlink"/>
                <w:rFonts w:ascii="Arial" w:hAnsi="Arial" w:cs="Arial"/>
                <w:noProof/>
              </w:rPr>
              <w:t>BLANK PAGE</w:t>
            </w:r>
            <w:r>
              <w:rPr>
                <w:noProof/>
              </w:rPr>
              <w:tab/>
            </w:r>
            <w:r>
              <w:rPr>
                <w:noProof/>
              </w:rPr>
              <w:fldChar w:fldCharType="begin"/>
            </w:r>
            <w:r>
              <w:rPr>
                <w:noProof/>
              </w:rPr>
              <w:instrText xml:space="preserve"> PAGEREF _Toc162562221 \h </w:instrText>
            </w:r>
            <w:r>
              <w:rPr>
                <w:noProof/>
              </w:rPr>
            </w:r>
            <w:r>
              <w:rPr>
                <w:noProof/>
              </w:rPr>
              <w:fldChar w:fldCharType="separate"/>
            </w:r>
            <w:r>
              <w:rPr>
                <w:noProof/>
              </w:rPr>
              <w:t>28</w:t>
            </w:r>
            <w:r>
              <w:rPr>
                <w:noProof/>
              </w:rPr>
              <w:fldChar w:fldCharType="end"/>
            </w:r>
          </w:hyperlink>
        </w:p>
        <w:p w14:paraId="5C35B3A6" w14:textId="7935DD1C" w:rsidR="00442173" w:rsidRDefault="00442173">
          <w:pPr>
            <w:rPr>
              <w:rFonts w:ascii="Arial" w:hAnsi="Arial" w:cs="Arial"/>
              <w:b w:val="0"/>
              <w:bCs/>
              <w:szCs w:val="20"/>
            </w:rPr>
          </w:pPr>
          <w:r>
            <w:rPr>
              <w:rFonts w:ascii="Arial" w:hAnsi="Arial" w:cs="Arial"/>
              <w:b w:val="0"/>
              <w:bCs/>
              <w:szCs w:val="20"/>
            </w:rPr>
            <w:fldChar w:fldCharType="end"/>
          </w:r>
        </w:p>
        <w:p w14:paraId="1339C32B" w14:textId="77777777" w:rsidR="00442173" w:rsidRDefault="00442173">
          <w:pPr>
            <w:rPr>
              <w:rFonts w:ascii="Arial" w:hAnsi="Arial" w:cs="Arial"/>
              <w:b w:val="0"/>
              <w:bCs/>
              <w:szCs w:val="20"/>
            </w:rPr>
          </w:pPr>
        </w:p>
        <w:p w14:paraId="22D4F248" w14:textId="77777777" w:rsidR="00552B68" w:rsidRDefault="00552B68">
          <w:pPr>
            <w:rPr>
              <w:rFonts w:ascii="Arial" w:hAnsi="Arial" w:cs="Arial"/>
              <w:b w:val="0"/>
              <w:bCs/>
              <w:szCs w:val="20"/>
            </w:rPr>
          </w:pPr>
        </w:p>
        <w:p w14:paraId="12028AE2" w14:textId="77777777" w:rsidR="00552B68" w:rsidRDefault="00552B68">
          <w:pPr>
            <w:rPr>
              <w:rFonts w:ascii="Arial" w:hAnsi="Arial" w:cs="Arial"/>
              <w:b w:val="0"/>
              <w:bCs/>
              <w:szCs w:val="20"/>
            </w:rPr>
          </w:pPr>
        </w:p>
        <w:p w14:paraId="2A0116A0" w14:textId="77777777" w:rsidR="00442173" w:rsidRDefault="00442173">
          <w:pPr>
            <w:rPr>
              <w:rFonts w:ascii="Arial" w:hAnsi="Arial" w:cs="Arial"/>
              <w:b w:val="0"/>
              <w:bCs/>
              <w:szCs w:val="20"/>
            </w:rPr>
          </w:pPr>
        </w:p>
        <w:p w14:paraId="06CDAEFA" w14:textId="77777777" w:rsidR="00442173" w:rsidRDefault="00B470E1">
          <w:pPr>
            <w:jc w:val="center"/>
            <w:rPr>
              <w:rFonts w:ascii="Arial" w:hAnsi="Arial" w:cs="Arial"/>
              <w:b w:val="0"/>
              <w:bCs/>
              <w:color w:val="0000FF"/>
              <w:sz w:val="28"/>
              <w:szCs w:val="28"/>
              <w:lang w:val="en-US"/>
            </w:rPr>
          </w:pPr>
          <w:r>
            <w:rPr>
              <w:rFonts w:ascii="Arial" w:hAnsi="Arial" w:cs="Arial"/>
              <w:b w:val="0"/>
              <w:bCs/>
              <w:color w:val="0000FF"/>
              <w:sz w:val="28"/>
              <w:szCs w:val="28"/>
              <w:lang w:val="en-US"/>
            </w:rPr>
            <w:t>List of Figures</w:t>
          </w:r>
        </w:p>
        <w:p w14:paraId="5DB73C20" w14:textId="2A71D374" w:rsidR="006B284E" w:rsidRDefault="00442173">
          <w:pPr>
            <w:pStyle w:val="TableofFigures"/>
            <w:rPr>
              <w:rFonts w:eastAsiaTheme="minorEastAsia" w:cstheme="minorBidi"/>
              <w:b w:val="0"/>
              <w:noProof/>
              <w:szCs w:val="22"/>
              <w:lang w:val="en-IN" w:eastAsia="en-IN"/>
            </w:rPr>
          </w:pPr>
          <w:r>
            <w:rPr>
              <w:rFonts w:ascii="Arial" w:hAnsi="Arial" w:cs="Arial"/>
              <w:b w:val="0"/>
              <w:bCs/>
            </w:rPr>
            <w:lastRenderedPageBreak/>
            <w:fldChar w:fldCharType="begin"/>
          </w:r>
          <w:r w:rsidR="00B470E1">
            <w:rPr>
              <w:rFonts w:ascii="Arial" w:hAnsi="Arial" w:cs="Arial"/>
              <w:b w:val="0"/>
              <w:bCs/>
            </w:rPr>
            <w:instrText>TOC \h \c "Figure"</w:instrText>
          </w:r>
          <w:r>
            <w:rPr>
              <w:rFonts w:ascii="Arial" w:hAnsi="Arial" w:cs="Arial"/>
              <w:b w:val="0"/>
              <w:bCs/>
            </w:rPr>
            <w:fldChar w:fldCharType="separate"/>
          </w:r>
          <w:hyperlink w:anchor="_Toc162562222" w:history="1">
            <w:r w:rsidR="006B284E" w:rsidRPr="00F3445B">
              <w:rPr>
                <w:rStyle w:val="Hyperlink"/>
                <w:rFonts w:ascii="Arial" w:hAnsi="Arial" w:cs="Arial"/>
                <w:iCs/>
                <w:noProof/>
              </w:rPr>
              <w:t>Figure 1</w:t>
            </w:r>
            <w:r w:rsidR="006B284E" w:rsidRPr="00F3445B">
              <w:rPr>
                <w:rStyle w:val="Hyperlink"/>
                <w:rFonts w:ascii="Arial" w:hAnsi="Arial" w:cs="Arial"/>
                <w:iCs/>
                <w:noProof/>
                <w:lang w:val="en-US"/>
              </w:rPr>
              <w:t>: System Overview</w:t>
            </w:r>
            <w:r w:rsidR="006B284E">
              <w:rPr>
                <w:noProof/>
              </w:rPr>
              <w:tab/>
            </w:r>
            <w:r w:rsidR="006B284E">
              <w:rPr>
                <w:noProof/>
              </w:rPr>
              <w:fldChar w:fldCharType="begin"/>
            </w:r>
            <w:r w:rsidR="006B284E">
              <w:rPr>
                <w:noProof/>
              </w:rPr>
              <w:instrText xml:space="preserve"> PAGEREF _Toc162562222 \h </w:instrText>
            </w:r>
            <w:r w:rsidR="006B284E">
              <w:rPr>
                <w:noProof/>
              </w:rPr>
            </w:r>
            <w:r w:rsidR="006B284E">
              <w:rPr>
                <w:noProof/>
              </w:rPr>
              <w:fldChar w:fldCharType="separate"/>
            </w:r>
            <w:r w:rsidR="006B284E">
              <w:rPr>
                <w:noProof/>
              </w:rPr>
              <w:t>10</w:t>
            </w:r>
            <w:r w:rsidR="006B284E">
              <w:rPr>
                <w:noProof/>
              </w:rPr>
              <w:fldChar w:fldCharType="end"/>
            </w:r>
          </w:hyperlink>
        </w:p>
        <w:p w14:paraId="598A79A1" w14:textId="2D871880" w:rsidR="006B284E" w:rsidRDefault="006B284E">
          <w:pPr>
            <w:pStyle w:val="TableofFigures"/>
            <w:rPr>
              <w:rFonts w:eastAsiaTheme="minorEastAsia" w:cstheme="minorBidi"/>
              <w:b w:val="0"/>
              <w:noProof/>
              <w:szCs w:val="22"/>
              <w:lang w:val="en-IN" w:eastAsia="en-IN"/>
            </w:rPr>
          </w:pPr>
          <w:hyperlink w:anchor="_Toc162562223" w:history="1">
            <w:r w:rsidRPr="00F3445B">
              <w:rPr>
                <w:rStyle w:val="Hyperlink"/>
                <w:rFonts w:ascii="Arial" w:hAnsi="Arial" w:cs="Arial"/>
                <w:iCs/>
                <w:noProof/>
              </w:rPr>
              <w:t>Figure 2</w:t>
            </w:r>
            <w:r w:rsidRPr="00F3445B">
              <w:rPr>
                <w:rStyle w:val="Hyperlink"/>
                <w:rFonts w:ascii="Arial" w:hAnsi="Arial" w:cs="Arial"/>
                <w:iCs/>
                <w:noProof/>
                <w:lang w:val="en-US"/>
              </w:rPr>
              <w:t>: Organization Structure</w:t>
            </w:r>
            <w:r>
              <w:rPr>
                <w:noProof/>
              </w:rPr>
              <w:tab/>
            </w:r>
            <w:r>
              <w:rPr>
                <w:noProof/>
              </w:rPr>
              <w:fldChar w:fldCharType="begin"/>
            </w:r>
            <w:r>
              <w:rPr>
                <w:noProof/>
              </w:rPr>
              <w:instrText xml:space="preserve"> PAGEREF _Toc162562223 \h </w:instrText>
            </w:r>
            <w:r>
              <w:rPr>
                <w:noProof/>
              </w:rPr>
            </w:r>
            <w:r>
              <w:rPr>
                <w:noProof/>
              </w:rPr>
              <w:fldChar w:fldCharType="separate"/>
            </w:r>
            <w:r>
              <w:rPr>
                <w:noProof/>
              </w:rPr>
              <w:t>11</w:t>
            </w:r>
            <w:r>
              <w:rPr>
                <w:noProof/>
              </w:rPr>
              <w:fldChar w:fldCharType="end"/>
            </w:r>
          </w:hyperlink>
        </w:p>
        <w:p w14:paraId="6299FEBB" w14:textId="62C9405E" w:rsidR="00442173" w:rsidRDefault="00442173">
          <w:r>
            <w:rPr>
              <w:rFonts w:ascii="Arial" w:hAnsi="Arial" w:cs="Arial"/>
              <w:b w:val="0"/>
              <w:bCs/>
            </w:rPr>
            <w:fldChar w:fldCharType="end"/>
          </w:r>
        </w:p>
        <w:p w14:paraId="48CE391B" w14:textId="77777777" w:rsidR="00442173" w:rsidRDefault="00B470E1">
          <w:pPr>
            <w:jc w:val="center"/>
            <w:rPr>
              <w:rFonts w:ascii="Arial" w:eastAsia="SimSun" w:hAnsi="Arial" w:cs="Arial"/>
              <w:b w:val="0"/>
              <w:bCs/>
              <w:color w:val="0000FF"/>
              <w:sz w:val="28"/>
              <w:szCs w:val="28"/>
              <w:lang w:val="en-US"/>
            </w:rPr>
          </w:pPr>
          <w:r>
            <w:rPr>
              <w:rFonts w:ascii="Arial" w:eastAsia="SimSun" w:hAnsi="Arial" w:cs="Arial"/>
              <w:b w:val="0"/>
              <w:bCs/>
              <w:color w:val="0000FF"/>
              <w:sz w:val="28"/>
              <w:szCs w:val="28"/>
              <w:lang w:val="en-US"/>
            </w:rPr>
            <w:t>List of Tables</w:t>
          </w:r>
        </w:p>
        <w:bookmarkStart w:id="2" w:name="_GoBack"/>
        <w:bookmarkEnd w:id="2"/>
        <w:p w14:paraId="35B48DDB" w14:textId="6048CFB1" w:rsidR="006B284E" w:rsidRDefault="00442173">
          <w:pPr>
            <w:pStyle w:val="TableofFigures"/>
            <w:rPr>
              <w:rFonts w:eastAsiaTheme="minorEastAsia" w:cstheme="minorBidi"/>
              <w:b w:val="0"/>
              <w:noProof/>
              <w:szCs w:val="22"/>
              <w:lang w:val="en-IN" w:eastAsia="en-IN"/>
            </w:rPr>
          </w:pPr>
          <w:r>
            <w:rPr>
              <w:rFonts w:ascii="Arial" w:hAnsi="Arial" w:cs="Arial"/>
              <w:b w:val="0"/>
              <w:bCs/>
              <w:sz w:val="24"/>
            </w:rPr>
            <w:fldChar w:fldCharType="begin"/>
          </w:r>
          <w:r w:rsidR="00B470E1">
            <w:rPr>
              <w:rFonts w:ascii="Arial" w:hAnsi="Arial" w:cs="Arial"/>
              <w:b w:val="0"/>
              <w:bCs/>
              <w:sz w:val="24"/>
            </w:rPr>
            <w:instrText>TOC \h \c "Table"</w:instrText>
          </w:r>
          <w:r>
            <w:rPr>
              <w:rFonts w:ascii="Arial" w:hAnsi="Arial" w:cs="Arial"/>
              <w:b w:val="0"/>
              <w:bCs/>
              <w:sz w:val="24"/>
            </w:rPr>
            <w:fldChar w:fldCharType="separate"/>
          </w:r>
          <w:hyperlink w:anchor="_Toc162562224" w:history="1">
            <w:r w:rsidR="006B284E" w:rsidRPr="00B132DF">
              <w:rPr>
                <w:rStyle w:val="Hyperlink"/>
                <w:rFonts w:ascii="Arial" w:hAnsi="Arial" w:cs="Arial"/>
                <w:iCs/>
                <w:noProof/>
              </w:rPr>
              <w:t>Table 3</w:t>
            </w:r>
            <w:r w:rsidR="006B284E" w:rsidRPr="00B132DF">
              <w:rPr>
                <w:rStyle w:val="Hyperlink"/>
                <w:rFonts w:ascii="Arial" w:hAnsi="Arial" w:cs="Arial"/>
                <w:iCs/>
                <w:noProof/>
                <w:lang w:val="en-US"/>
              </w:rPr>
              <w:t>: References</w:t>
            </w:r>
            <w:r w:rsidR="006B284E">
              <w:rPr>
                <w:noProof/>
              </w:rPr>
              <w:tab/>
            </w:r>
            <w:r w:rsidR="006B284E">
              <w:rPr>
                <w:noProof/>
              </w:rPr>
              <w:fldChar w:fldCharType="begin"/>
            </w:r>
            <w:r w:rsidR="006B284E">
              <w:rPr>
                <w:noProof/>
              </w:rPr>
              <w:instrText xml:space="preserve"> PAGEREF _Toc162562224 \h </w:instrText>
            </w:r>
            <w:r w:rsidR="006B284E">
              <w:rPr>
                <w:noProof/>
              </w:rPr>
            </w:r>
            <w:r w:rsidR="006B284E">
              <w:rPr>
                <w:noProof/>
              </w:rPr>
              <w:fldChar w:fldCharType="separate"/>
            </w:r>
            <w:r w:rsidR="006B284E">
              <w:rPr>
                <w:noProof/>
              </w:rPr>
              <w:t>9</w:t>
            </w:r>
            <w:r w:rsidR="006B284E">
              <w:rPr>
                <w:noProof/>
              </w:rPr>
              <w:fldChar w:fldCharType="end"/>
            </w:r>
          </w:hyperlink>
        </w:p>
        <w:p w14:paraId="6AB2E5A2" w14:textId="0CC8F351" w:rsidR="006B284E" w:rsidRDefault="006B284E">
          <w:pPr>
            <w:pStyle w:val="TableofFigures"/>
            <w:rPr>
              <w:rFonts w:eastAsiaTheme="minorEastAsia" w:cstheme="minorBidi"/>
              <w:b w:val="0"/>
              <w:noProof/>
              <w:szCs w:val="22"/>
              <w:lang w:val="en-IN" w:eastAsia="en-IN"/>
            </w:rPr>
          </w:pPr>
          <w:hyperlink w:anchor="_Toc162562225" w:history="1">
            <w:r w:rsidRPr="00B132DF">
              <w:rPr>
                <w:rStyle w:val="Hyperlink"/>
                <w:rFonts w:ascii="Arial" w:hAnsi="Arial" w:cs="Arial"/>
                <w:iCs/>
                <w:noProof/>
              </w:rPr>
              <w:t>Table 4</w:t>
            </w:r>
            <w:r w:rsidRPr="00B132DF">
              <w:rPr>
                <w:rStyle w:val="Hyperlink"/>
                <w:rFonts w:ascii="Arial" w:hAnsi="Arial" w:cs="Arial"/>
                <w:iCs/>
                <w:noProof/>
                <w:lang w:val="en-US"/>
              </w:rPr>
              <w:t>: Roles &amp; Responsibilities of the Project Director</w:t>
            </w:r>
            <w:r>
              <w:rPr>
                <w:noProof/>
              </w:rPr>
              <w:tab/>
            </w:r>
            <w:r>
              <w:rPr>
                <w:noProof/>
              </w:rPr>
              <w:fldChar w:fldCharType="begin"/>
            </w:r>
            <w:r>
              <w:rPr>
                <w:noProof/>
              </w:rPr>
              <w:instrText xml:space="preserve"> PAGEREF _Toc162562225 \h </w:instrText>
            </w:r>
            <w:r>
              <w:rPr>
                <w:noProof/>
              </w:rPr>
            </w:r>
            <w:r>
              <w:rPr>
                <w:noProof/>
              </w:rPr>
              <w:fldChar w:fldCharType="separate"/>
            </w:r>
            <w:r>
              <w:rPr>
                <w:noProof/>
              </w:rPr>
              <w:t>11</w:t>
            </w:r>
            <w:r>
              <w:rPr>
                <w:noProof/>
              </w:rPr>
              <w:fldChar w:fldCharType="end"/>
            </w:r>
          </w:hyperlink>
        </w:p>
        <w:p w14:paraId="6C205C8E" w14:textId="14CA8524" w:rsidR="006B284E" w:rsidRDefault="006B284E">
          <w:pPr>
            <w:pStyle w:val="TableofFigures"/>
            <w:rPr>
              <w:rFonts w:eastAsiaTheme="minorEastAsia" w:cstheme="minorBidi"/>
              <w:b w:val="0"/>
              <w:noProof/>
              <w:szCs w:val="22"/>
              <w:lang w:val="en-IN" w:eastAsia="en-IN"/>
            </w:rPr>
          </w:pPr>
          <w:hyperlink w:anchor="_Toc162562226" w:history="1">
            <w:r w:rsidRPr="00B132DF">
              <w:rPr>
                <w:rStyle w:val="Hyperlink"/>
                <w:rFonts w:ascii="Arial" w:hAnsi="Arial" w:cs="Arial"/>
                <w:iCs/>
                <w:noProof/>
              </w:rPr>
              <w:t>Table 5</w:t>
            </w:r>
            <w:r w:rsidRPr="00B132DF">
              <w:rPr>
                <w:rStyle w:val="Hyperlink"/>
                <w:rFonts w:ascii="Arial" w:hAnsi="Arial" w:cs="Arial"/>
                <w:iCs/>
                <w:noProof/>
                <w:lang w:val="en-US"/>
              </w:rPr>
              <w:t>: Roles &amp; Responsibilities of Project Manager</w:t>
            </w:r>
            <w:r>
              <w:rPr>
                <w:noProof/>
              </w:rPr>
              <w:tab/>
            </w:r>
            <w:r>
              <w:rPr>
                <w:noProof/>
              </w:rPr>
              <w:fldChar w:fldCharType="begin"/>
            </w:r>
            <w:r>
              <w:rPr>
                <w:noProof/>
              </w:rPr>
              <w:instrText xml:space="preserve"> PAGEREF _Toc162562226 \h </w:instrText>
            </w:r>
            <w:r>
              <w:rPr>
                <w:noProof/>
              </w:rPr>
            </w:r>
            <w:r>
              <w:rPr>
                <w:noProof/>
              </w:rPr>
              <w:fldChar w:fldCharType="separate"/>
            </w:r>
            <w:r>
              <w:rPr>
                <w:noProof/>
              </w:rPr>
              <w:t>12</w:t>
            </w:r>
            <w:r>
              <w:rPr>
                <w:noProof/>
              </w:rPr>
              <w:fldChar w:fldCharType="end"/>
            </w:r>
          </w:hyperlink>
        </w:p>
        <w:p w14:paraId="308B9239" w14:textId="66D459E3" w:rsidR="006B284E" w:rsidRDefault="006B284E">
          <w:pPr>
            <w:pStyle w:val="TableofFigures"/>
            <w:rPr>
              <w:rFonts w:eastAsiaTheme="minorEastAsia" w:cstheme="minorBidi"/>
              <w:b w:val="0"/>
              <w:noProof/>
              <w:szCs w:val="22"/>
              <w:lang w:val="en-IN" w:eastAsia="en-IN"/>
            </w:rPr>
          </w:pPr>
          <w:hyperlink w:anchor="_Toc162562227" w:history="1">
            <w:r w:rsidRPr="00B132DF">
              <w:rPr>
                <w:rStyle w:val="Hyperlink"/>
                <w:rFonts w:ascii="Arial" w:hAnsi="Arial" w:cs="Arial"/>
                <w:iCs/>
                <w:noProof/>
              </w:rPr>
              <w:t>Table 6</w:t>
            </w:r>
            <w:r w:rsidRPr="00B132DF">
              <w:rPr>
                <w:rStyle w:val="Hyperlink"/>
                <w:rFonts w:ascii="Arial" w:hAnsi="Arial" w:cs="Arial"/>
                <w:iCs/>
                <w:noProof/>
                <w:lang w:val="en-US"/>
              </w:rPr>
              <w:t>: Roles &amp; Responsibilities of Hardware Manager/Designer</w:t>
            </w:r>
            <w:r>
              <w:rPr>
                <w:noProof/>
              </w:rPr>
              <w:tab/>
            </w:r>
            <w:r>
              <w:rPr>
                <w:noProof/>
              </w:rPr>
              <w:fldChar w:fldCharType="begin"/>
            </w:r>
            <w:r>
              <w:rPr>
                <w:noProof/>
              </w:rPr>
              <w:instrText xml:space="preserve"> PAGEREF _Toc162562227 \h </w:instrText>
            </w:r>
            <w:r>
              <w:rPr>
                <w:noProof/>
              </w:rPr>
            </w:r>
            <w:r>
              <w:rPr>
                <w:noProof/>
              </w:rPr>
              <w:fldChar w:fldCharType="separate"/>
            </w:r>
            <w:r>
              <w:rPr>
                <w:noProof/>
              </w:rPr>
              <w:t>13</w:t>
            </w:r>
            <w:r>
              <w:rPr>
                <w:noProof/>
              </w:rPr>
              <w:fldChar w:fldCharType="end"/>
            </w:r>
          </w:hyperlink>
        </w:p>
        <w:p w14:paraId="75755811" w14:textId="6B71D95D" w:rsidR="006B284E" w:rsidRDefault="006B284E">
          <w:pPr>
            <w:pStyle w:val="TableofFigures"/>
            <w:rPr>
              <w:rFonts w:eastAsiaTheme="minorEastAsia" w:cstheme="minorBidi"/>
              <w:b w:val="0"/>
              <w:noProof/>
              <w:szCs w:val="22"/>
              <w:lang w:val="en-IN" w:eastAsia="en-IN"/>
            </w:rPr>
          </w:pPr>
          <w:hyperlink w:anchor="_Toc162562228" w:history="1">
            <w:r w:rsidRPr="00B132DF">
              <w:rPr>
                <w:rStyle w:val="Hyperlink"/>
                <w:rFonts w:ascii="Arial" w:hAnsi="Arial" w:cs="Arial"/>
                <w:iCs/>
                <w:noProof/>
              </w:rPr>
              <w:t>Table 7</w:t>
            </w:r>
            <w:r w:rsidRPr="00B132DF">
              <w:rPr>
                <w:rStyle w:val="Hyperlink"/>
                <w:rFonts w:ascii="Arial" w:hAnsi="Arial" w:cs="Arial"/>
                <w:iCs/>
                <w:noProof/>
                <w:lang w:val="en-US"/>
              </w:rPr>
              <w:t>: Roles &amp; Responsibilities of Software Manager/Designer</w:t>
            </w:r>
            <w:r>
              <w:rPr>
                <w:noProof/>
              </w:rPr>
              <w:tab/>
            </w:r>
            <w:r>
              <w:rPr>
                <w:noProof/>
              </w:rPr>
              <w:fldChar w:fldCharType="begin"/>
            </w:r>
            <w:r>
              <w:rPr>
                <w:noProof/>
              </w:rPr>
              <w:instrText xml:space="preserve"> PAGEREF _Toc162562228 \h </w:instrText>
            </w:r>
            <w:r>
              <w:rPr>
                <w:noProof/>
              </w:rPr>
            </w:r>
            <w:r>
              <w:rPr>
                <w:noProof/>
              </w:rPr>
              <w:fldChar w:fldCharType="separate"/>
            </w:r>
            <w:r>
              <w:rPr>
                <w:noProof/>
              </w:rPr>
              <w:t>13</w:t>
            </w:r>
            <w:r>
              <w:rPr>
                <w:noProof/>
              </w:rPr>
              <w:fldChar w:fldCharType="end"/>
            </w:r>
          </w:hyperlink>
        </w:p>
        <w:p w14:paraId="31C06955" w14:textId="48E69463" w:rsidR="006B284E" w:rsidRDefault="006B284E">
          <w:pPr>
            <w:pStyle w:val="TableofFigures"/>
            <w:rPr>
              <w:rFonts w:eastAsiaTheme="minorEastAsia" w:cstheme="minorBidi"/>
              <w:b w:val="0"/>
              <w:noProof/>
              <w:szCs w:val="22"/>
              <w:lang w:val="en-IN" w:eastAsia="en-IN"/>
            </w:rPr>
          </w:pPr>
          <w:hyperlink w:anchor="_Toc162562229" w:history="1">
            <w:r w:rsidRPr="00B132DF">
              <w:rPr>
                <w:rStyle w:val="Hyperlink"/>
                <w:rFonts w:ascii="Arial" w:hAnsi="Arial" w:cs="Arial"/>
                <w:iCs/>
                <w:noProof/>
              </w:rPr>
              <w:t>Table 8</w:t>
            </w:r>
            <w:r w:rsidRPr="00B132DF">
              <w:rPr>
                <w:rStyle w:val="Hyperlink"/>
                <w:rFonts w:ascii="Arial" w:hAnsi="Arial" w:cs="Arial"/>
                <w:iCs/>
                <w:noProof/>
                <w:lang w:val="en-US"/>
              </w:rPr>
              <w:t>: Roles &amp; Responsibilities of Hardware Design Implementer</w:t>
            </w:r>
            <w:r>
              <w:rPr>
                <w:noProof/>
              </w:rPr>
              <w:tab/>
            </w:r>
            <w:r>
              <w:rPr>
                <w:noProof/>
              </w:rPr>
              <w:fldChar w:fldCharType="begin"/>
            </w:r>
            <w:r>
              <w:rPr>
                <w:noProof/>
              </w:rPr>
              <w:instrText xml:space="preserve"> PAGEREF _Toc162562229 \h </w:instrText>
            </w:r>
            <w:r>
              <w:rPr>
                <w:noProof/>
              </w:rPr>
            </w:r>
            <w:r>
              <w:rPr>
                <w:noProof/>
              </w:rPr>
              <w:fldChar w:fldCharType="separate"/>
            </w:r>
            <w:r>
              <w:rPr>
                <w:noProof/>
              </w:rPr>
              <w:t>14</w:t>
            </w:r>
            <w:r>
              <w:rPr>
                <w:noProof/>
              </w:rPr>
              <w:fldChar w:fldCharType="end"/>
            </w:r>
          </w:hyperlink>
        </w:p>
        <w:p w14:paraId="3D959DBF" w14:textId="1114BBAA" w:rsidR="006B284E" w:rsidRDefault="006B284E">
          <w:pPr>
            <w:pStyle w:val="TableofFigures"/>
            <w:rPr>
              <w:rFonts w:eastAsiaTheme="minorEastAsia" w:cstheme="minorBidi"/>
              <w:b w:val="0"/>
              <w:noProof/>
              <w:szCs w:val="22"/>
              <w:lang w:val="en-IN" w:eastAsia="en-IN"/>
            </w:rPr>
          </w:pPr>
          <w:hyperlink w:anchor="_Toc162562230" w:history="1">
            <w:r w:rsidRPr="00B132DF">
              <w:rPr>
                <w:rStyle w:val="Hyperlink"/>
                <w:rFonts w:ascii="Arial" w:hAnsi="Arial" w:cs="Arial"/>
                <w:iCs/>
                <w:noProof/>
              </w:rPr>
              <w:t>Table 9</w:t>
            </w:r>
            <w:r w:rsidRPr="00B132DF">
              <w:rPr>
                <w:rStyle w:val="Hyperlink"/>
                <w:rFonts w:ascii="Arial" w:hAnsi="Arial" w:cs="Arial"/>
                <w:iCs/>
                <w:noProof/>
                <w:lang w:val="en-US"/>
              </w:rPr>
              <w:t>: Roles &amp; Responsibilities of Software Design Implementer</w:t>
            </w:r>
            <w:r>
              <w:rPr>
                <w:noProof/>
              </w:rPr>
              <w:tab/>
            </w:r>
            <w:r>
              <w:rPr>
                <w:noProof/>
              </w:rPr>
              <w:fldChar w:fldCharType="begin"/>
            </w:r>
            <w:r>
              <w:rPr>
                <w:noProof/>
              </w:rPr>
              <w:instrText xml:space="preserve"> PAGEREF _Toc162562230 \h </w:instrText>
            </w:r>
            <w:r>
              <w:rPr>
                <w:noProof/>
              </w:rPr>
            </w:r>
            <w:r>
              <w:rPr>
                <w:noProof/>
              </w:rPr>
              <w:fldChar w:fldCharType="separate"/>
            </w:r>
            <w:r>
              <w:rPr>
                <w:noProof/>
              </w:rPr>
              <w:t>15</w:t>
            </w:r>
            <w:r>
              <w:rPr>
                <w:noProof/>
              </w:rPr>
              <w:fldChar w:fldCharType="end"/>
            </w:r>
          </w:hyperlink>
        </w:p>
        <w:p w14:paraId="2FD1873F" w14:textId="77018827" w:rsidR="006B284E" w:rsidRDefault="006B284E">
          <w:pPr>
            <w:pStyle w:val="TableofFigures"/>
            <w:rPr>
              <w:rFonts w:eastAsiaTheme="minorEastAsia" w:cstheme="minorBidi"/>
              <w:b w:val="0"/>
              <w:noProof/>
              <w:szCs w:val="22"/>
              <w:lang w:val="en-IN" w:eastAsia="en-IN"/>
            </w:rPr>
          </w:pPr>
          <w:hyperlink w:anchor="_Toc162562231" w:history="1">
            <w:r w:rsidRPr="00B132DF">
              <w:rPr>
                <w:rStyle w:val="Hyperlink"/>
                <w:rFonts w:ascii="Arial" w:hAnsi="Arial" w:cs="Arial"/>
                <w:iCs/>
                <w:noProof/>
              </w:rPr>
              <w:t>Table 10</w:t>
            </w:r>
            <w:r w:rsidRPr="00B132DF">
              <w:rPr>
                <w:rStyle w:val="Hyperlink"/>
                <w:rFonts w:ascii="Arial" w:hAnsi="Arial" w:cs="Arial"/>
                <w:iCs/>
                <w:noProof/>
                <w:lang w:val="en-US"/>
              </w:rPr>
              <w:t>: Roles &amp; Responsibilities of Software Tester/Validator</w:t>
            </w:r>
            <w:r>
              <w:rPr>
                <w:noProof/>
              </w:rPr>
              <w:tab/>
            </w:r>
            <w:r>
              <w:rPr>
                <w:noProof/>
              </w:rPr>
              <w:fldChar w:fldCharType="begin"/>
            </w:r>
            <w:r>
              <w:rPr>
                <w:noProof/>
              </w:rPr>
              <w:instrText xml:space="preserve"> PAGEREF _Toc162562231 \h </w:instrText>
            </w:r>
            <w:r>
              <w:rPr>
                <w:noProof/>
              </w:rPr>
            </w:r>
            <w:r>
              <w:rPr>
                <w:noProof/>
              </w:rPr>
              <w:fldChar w:fldCharType="separate"/>
            </w:r>
            <w:r>
              <w:rPr>
                <w:noProof/>
              </w:rPr>
              <w:t>16</w:t>
            </w:r>
            <w:r>
              <w:rPr>
                <w:noProof/>
              </w:rPr>
              <w:fldChar w:fldCharType="end"/>
            </w:r>
          </w:hyperlink>
        </w:p>
        <w:p w14:paraId="143E5415" w14:textId="665AA836" w:rsidR="006B284E" w:rsidRDefault="006B284E">
          <w:pPr>
            <w:pStyle w:val="TableofFigures"/>
            <w:rPr>
              <w:rFonts w:eastAsiaTheme="minorEastAsia" w:cstheme="minorBidi"/>
              <w:b w:val="0"/>
              <w:noProof/>
              <w:szCs w:val="22"/>
              <w:lang w:val="en-IN" w:eastAsia="en-IN"/>
            </w:rPr>
          </w:pPr>
          <w:hyperlink w:anchor="_Toc162562232" w:history="1">
            <w:r w:rsidRPr="00B132DF">
              <w:rPr>
                <w:rStyle w:val="Hyperlink"/>
                <w:rFonts w:ascii="Arial" w:hAnsi="Arial" w:cs="Arial"/>
                <w:iCs/>
                <w:noProof/>
              </w:rPr>
              <w:t>Table 11</w:t>
            </w:r>
            <w:r w:rsidRPr="00B132DF">
              <w:rPr>
                <w:rStyle w:val="Hyperlink"/>
                <w:rFonts w:ascii="Arial" w:hAnsi="Arial" w:cs="Arial"/>
                <w:iCs/>
                <w:noProof/>
                <w:lang w:val="en-US"/>
              </w:rPr>
              <w:t>: Roles &amp; Responsibilities of Hardware Tester/Validator</w:t>
            </w:r>
            <w:r>
              <w:rPr>
                <w:noProof/>
              </w:rPr>
              <w:tab/>
            </w:r>
            <w:r>
              <w:rPr>
                <w:noProof/>
              </w:rPr>
              <w:fldChar w:fldCharType="begin"/>
            </w:r>
            <w:r>
              <w:rPr>
                <w:noProof/>
              </w:rPr>
              <w:instrText xml:space="preserve"> PAGEREF _Toc162562232 \h </w:instrText>
            </w:r>
            <w:r>
              <w:rPr>
                <w:noProof/>
              </w:rPr>
            </w:r>
            <w:r>
              <w:rPr>
                <w:noProof/>
              </w:rPr>
              <w:fldChar w:fldCharType="separate"/>
            </w:r>
            <w:r>
              <w:rPr>
                <w:noProof/>
              </w:rPr>
              <w:t>17</w:t>
            </w:r>
            <w:r>
              <w:rPr>
                <w:noProof/>
              </w:rPr>
              <w:fldChar w:fldCharType="end"/>
            </w:r>
          </w:hyperlink>
        </w:p>
        <w:p w14:paraId="362C5517" w14:textId="0EF6920E" w:rsidR="006B284E" w:rsidRDefault="006B284E">
          <w:pPr>
            <w:pStyle w:val="TableofFigures"/>
            <w:rPr>
              <w:rFonts w:eastAsiaTheme="minorEastAsia" w:cstheme="minorBidi"/>
              <w:b w:val="0"/>
              <w:noProof/>
              <w:szCs w:val="22"/>
              <w:lang w:val="en-IN" w:eastAsia="en-IN"/>
            </w:rPr>
          </w:pPr>
          <w:hyperlink w:anchor="_Toc162562233" w:history="1">
            <w:r w:rsidRPr="00B132DF">
              <w:rPr>
                <w:rStyle w:val="Hyperlink"/>
                <w:rFonts w:ascii="Arial" w:hAnsi="Arial" w:cs="Arial"/>
                <w:iCs/>
                <w:noProof/>
              </w:rPr>
              <w:t>Table 12</w:t>
            </w:r>
            <w:r w:rsidRPr="00B132DF">
              <w:rPr>
                <w:rStyle w:val="Hyperlink"/>
                <w:rFonts w:ascii="Arial" w:hAnsi="Arial" w:cs="Arial"/>
                <w:iCs/>
                <w:noProof/>
                <w:lang w:val="en-US"/>
              </w:rPr>
              <w:t>: Roles &amp; Responsibilities of Verifier</w:t>
            </w:r>
            <w:r>
              <w:rPr>
                <w:noProof/>
              </w:rPr>
              <w:tab/>
            </w:r>
            <w:r>
              <w:rPr>
                <w:noProof/>
              </w:rPr>
              <w:fldChar w:fldCharType="begin"/>
            </w:r>
            <w:r>
              <w:rPr>
                <w:noProof/>
              </w:rPr>
              <w:instrText xml:space="preserve"> PAGEREF _Toc162562233 \h </w:instrText>
            </w:r>
            <w:r>
              <w:rPr>
                <w:noProof/>
              </w:rPr>
            </w:r>
            <w:r>
              <w:rPr>
                <w:noProof/>
              </w:rPr>
              <w:fldChar w:fldCharType="separate"/>
            </w:r>
            <w:r>
              <w:rPr>
                <w:noProof/>
              </w:rPr>
              <w:t>18</w:t>
            </w:r>
            <w:r>
              <w:rPr>
                <w:noProof/>
              </w:rPr>
              <w:fldChar w:fldCharType="end"/>
            </w:r>
          </w:hyperlink>
        </w:p>
        <w:p w14:paraId="5DC91451" w14:textId="5BFB1541" w:rsidR="006B284E" w:rsidRDefault="006B284E">
          <w:pPr>
            <w:pStyle w:val="TableofFigures"/>
            <w:rPr>
              <w:rFonts w:eastAsiaTheme="minorEastAsia" w:cstheme="minorBidi"/>
              <w:b w:val="0"/>
              <w:noProof/>
              <w:szCs w:val="22"/>
              <w:lang w:val="en-IN" w:eastAsia="en-IN"/>
            </w:rPr>
          </w:pPr>
          <w:hyperlink w:anchor="_Toc162562234" w:history="1">
            <w:r w:rsidRPr="00B132DF">
              <w:rPr>
                <w:rStyle w:val="Hyperlink"/>
                <w:rFonts w:ascii="Arial" w:hAnsi="Arial" w:cs="Arial"/>
                <w:iCs/>
                <w:noProof/>
              </w:rPr>
              <w:t>Table 13</w:t>
            </w:r>
            <w:r w:rsidRPr="00B132DF">
              <w:rPr>
                <w:rStyle w:val="Hyperlink"/>
                <w:rFonts w:ascii="Arial" w:hAnsi="Arial" w:cs="Arial"/>
                <w:iCs/>
                <w:noProof/>
                <w:lang w:val="en-US"/>
              </w:rPr>
              <w:t>: Roles &amp; Responsibilities of Validator</w:t>
            </w:r>
            <w:r>
              <w:rPr>
                <w:noProof/>
              </w:rPr>
              <w:tab/>
            </w:r>
            <w:r>
              <w:rPr>
                <w:noProof/>
              </w:rPr>
              <w:fldChar w:fldCharType="begin"/>
            </w:r>
            <w:r>
              <w:rPr>
                <w:noProof/>
              </w:rPr>
              <w:instrText xml:space="preserve"> PAGEREF _Toc162562234 \h </w:instrText>
            </w:r>
            <w:r>
              <w:rPr>
                <w:noProof/>
              </w:rPr>
            </w:r>
            <w:r>
              <w:rPr>
                <w:noProof/>
              </w:rPr>
              <w:fldChar w:fldCharType="separate"/>
            </w:r>
            <w:r>
              <w:rPr>
                <w:noProof/>
              </w:rPr>
              <w:t>19</w:t>
            </w:r>
            <w:r>
              <w:rPr>
                <w:noProof/>
              </w:rPr>
              <w:fldChar w:fldCharType="end"/>
            </w:r>
          </w:hyperlink>
        </w:p>
        <w:p w14:paraId="061D53C7" w14:textId="17D4B0ED" w:rsidR="006B284E" w:rsidRDefault="006B284E">
          <w:pPr>
            <w:pStyle w:val="TableofFigures"/>
            <w:rPr>
              <w:rFonts w:eastAsiaTheme="minorEastAsia" w:cstheme="minorBidi"/>
              <w:b w:val="0"/>
              <w:noProof/>
              <w:szCs w:val="22"/>
              <w:lang w:val="en-IN" w:eastAsia="en-IN"/>
            </w:rPr>
          </w:pPr>
          <w:hyperlink w:anchor="_Toc162562235" w:history="1">
            <w:r w:rsidRPr="00B132DF">
              <w:rPr>
                <w:rStyle w:val="Hyperlink"/>
                <w:rFonts w:ascii="Calibri" w:hAnsi="Calibri"/>
                <w:noProof/>
              </w:rPr>
              <w:t>Table 12: Resource Acquisition Plan</w:t>
            </w:r>
            <w:r>
              <w:rPr>
                <w:noProof/>
              </w:rPr>
              <w:tab/>
            </w:r>
            <w:r>
              <w:rPr>
                <w:noProof/>
              </w:rPr>
              <w:fldChar w:fldCharType="begin"/>
            </w:r>
            <w:r>
              <w:rPr>
                <w:noProof/>
              </w:rPr>
              <w:instrText xml:space="preserve"> PAGEREF _Toc162562235 \h </w:instrText>
            </w:r>
            <w:r>
              <w:rPr>
                <w:noProof/>
              </w:rPr>
            </w:r>
            <w:r>
              <w:rPr>
                <w:noProof/>
              </w:rPr>
              <w:fldChar w:fldCharType="separate"/>
            </w:r>
            <w:r>
              <w:rPr>
                <w:noProof/>
              </w:rPr>
              <w:t>20</w:t>
            </w:r>
            <w:r>
              <w:rPr>
                <w:noProof/>
              </w:rPr>
              <w:fldChar w:fldCharType="end"/>
            </w:r>
          </w:hyperlink>
        </w:p>
        <w:p w14:paraId="2E239F6F" w14:textId="3979B6FD" w:rsidR="006B284E" w:rsidRDefault="006B284E">
          <w:pPr>
            <w:pStyle w:val="TableofFigures"/>
            <w:rPr>
              <w:rFonts w:eastAsiaTheme="minorEastAsia" w:cstheme="minorBidi"/>
              <w:b w:val="0"/>
              <w:noProof/>
              <w:szCs w:val="22"/>
              <w:lang w:val="en-IN" w:eastAsia="en-IN"/>
            </w:rPr>
          </w:pPr>
          <w:hyperlink w:anchor="_Toc162562236" w:history="1">
            <w:r w:rsidRPr="00B132DF">
              <w:rPr>
                <w:rStyle w:val="Hyperlink"/>
                <w:rFonts w:ascii="Calibri" w:hAnsi="Calibri"/>
                <w:noProof/>
              </w:rPr>
              <w:t>Table 13: Manpower Plan</w:t>
            </w:r>
            <w:r>
              <w:rPr>
                <w:noProof/>
              </w:rPr>
              <w:tab/>
            </w:r>
            <w:r>
              <w:rPr>
                <w:noProof/>
              </w:rPr>
              <w:fldChar w:fldCharType="begin"/>
            </w:r>
            <w:r>
              <w:rPr>
                <w:noProof/>
              </w:rPr>
              <w:instrText xml:space="preserve"> PAGEREF _Toc162562236 \h </w:instrText>
            </w:r>
            <w:r>
              <w:rPr>
                <w:noProof/>
              </w:rPr>
            </w:r>
            <w:r>
              <w:rPr>
                <w:noProof/>
              </w:rPr>
              <w:fldChar w:fldCharType="separate"/>
            </w:r>
            <w:r>
              <w:rPr>
                <w:noProof/>
              </w:rPr>
              <w:t>22</w:t>
            </w:r>
            <w:r>
              <w:rPr>
                <w:noProof/>
              </w:rPr>
              <w:fldChar w:fldCharType="end"/>
            </w:r>
          </w:hyperlink>
        </w:p>
        <w:p w14:paraId="27A82A43" w14:textId="5A8DC880" w:rsidR="006B284E" w:rsidRDefault="006B284E">
          <w:pPr>
            <w:pStyle w:val="TableofFigures"/>
            <w:rPr>
              <w:rFonts w:eastAsiaTheme="minorEastAsia" w:cstheme="minorBidi"/>
              <w:b w:val="0"/>
              <w:noProof/>
              <w:szCs w:val="22"/>
              <w:lang w:val="en-IN" w:eastAsia="en-IN"/>
            </w:rPr>
          </w:pPr>
          <w:hyperlink w:anchor="_Toc162562237" w:history="1">
            <w:r w:rsidRPr="00B132DF">
              <w:rPr>
                <w:rStyle w:val="Hyperlink"/>
                <w:rFonts w:ascii="Arial" w:hAnsi="Arial" w:cs="Arial"/>
                <w:noProof/>
              </w:rPr>
              <w:t>Table 14</w:t>
            </w:r>
            <w:r w:rsidRPr="00B132DF">
              <w:rPr>
                <w:rStyle w:val="Hyperlink"/>
                <w:rFonts w:ascii="Arial" w:hAnsi="Arial" w:cs="Arial"/>
                <w:noProof/>
                <w:lang w:val="en-US"/>
              </w:rPr>
              <w:t>: Personnel Identification with Roles</w:t>
            </w:r>
            <w:r>
              <w:rPr>
                <w:noProof/>
              </w:rPr>
              <w:tab/>
            </w:r>
            <w:r>
              <w:rPr>
                <w:noProof/>
              </w:rPr>
              <w:fldChar w:fldCharType="begin"/>
            </w:r>
            <w:r>
              <w:rPr>
                <w:noProof/>
              </w:rPr>
              <w:instrText xml:space="preserve"> PAGEREF _Toc162562237 \h </w:instrText>
            </w:r>
            <w:r>
              <w:rPr>
                <w:noProof/>
              </w:rPr>
            </w:r>
            <w:r>
              <w:rPr>
                <w:noProof/>
              </w:rPr>
              <w:fldChar w:fldCharType="separate"/>
            </w:r>
            <w:r>
              <w:rPr>
                <w:noProof/>
              </w:rPr>
              <w:t>27</w:t>
            </w:r>
            <w:r>
              <w:rPr>
                <w:noProof/>
              </w:rPr>
              <w:fldChar w:fldCharType="end"/>
            </w:r>
          </w:hyperlink>
        </w:p>
        <w:p w14:paraId="0346AFBB" w14:textId="097A58FD" w:rsidR="00442173" w:rsidRDefault="00442173">
          <w:pPr>
            <w:rPr>
              <w:rFonts w:ascii="Arial" w:hAnsi="Arial" w:cs="Arial"/>
              <w:b w:val="0"/>
              <w:bCs/>
              <w:sz w:val="24"/>
            </w:rPr>
          </w:pPr>
          <w:r>
            <w:rPr>
              <w:rFonts w:ascii="Arial" w:hAnsi="Arial" w:cs="Arial"/>
              <w:b w:val="0"/>
              <w:bCs/>
              <w:sz w:val="24"/>
            </w:rPr>
            <w:fldChar w:fldCharType="end"/>
          </w:r>
        </w:p>
        <w:p w14:paraId="49D0393A" w14:textId="77777777" w:rsidR="00442173" w:rsidRDefault="00FD22D0">
          <w:pPr>
            <w:rPr>
              <w:rFonts w:ascii="Arial" w:hAnsi="Arial" w:cs="Arial"/>
              <w:b w:val="0"/>
              <w:bCs/>
              <w:sz w:val="24"/>
            </w:rPr>
          </w:pPr>
        </w:p>
      </w:sdtContent>
    </w:sdt>
    <w:p w14:paraId="54304AED" w14:textId="2C45A1E7" w:rsidR="00442173" w:rsidRDefault="00B470E1" w:rsidP="00873FB3">
      <w:pPr>
        <w:pStyle w:val="Heading1"/>
        <w:numPr>
          <w:ilvl w:val="0"/>
          <w:numId w:val="24"/>
        </w:numPr>
        <w:rPr>
          <w:rFonts w:ascii="Arial" w:hAnsi="Arial" w:cs="Arial"/>
          <w:color w:val="auto"/>
        </w:rPr>
      </w:pPr>
      <w:bookmarkStart w:id="3" w:name="_Toc162562190"/>
      <w:r>
        <w:rPr>
          <w:rFonts w:ascii="Arial" w:hAnsi="Arial" w:cs="Arial"/>
          <w:color w:val="auto"/>
          <w:lang w:val="en-US"/>
        </w:rPr>
        <w:lastRenderedPageBreak/>
        <w:t>P</w:t>
      </w:r>
      <w:r>
        <w:rPr>
          <w:rFonts w:ascii="Arial" w:hAnsi="Arial" w:cs="Arial"/>
          <w:color w:val="auto"/>
        </w:rPr>
        <w:t>reface</w:t>
      </w:r>
      <w:bookmarkEnd w:id="1"/>
      <w:bookmarkEnd w:id="3"/>
    </w:p>
    <w:p w14:paraId="1322501D" w14:textId="49CCDDD3" w:rsidR="00415D5F" w:rsidRDefault="00415D5F" w:rsidP="00415D5F">
      <w:pPr>
        <w:pStyle w:val="TBODYSTYLE"/>
      </w:pPr>
      <w:r>
        <w:t xml:space="preserve">Fail-safe Network </w:t>
      </w:r>
      <w:r w:rsidR="00BD7103">
        <w:t>Multiplexer (</w:t>
      </w:r>
      <w:r>
        <w:t xml:space="preserve">FNMux) </w:t>
      </w:r>
      <w:r w:rsidRPr="00690130">
        <w:t xml:space="preserve">developed </w:t>
      </w:r>
      <w:r w:rsidR="00BD7103" w:rsidRPr="00690130">
        <w:t>by Team</w:t>
      </w:r>
      <w:r>
        <w:t xml:space="preserve"> </w:t>
      </w:r>
      <w:r w:rsidR="00BD7103">
        <w:t>Engineers (</w:t>
      </w:r>
      <w:r>
        <w:t>TE</w:t>
      </w:r>
      <w:r w:rsidRPr="00690130">
        <w:t xml:space="preserve">), is required to meet the </w:t>
      </w:r>
      <w:r w:rsidR="00BD7103">
        <w:t>T</w:t>
      </w:r>
      <w:r>
        <w:t xml:space="preserve">echnical &amp; Operational requirements of the RDSO specification “RDSO/SPN/11/2022” for </w:t>
      </w:r>
      <w:r w:rsidR="00DA1C6E">
        <w:t>transporting</w:t>
      </w:r>
      <w:r>
        <w:t xml:space="preserve"> vi</w:t>
      </w:r>
      <w:r w:rsidR="00BD7103">
        <w:t xml:space="preserve">tal signalling information </w:t>
      </w:r>
      <w:r w:rsidR="00DA1C6E">
        <w:t xml:space="preserve">from interlocking to field </w:t>
      </w:r>
      <w:r w:rsidR="00BD7103">
        <w:t>using dual redundant OFC media in a fail-safe manner</w:t>
      </w:r>
      <w:r w:rsidR="00DA1C6E">
        <w:t xml:space="preserve"> and driving the relays/end equipment in the field</w:t>
      </w:r>
      <w:r w:rsidR="00BD7103">
        <w:t xml:space="preserve">. FNMux consists of the following </w:t>
      </w:r>
      <w:r w:rsidRPr="00690130">
        <w:t xml:space="preserve">functions </w:t>
      </w:r>
    </w:p>
    <w:p w14:paraId="266812B9" w14:textId="67EC8B7F" w:rsidR="00415D5F" w:rsidRDefault="00415D5F" w:rsidP="00415D5F">
      <w:pPr>
        <w:pStyle w:val="TBODYSTYLE"/>
      </w:pPr>
    </w:p>
    <w:p w14:paraId="01A300CD" w14:textId="27252EDB" w:rsidR="00415D5F" w:rsidRPr="00250C94" w:rsidRDefault="00DA1C6E" w:rsidP="00873FB3">
      <w:pPr>
        <w:pStyle w:val="BulletsMain"/>
        <w:numPr>
          <w:ilvl w:val="0"/>
          <w:numId w:val="25"/>
        </w:numPr>
        <w:ind w:left="1152" w:hanging="288"/>
        <w:rPr>
          <w:lang w:val="en-IN"/>
        </w:rPr>
      </w:pPr>
      <w:r>
        <w:t xml:space="preserve">Exchange of vital signaling digital I/O information from interlocking to field using the dual redundant OFC </w:t>
      </w:r>
    </w:p>
    <w:p w14:paraId="656277C9" w14:textId="05CA19F6" w:rsidR="00415D5F" w:rsidRPr="0061625D" w:rsidRDefault="00DA1C6E" w:rsidP="00873FB3">
      <w:pPr>
        <w:pStyle w:val="BulletsMain"/>
        <w:numPr>
          <w:ilvl w:val="0"/>
          <w:numId w:val="25"/>
        </w:numPr>
        <w:ind w:left="1152" w:hanging="288"/>
        <w:rPr>
          <w:lang w:val="en-IN"/>
        </w:rPr>
      </w:pPr>
      <w:r>
        <w:t>Driving the relays / end equipment in the field</w:t>
      </w:r>
    </w:p>
    <w:p w14:paraId="55E755E2" w14:textId="77777777" w:rsidR="00415D5F" w:rsidRDefault="00415D5F" w:rsidP="00415D5F">
      <w:pPr>
        <w:pStyle w:val="TextBodyMain"/>
      </w:pPr>
    </w:p>
    <w:p w14:paraId="5D2849EC" w14:textId="506A5233" w:rsidR="00415D5F" w:rsidRDefault="00415D5F" w:rsidP="00340A8D">
      <w:pPr>
        <w:rPr>
          <w:rFonts w:ascii="Calibri" w:hAnsi="Calibri"/>
          <w:color w:val="000000"/>
          <w:szCs w:val="22"/>
        </w:rPr>
      </w:pPr>
      <w:r>
        <w:t xml:space="preserve">For detailed explanation of each of the above functions and supporting functions </w:t>
      </w:r>
      <w:r w:rsidR="00340A8D">
        <w:t xml:space="preserve">refer </w:t>
      </w:r>
      <w:r>
        <w:t xml:space="preserve">RDSO </w:t>
      </w:r>
      <w:r w:rsidR="00340A8D">
        <w:t>Specification</w:t>
      </w:r>
      <w:r>
        <w:t xml:space="preserve"> </w:t>
      </w:r>
      <w:r w:rsidR="00340A8D" w:rsidRPr="007F3426">
        <w:rPr>
          <w:rFonts w:ascii="Calibri" w:hAnsi="Calibri"/>
          <w:color w:val="000000"/>
          <w:szCs w:val="22"/>
        </w:rPr>
        <w:t>RDSO /SPN /211/2022, Effective</w:t>
      </w:r>
      <w:r w:rsidR="00340A8D">
        <w:rPr>
          <w:rFonts w:ascii="Calibri" w:hAnsi="Calibri"/>
          <w:color w:val="000000"/>
          <w:szCs w:val="22"/>
        </w:rPr>
        <w:t xml:space="preserve"> Date</w:t>
      </w:r>
      <w:r w:rsidR="00340A8D" w:rsidRPr="007F3426">
        <w:rPr>
          <w:rFonts w:ascii="Calibri" w:hAnsi="Calibri"/>
          <w:color w:val="000000"/>
          <w:szCs w:val="22"/>
        </w:rPr>
        <w:t>: 24.11.2022</w:t>
      </w:r>
      <w:r w:rsidR="00340A8D">
        <w:rPr>
          <w:rFonts w:ascii="Calibri" w:hAnsi="Calibri"/>
          <w:color w:val="000000"/>
          <w:szCs w:val="22"/>
        </w:rPr>
        <w:t xml:space="preserve"> [Ref 1]</w:t>
      </w:r>
    </w:p>
    <w:p w14:paraId="695A8D64" w14:textId="77777777" w:rsidR="00442173" w:rsidRDefault="00442173">
      <w:pPr>
        <w:keepNext/>
        <w:spacing w:after="60" w:line="360" w:lineRule="auto"/>
        <w:ind w:left="284"/>
        <w:jc w:val="both"/>
        <w:rPr>
          <w:rFonts w:ascii="Arial" w:eastAsia="Calibri" w:hAnsi="Arial" w:cs="Arial"/>
          <w:b w:val="0"/>
          <w:color w:val="000000"/>
          <w:sz w:val="24"/>
          <w:lang w:val="en-US"/>
        </w:rPr>
      </w:pPr>
    </w:p>
    <w:p w14:paraId="51EF1469" w14:textId="2A435EED" w:rsidR="00442173" w:rsidRDefault="00B470E1">
      <w:pPr>
        <w:pStyle w:val="Heading2"/>
        <w:jc w:val="both"/>
        <w:rPr>
          <w:rFonts w:ascii="Arial" w:hAnsi="Arial" w:cs="Arial"/>
          <w:color w:val="auto"/>
          <w:sz w:val="24"/>
        </w:rPr>
      </w:pPr>
      <w:bookmarkStart w:id="4" w:name="_Toc17857"/>
      <w:r>
        <w:rPr>
          <w:rFonts w:ascii="Arial" w:hAnsi="Arial" w:cs="Arial"/>
          <w:color w:val="auto"/>
          <w:sz w:val="24"/>
        </w:rPr>
        <w:t xml:space="preserve"> </w:t>
      </w:r>
      <w:bookmarkStart w:id="5" w:name="_Toc162562191"/>
      <w:r>
        <w:rPr>
          <w:rFonts w:ascii="Arial" w:hAnsi="Arial" w:cs="Arial"/>
          <w:color w:val="auto"/>
          <w:sz w:val="24"/>
        </w:rPr>
        <w:t>Purpose</w:t>
      </w:r>
      <w:bookmarkEnd w:id="4"/>
      <w:bookmarkEnd w:id="5"/>
    </w:p>
    <w:p w14:paraId="19D9B3C4" w14:textId="51AC6372" w:rsidR="00442173" w:rsidRDefault="00442173">
      <w:pPr>
        <w:keepNext/>
        <w:spacing w:after="60" w:line="360" w:lineRule="auto"/>
        <w:ind w:left="284"/>
        <w:jc w:val="both"/>
        <w:rPr>
          <w:rFonts w:ascii="Arial" w:hAnsi="Arial" w:cs="Arial"/>
          <w:b w:val="0"/>
          <w:iCs/>
          <w:color w:val="000000"/>
          <w:sz w:val="24"/>
          <w:lang w:val="en-US"/>
        </w:rPr>
      </w:pPr>
    </w:p>
    <w:p w14:paraId="2F2711E1" w14:textId="2AACFA4C" w:rsidR="00AB49E3" w:rsidRDefault="00AB49E3" w:rsidP="00AB49E3">
      <w:pPr>
        <w:pStyle w:val="TBODYSTYLE"/>
      </w:pPr>
      <w:r w:rsidRPr="00E0665C">
        <w:t>The purpose of the document is to pr</w:t>
      </w:r>
      <w:r>
        <w:t xml:space="preserve">ovide a plan for </w:t>
      </w:r>
      <w:r w:rsidRPr="00920B5B">
        <w:t>system design and development</w:t>
      </w:r>
      <w:r>
        <w:t xml:space="preserve"> that covers the project lifecycle including hardware, software and project </w:t>
      </w:r>
      <w:r w:rsidRPr="00E0665C">
        <w:t xml:space="preserve">schedules for </w:t>
      </w:r>
      <w:r>
        <w:t>FNMux</w:t>
      </w:r>
      <w:r w:rsidRPr="00E0665C">
        <w:t xml:space="preserve">. This plan is the basis for the execution and tracking of all </w:t>
      </w:r>
      <w:r>
        <w:t xml:space="preserve">design and development </w:t>
      </w:r>
      <w:r w:rsidRPr="00E0665C">
        <w:t xml:space="preserve">activities of </w:t>
      </w:r>
      <w:r>
        <w:t>FNMux</w:t>
      </w:r>
      <w:r w:rsidRPr="00E0665C">
        <w:t>. It s</w:t>
      </w:r>
      <w:r>
        <w:t>hall be used throughout the design and development lifecycle</w:t>
      </w:r>
      <w:r w:rsidRPr="00E0665C">
        <w:t xml:space="preserve"> of the Project and shall be kept up to date to reflect the actual accomplishments and plans of the Project</w:t>
      </w:r>
      <w:r>
        <w:t>. Following are included as part of this plan</w:t>
      </w:r>
    </w:p>
    <w:p w14:paraId="08E5AE79" w14:textId="77777777" w:rsidR="00AB49E3" w:rsidRDefault="00AB49E3" w:rsidP="00873FB3">
      <w:pPr>
        <w:pStyle w:val="talpldalist-2"/>
        <w:numPr>
          <w:ilvl w:val="0"/>
          <w:numId w:val="26"/>
        </w:numPr>
        <w:tabs>
          <w:tab w:val="clear" w:pos="400"/>
          <w:tab w:val="clear" w:pos="10070"/>
        </w:tabs>
        <w:spacing w:before="60" w:after="60"/>
      </w:pPr>
      <w:r>
        <w:t>Provide the standards, practices and lifecycle methodology adopted for Design and Development</w:t>
      </w:r>
    </w:p>
    <w:p w14:paraId="6E63013D" w14:textId="1AEC5DB9" w:rsidR="00AB49E3" w:rsidRDefault="00AB49E3" w:rsidP="00873FB3">
      <w:pPr>
        <w:pStyle w:val="talpldalist-2"/>
        <w:numPr>
          <w:ilvl w:val="0"/>
          <w:numId w:val="26"/>
        </w:numPr>
        <w:tabs>
          <w:tab w:val="clear" w:pos="400"/>
          <w:tab w:val="clear" w:pos="10070"/>
        </w:tabs>
        <w:spacing w:before="60" w:after="60"/>
      </w:pPr>
      <w:r>
        <w:t>FNMux Organization Structure</w:t>
      </w:r>
    </w:p>
    <w:p w14:paraId="3E72390C" w14:textId="0F4A2A86" w:rsidR="00AB49E3" w:rsidRPr="00920B5B" w:rsidRDefault="00AB49E3" w:rsidP="00873FB3">
      <w:pPr>
        <w:pStyle w:val="talpldalist-2"/>
        <w:numPr>
          <w:ilvl w:val="0"/>
          <w:numId w:val="26"/>
        </w:numPr>
        <w:tabs>
          <w:tab w:val="clear" w:pos="400"/>
          <w:tab w:val="clear" w:pos="10070"/>
        </w:tabs>
        <w:spacing w:before="60" w:after="60"/>
      </w:pPr>
      <w:r>
        <w:t>FNMux</w:t>
      </w:r>
      <w:r w:rsidRPr="00920B5B">
        <w:t xml:space="preserve"> Design tasks and responsibilities</w:t>
      </w:r>
    </w:p>
    <w:p w14:paraId="3F0350EF" w14:textId="5B7BDAA2" w:rsidR="00AB49E3" w:rsidRDefault="00AB49E3" w:rsidP="00873FB3">
      <w:pPr>
        <w:pStyle w:val="talpldalist-2"/>
        <w:numPr>
          <w:ilvl w:val="0"/>
          <w:numId w:val="26"/>
        </w:numPr>
        <w:tabs>
          <w:tab w:val="clear" w:pos="400"/>
          <w:tab w:val="clear" w:pos="10070"/>
        </w:tabs>
        <w:spacing w:before="60" w:after="60"/>
      </w:pPr>
      <w:r>
        <w:t xml:space="preserve">FNMux Resource requirements </w:t>
      </w:r>
    </w:p>
    <w:p w14:paraId="7D44B6EA" w14:textId="77777777" w:rsidR="00AB49E3" w:rsidRDefault="00AB49E3" w:rsidP="00873FB3">
      <w:pPr>
        <w:pStyle w:val="talpldalist-2"/>
        <w:numPr>
          <w:ilvl w:val="0"/>
          <w:numId w:val="26"/>
        </w:numPr>
        <w:tabs>
          <w:tab w:val="clear" w:pos="400"/>
          <w:tab w:val="clear" w:pos="10070"/>
        </w:tabs>
        <w:spacing w:before="60" w:after="60"/>
      </w:pPr>
      <w:r>
        <w:t>Provide reference documents and guidelines to perform the Design activities</w:t>
      </w:r>
    </w:p>
    <w:p w14:paraId="502A23E5" w14:textId="77777777" w:rsidR="00AB49E3" w:rsidRDefault="00AB49E3" w:rsidP="00873FB3">
      <w:pPr>
        <w:pStyle w:val="talpldalist-2"/>
        <w:numPr>
          <w:ilvl w:val="0"/>
          <w:numId w:val="26"/>
        </w:numPr>
        <w:tabs>
          <w:tab w:val="clear" w:pos="400"/>
          <w:tab w:val="clear" w:pos="10070"/>
        </w:tabs>
        <w:spacing w:before="60" w:after="60"/>
      </w:pPr>
      <w:r>
        <w:t>Provides interfaces for all different stakeholders of the project.</w:t>
      </w:r>
    </w:p>
    <w:p w14:paraId="7BAFEFD0" w14:textId="77777777" w:rsidR="00AB49E3" w:rsidRDefault="00AB49E3" w:rsidP="00873FB3">
      <w:pPr>
        <w:pStyle w:val="talpldalist-2"/>
        <w:numPr>
          <w:ilvl w:val="0"/>
          <w:numId w:val="26"/>
        </w:numPr>
        <w:tabs>
          <w:tab w:val="clear" w:pos="400"/>
          <w:tab w:val="clear" w:pos="10070"/>
        </w:tabs>
        <w:spacing w:before="60" w:after="60"/>
      </w:pPr>
      <w:r>
        <w:lastRenderedPageBreak/>
        <w:t>Provides Overall Work Breakdown structure for the project, with Schedule, budget and manpower allocations.</w:t>
      </w:r>
    </w:p>
    <w:p w14:paraId="5B610930" w14:textId="77777777" w:rsidR="00AB49E3" w:rsidRDefault="00AB49E3" w:rsidP="00873FB3">
      <w:pPr>
        <w:pStyle w:val="talpldalist-2"/>
        <w:numPr>
          <w:ilvl w:val="0"/>
          <w:numId w:val="26"/>
        </w:numPr>
        <w:tabs>
          <w:tab w:val="clear" w:pos="400"/>
          <w:tab w:val="clear" w:pos="10070"/>
        </w:tabs>
        <w:spacing w:before="60" w:after="60"/>
      </w:pPr>
      <w:r>
        <w:t>Relationship with Other Plans</w:t>
      </w:r>
    </w:p>
    <w:p w14:paraId="34AA4ACF" w14:textId="77777777" w:rsidR="00AB49E3" w:rsidRDefault="00AB49E3" w:rsidP="00873FB3">
      <w:pPr>
        <w:pStyle w:val="talpldalist-2"/>
        <w:numPr>
          <w:ilvl w:val="0"/>
          <w:numId w:val="26"/>
        </w:numPr>
        <w:tabs>
          <w:tab w:val="clear" w:pos="400"/>
          <w:tab w:val="clear" w:pos="10070"/>
        </w:tabs>
        <w:spacing w:before="60" w:after="60"/>
      </w:pPr>
      <w:r>
        <w:t xml:space="preserve">Training Plan </w:t>
      </w:r>
    </w:p>
    <w:p w14:paraId="5C239ECA" w14:textId="77777777" w:rsidR="007D65E4" w:rsidRDefault="007D65E4" w:rsidP="009B7539">
      <w:pPr>
        <w:pStyle w:val="TBODYSTYLE"/>
      </w:pPr>
    </w:p>
    <w:p w14:paraId="6F9C6050" w14:textId="77777777" w:rsidR="009B7539" w:rsidRPr="0085437C" w:rsidRDefault="009B7539" w:rsidP="00873FB3">
      <w:pPr>
        <w:pStyle w:val="Heading2"/>
        <w:jc w:val="both"/>
        <w:rPr>
          <w:rFonts w:ascii="Arial" w:hAnsi="Arial" w:cs="Arial"/>
          <w:color w:val="auto"/>
          <w:sz w:val="24"/>
        </w:rPr>
      </w:pPr>
      <w:bookmarkStart w:id="6" w:name="_Toc364856279"/>
      <w:bookmarkStart w:id="7" w:name="_Toc387680729"/>
      <w:bookmarkStart w:id="8" w:name="_Toc472939421"/>
      <w:bookmarkStart w:id="9" w:name="_Toc162562192"/>
      <w:r w:rsidRPr="0085437C">
        <w:rPr>
          <w:rFonts w:ascii="Arial" w:hAnsi="Arial" w:cs="Arial"/>
          <w:color w:val="auto"/>
          <w:sz w:val="24"/>
        </w:rPr>
        <w:t>Schedule</w:t>
      </w:r>
      <w:bookmarkEnd w:id="6"/>
      <w:bookmarkEnd w:id="7"/>
      <w:bookmarkEnd w:id="8"/>
      <w:bookmarkEnd w:id="9"/>
    </w:p>
    <w:p w14:paraId="5D27C596" w14:textId="77777777" w:rsidR="009B7539" w:rsidRDefault="009B7539" w:rsidP="009B7539">
      <w:pPr>
        <w:pStyle w:val="TBODYSTYLE"/>
      </w:pPr>
      <w:bookmarkStart w:id="10" w:name="_Toc165358595"/>
      <w:bookmarkStart w:id="11" w:name="_Toc165358838"/>
      <w:r>
        <w:t xml:space="preserve">The Project Schedules are identified as part of project deliverables in Work Breakdown Structure and is added as Annexure – A. </w:t>
      </w:r>
    </w:p>
    <w:p w14:paraId="59D3F451" w14:textId="77777777" w:rsidR="009B7539" w:rsidRDefault="009B7539" w:rsidP="009B7539">
      <w:pPr>
        <w:pStyle w:val="TBODYSTYLE"/>
      </w:pPr>
    </w:p>
    <w:p w14:paraId="3350A5B0" w14:textId="77777777" w:rsidR="009B7539" w:rsidRPr="0085437C" w:rsidRDefault="009B7539" w:rsidP="00873FB3">
      <w:pPr>
        <w:pStyle w:val="Heading2"/>
        <w:jc w:val="both"/>
        <w:rPr>
          <w:rFonts w:ascii="Arial" w:hAnsi="Arial" w:cs="Arial"/>
          <w:color w:val="auto"/>
          <w:sz w:val="24"/>
        </w:rPr>
      </w:pPr>
      <w:bookmarkStart w:id="12" w:name="_Toc364856280"/>
      <w:bookmarkStart w:id="13" w:name="_Toc387680730"/>
      <w:bookmarkStart w:id="14" w:name="_Toc472939422"/>
      <w:bookmarkStart w:id="15" w:name="_Toc162562193"/>
      <w:r w:rsidRPr="0085437C">
        <w:rPr>
          <w:rFonts w:ascii="Arial" w:hAnsi="Arial" w:cs="Arial"/>
          <w:color w:val="auto"/>
          <w:sz w:val="24"/>
        </w:rPr>
        <w:t>Budget Summary</w:t>
      </w:r>
      <w:bookmarkEnd w:id="12"/>
      <w:bookmarkEnd w:id="13"/>
      <w:bookmarkEnd w:id="14"/>
      <w:bookmarkEnd w:id="15"/>
    </w:p>
    <w:p w14:paraId="37F117BF" w14:textId="79A04583" w:rsidR="009B7539" w:rsidRPr="000329A6" w:rsidRDefault="009B7539" w:rsidP="009B7539">
      <w:pPr>
        <w:pStyle w:val="TBODYSTYLE"/>
      </w:pPr>
      <w:r>
        <w:t xml:space="preserve">The </w:t>
      </w:r>
      <w:r w:rsidRPr="000329A6">
        <w:t>Budget for this project may be approved by MD based on the following factors</w:t>
      </w:r>
    </w:p>
    <w:p w14:paraId="3728C6D0" w14:textId="20E7D7A3" w:rsidR="009B7539" w:rsidRPr="00E0665C" w:rsidRDefault="009B7539" w:rsidP="00873FB3">
      <w:pPr>
        <w:pStyle w:val="TBullet-2"/>
        <w:numPr>
          <w:ilvl w:val="0"/>
          <w:numId w:val="25"/>
        </w:numPr>
        <w:tabs>
          <w:tab w:val="clear" w:pos="400"/>
          <w:tab w:val="clear" w:pos="576"/>
          <w:tab w:val="clear" w:pos="10070"/>
          <w:tab w:val="num" w:pos="1122"/>
        </w:tabs>
        <w:spacing w:before="0" w:after="0"/>
        <w:ind w:left="1122" w:hanging="374"/>
        <w:jc w:val="both"/>
      </w:pPr>
      <w:r>
        <w:t xml:space="preserve">Manpower pertaining to design, development, installation, commissioning and field trials given subsequent sections. </w:t>
      </w:r>
    </w:p>
    <w:p w14:paraId="325FFDE5" w14:textId="5337E8BA" w:rsidR="009B7539" w:rsidRPr="000329A6" w:rsidRDefault="009B7539" w:rsidP="00873FB3">
      <w:pPr>
        <w:pStyle w:val="TBullet-2"/>
        <w:numPr>
          <w:ilvl w:val="0"/>
          <w:numId w:val="25"/>
        </w:numPr>
        <w:tabs>
          <w:tab w:val="clear" w:pos="400"/>
          <w:tab w:val="clear" w:pos="576"/>
          <w:tab w:val="clear" w:pos="10070"/>
          <w:tab w:val="num" w:pos="1122"/>
        </w:tabs>
        <w:spacing w:before="0" w:after="0"/>
        <w:ind w:left="1122" w:hanging="374"/>
        <w:jc w:val="both"/>
      </w:pPr>
      <w:r>
        <w:t>Material</w:t>
      </w:r>
      <w:r w:rsidRPr="000329A6">
        <w:t xml:space="preserve"> requirement </w:t>
      </w:r>
      <w:r>
        <w:t xml:space="preserve">for the project shall be available in </w:t>
      </w:r>
      <w:r w:rsidR="0085437C">
        <w:t>engineering</w:t>
      </w:r>
      <w:r>
        <w:t xml:space="preserve"> department and shall be base for calculation of cost of equipment. </w:t>
      </w:r>
    </w:p>
    <w:p w14:paraId="279BF5FC" w14:textId="77777777" w:rsidR="009B7539" w:rsidRDefault="009B7539" w:rsidP="009B7539">
      <w:pPr>
        <w:pStyle w:val="TBODYSTYLE"/>
      </w:pPr>
    </w:p>
    <w:p w14:paraId="25389C71" w14:textId="5898A402" w:rsidR="009B7539" w:rsidRDefault="009B7539" w:rsidP="009B7539">
      <w:pPr>
        <w:pStyle w:val="TBODYSTYLE"/>
      </w:pPr>
      <w:r>
        <w:t>Budget shall be worked out independently and approved by MD and a</w:t>
      </w:r>
      <w:r w:rsidRPr="000329A6">
        <w:t>ny further changes in budgetary allocations shall be initiated by the PM and shall be approved by MD</w:t>
      </w:r>
      <w:r>
        <w:t xml:space="preserve"> as and when required</w:t>
      </w:r>
      <w:r w:rsidRPr="000329A6">
        <w:t xml:space="preserve">. </w:t>
      </w:r>
    </w:p>
    <w:p w14:paraId="05338602" w14:textId="25529BF5" w:rsidR="007D73EA" w:rsidRDefault="007D73EA">
      <w:pPr>
        <w:widowControl w:val="0"/>
        <w:spacing w:before="80" w:after="60"/>
        <w:rPr>
          <w:rFonts w:ascii="Arial" w:hAnsi="Arial" w:cs="Arial"/>
          <w:b w:val="0"/>
          <w:sz w:val="28"/>
          <w:szCs w:val="28"/>
        </w:rPr>
      </w:pPr>
      <w:bookmarkStart w:id="16" w:name="_heading=h.3znysh7" w:colFirst="0" w:colLast="0"/>
      <w:bookmarkEnd w:id="10"/>
      <w:bookmarkEnd w:id="11"/>
      <w:bookmarkEnd w:id="16"/>
    </w:p>
    <w:p w14:paraId="6D35D55A" w14:textId="1ECE4C04" w:rsidR="0085437C" w:rsidRDefault="0085437C">
      <w:pPr>
        <w:widowControl w:val="0"/>
        <w:spacing w:before="80" w:after="60"/>
        <w:rPr>
          <w:rFonts w:ascii="Arial" w:hAnsi="Arial" w:cs="Arial"/>
          <w:b w:val="0"/>
          <w:sz w:val="28"/>
          <w:szCs w:val="28"/>
        </w:rPr>
      </w:pPr>
    </w:p>
    <w:p w14:paraId="6B46E63B" w14:textId="5C8027DE" w:rsidR="0085437C" w:rsidRDefault="0085437C">
      <w:pPr>
        <w:widowControl w:val="0"/>
        <w:spacing w:before="80" w:after="60"/>
        <w:rPr>
          <w:rFonts w:ascii="Arial" w:hAnsi="Arial" w:cs="Arial"/>
          <w:b w:val="0"/>
          <w:sz w:val="28"/>
          <w:szCs w:val="28"/>
        </w:rPr>
      </w:pPr>
    </w:p>
    <w:p w14:paraId="3B864C1C" w14:textId="7C7E6359" w:rsidR="0085437C" w:rsidRDefault="0085437C">
      <w:pPr>
        <w:widowControl w:val="0"/>
        <w:spacing w:before="80" w:after="60"/>
        <w:rPr>
          <w:rFonts w:ascii="Arial" w:hAnsi="Arial" w:cs="Arial"/>
          <w:b w:val="0"/>
          <w:sz w:val="28"/>
          <w:szCs w:val="28"/>
        </w:rPr>
      </w:pPr>
    </w:p>
    <w:p w14:paraId="17B64153" w14:textId="27DB5715" w:rsidR="0085437C" w:rsidRDefault="0085437C">
      <w:pPr>
        <w:widowControl w:val="0"/>
        <w:spacing w:before="80" w:after="60"/>
        <w:rPr>
          <w:rFonts w:ascii="Arial" w:hAnsi="Arial" w:cs="Arial"/>
          <w:b w:val="0"/>
          <w:sz w:val="28"/>
          <w:szCs w:val="28"/>
        </w:rPr>
      </w:pPr>
    </w:p>
    <w:p w14:paraId="24A87707" w14:textId="7C997A84" w:rsidR="0085437C" w:rsidRDefault="0085437C">
      <w:pPr>
        <w:widowControl w:val="0"/>
        <w:spacing w:before="80" w:after="60"/>
        <w:rPr>
          <w:rFonts w:ascii="Arial" w:hAnsi="Arial" w:cs="Arial"/>
          <w:b w:val="0"/>
          <w:sz w:val="28"/>
          <w:szCs w:val="28"/>
        </w:rPr>
      </w:pPr>
    </w:p>
    <w:p w14:paraId="26FE173D" w14:textId="55A8E5B4" w:rsidR="0085437C" w:rsidRDefault="0085437C">
      <w:pPr>
        <w:widowControl w:val="0"/>
        <w:spacing w:before="80" w:after="60"/>
        <w:rPr>
          <w:rFonts w:ascii="Arial" w:hAnsi="Arial" w:cs="Arial"/>
          <w:b w:val="0"/>
          <w:sz w:val="28"/>
          <w:szCs w:val="28"/>
        </w:rPr>
      </w:pPr>
    </w:p>
    <w:p w14:paraId="4B80FB2A" w14:textId="442FA9CA" w:rsidR="0085437C" w:rsidRDefault="0085437C">
      <w:pPr>
        <w:widowControl w:val="0"/>
        <w:spacing w:before="80" w:after="60"/>
        <w:rPr>
          <w:rFonts w:ascii="Arial" w:hAnsi="Arial" w:cs="Arial"/>
          <w:b w:val="0"/>
          <w:sz w:val="28"/>
          <w:szCs w:val="28"/>
        </w:rPr>
      </w:pPr>
    </w:p>
    <w:p w14:paraId="7391923B" w14:textId="73207478" w:rsidR="0085437C" w:rsidRDefault="0085437C">
      <w:pPr>
        <w:widowControl w:val="0"/>
        <w:spacing w:before="80" w:after="60"/>
        <w:rPr>
          <w:rFonts w:ascii="Arial" w:hAnsi="Arial" w:cs="Arial"/>
          <w:b w:val="0"/>
          <w:sz w:val="28"/>
          <w:szCs w:val="28"/>
        </w:rPr>
      </w:pPr>
    </w:p>
    <w:p w14:paraId="3F2114EF" w14:textId="77777777" w:rsidR="0085437C" w:rsidRDefault="0085437C">
      <w:pPr>
        <w:widowControl w:val="0"/>
        <w:spacing w:before="80" w:after="60"/>
        <w:rPr>
          <w:rFonts w:ascii="Arial" w:hAnsi="Arial" w:cs="Arial"/>
          <w:b w:val="0"/>
          <w:sz w:val="28"/>
          <w:szCs w:val="28"/>
        </w:rPr>
      </w:pPr>
    </w:p>
    <w:p w14:paraId="68AF0C6D" w14:textId="6B93B374" w:rsidR="00442173" w:rsidRDefault="00B470E1">
      <w:pPr>
        <w:pStyle w:val="Heading2"/>
        <w:rPr>
          <w:rFonts w:ascii="Arial" w:hAnsi="Arial" w:cs="Arial"/>
          <w:color w:val="auto"/>
          <w:sz w:val="24"/>
        </w:rPr>
      </w:pPr>
      <w:bookmarkStart w:id="17" w:name="_heading=h.2s8eyo1" w:colFirst="0" w:colLast="0"/>
      <w:bookmarkStart w:id="18" w:name="_Toc732"/>
      <w:bookmarkStart w:id="19" w:name="_Toc162562194"/>
      <w:bookmarkEnd w:id="17"/>
      <w:r>
        <w:rPr>
          <w:rFonts w:ascii="Arial" w:hAnsi="Arial" w:cs="Arial"/>
          <w:color w:val="auto"/>
          <w:sz w:val="24"/>
        </w:rPr>
        <w:lastRenderedPageBreak/>
        <w:t>References</w:t>
      </w:r>
      <w:bookmarkEnd w:id="18"/>
      <w:bookmarkEnd w:id="19"/>
    </w:p>
    <w:p w14:paraId="1E7CA537" w14:textId="08EABF56" w:rsidR="00442173" w:rsidRDefault="00B470E1">
      <w:pPr>
        <w:spacing w:before="60" w:after="60" w:line="360" w:lineRule="auto"/>
        <w:ind w:left="562"/>
        <w:jc w:val="both"/>
        <w:rPr>
          <w:rFonts w:ascii="Arial" w:hAnsi="Arial" w:cs="Arial"/>
          <w:b w:val="0"/>
          <w:color w:val="000000"/>
          <w:sz w:val="24"/>
          <w:lang w:val="en-US"/>
        </w:rPr>
      </w:pPr>
      <w:r>
        <w:rPr>
          <w:rFonts w:ascii="Arial" w:hAnsi="Arial" w:cs="Arial"/>
          <w:b w:val="0"/>
          <w:color w:val="000000"/>
          <w:sz w:val="24"/>
        </w:rPr>
        <w:t>The following are th</w:t>
      </w:r>
      <w:bookmarkStart w:id="20" w:name="bookmark=id.17dp8vu" w:colFirst="0" w:colLast="0"/>
      <w:bookmarkEnd w:id="20"/>
      <w:r>
        <w:rPr>
          <w:rFonts w:ascii="Arial" w:hAnsi="Arial" w:cs="Arial"/>
          <w:b w:val="0"/>
          <w:color w:val="000000"/>
          <w:sz w:val="24"/>
        </w:rPr>
        <w:t xml:space="preserve">e reference documents </w:t>
      </w:r>
      <w:r>
        <w:rPr>
          <w:rFonts w:ascii="Arial" w:hAnsi="Arial" w:cs="Arial"/>
          <w:b w:val="0"/>
          <w:color w:val="000000"/>
          <w:sz w:val="24"/>
          <w:lang w:val="en-US"/>
        </w:rPr>
        <w:t>for</w:t>
      </w:r>
      <w:r>
        <w:rPr>
          <w:rFonts w:ascii="Arial" w:hAnsi="Arial" w:cs="Arial"/>
          <w:b w:val="0"/>
          <w:color w:val="000000"/>
          <w:sz w:val="24"/>
        </w:rPr>
        <w:t xml:space="preserve"> </w:t>
      </w:r>
      <w:r w:rsidR="0085437C">
        <w:rPr>
          <w:rFonts w:ascii="Arial" w:hAnsi="Arial" w:cs="Arial"/>
          <w:b w:val="0"/>
          <w:color w:val="000000"/>
          <w:sz w:val="24"/>
        </w:rPr>
        <w:t>Project Management Plan</w:t>
      </w:r>
      <w:r>
        <w:rPr>
          <w:rFonts w:ascii="Arial" w:hAnsi="Arial" w:cs="Arial"/>
          <w:b w:val="0"/>
          <w:color w:val="000000"/>
          <w:sz w:val="24"/>
          <w:lang w:val="en-US"/>
        </w:rPr>
        <w:t xml:space="preserve"> of </w:t>
      </w:r>
      <w:r w:rsidR="00361476">
        <w:rPr>
          <w:rFonts w:ascii="Arial" w:hAnsi="Arial" w:cs="Arial"/>
          <w:b w:val="0"/>
          <w:color w:val="000000"/>
          <w:sz w:val="24"/>
          <w:lang w:val="en-US"/>
        </w:rPr>
        <w:t>FNMUX</w:t>
      </w:r>
      <w:r>
        <w:rPr>
          <w:rFonts w:ascii="Arial" w:hAnsi="Arial" w:cs="Arial"/>
          <w:b w:val="0"/>
          <w:color w:val="000000"/>
          <w:sz w:val="24"/>
          <w:lang w:val="en-US"/>
        </w:rPr>
        <w:t>:</w:t>
      </w:r>
    </w:p>
    <w:p w14:paraId="2EDAECDF" w14:textId="77777777" w:rsidR="00442173" w:rsidRDefault="00442173">
      <w:pPr>
        <w:pStyle w:val="Caption"/>
        <w:jc w:val="both"/>
      </w:pPr>
    </w:p>
    <w:tbl>
      <w:tblPr>
        <w:tblStyle w:val="Style193"/>
        <w:tblW w:w="9267"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6"/>
        <w:gridCol w:w="3364"/>
        <w:gridCol w:w="4677"/>
      </w:tblGrid>
      <w:tr w:rsidR="00890DE9" w14:paraId="6C59DB50" w14:textId="77777777" w:rsidTr="00890DE9">
        <w:trPr>
          <w:trHeight w:val="453"/>
        </w:trPr>
        <w:tc>
          <w:tcPr>
            <w:tcW w:w="122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FBE0234" w14:textId="31F2FC0E" w:rsidR="00890DE9" w:rsidRDefault="009864ED" w:rsidP="009864ED">
            <w:pPr>
              <w:pStyle w:val="Heading4"/>
              <w:numPr>
                <w:ilvl w:val="0"/>
                <w:numId w:val="0"/>
              </w:numPr>
              <w:rPr>
                <w:rFonts w:ascii="Arial" w:hAnsi="Arial" w:cs="Arial"/>
                <w:b w:val="0"/>
                <w:szCs w:val="22"/>
                <w:lang w:val="en-US"/>
              </w:rPr>
            </w:pPr>
            <w:r>
              <w:rPr>
                <w:rFonts w:ascii="Arial" w:hAnsi="Arial" w:cs="Arial"/>
                <w:b w:val="0"/>
                <w:szCs w:val="22"/>
                <w:lang w:val="en-US"/>
              </w:rPr>
              <w:t>Sl.No</w:t>
            </w:r>
          </w:p>
        </w:tc>
        <w:tc>
          <w:tcPr>
            <w:tcW w:w="3364" w:type="dxa"/>
            <w:tcBorders>
              <w:top w:val="single" w:sz="4" w:space="0" w:color="000000"/>
              <w:left w:val="single" w:sz="4" w:space="0" w:color="000000"/>
              <w:bottom w:val="single" w:sz="4" w:space="0" w:color="000000"/>
              <w:right w:val="single" w:sz="4" w:space="0" w:color="000000"/>
            </w:tcBorders>
            <w:shd w:val="clear" w:color="auto" w:fill="A6A6A6"/>
            <w:tcMar>
              <w:top w:w="72" w:type="dxa"/>
              <w:left w:w="115" w:type="dxa"/>
              <w:bottom w:w="72" w:type="dxa"/>
              <w:right w:w="115" w:type="dxa"/>
            </w:tcMar>
            <w:vAlign w:val="center"/>
          </w:tcPr>
          <w:p w14:paraId="57673A8A" w14:textId="77777777" w:rsidR="00890DE9" w:rsidRDefault="00890DE9">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Document Title</w:t>
            </w:r>
          </w:p>
        </w:tc>
        <w:tc>
          <w:tcPr>
            <w:tcW w:w="467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vAlign w:val="center"/>
          </w:tcPr>
          <w:p w14:paraId="0C993383" w14:textId="77777777" w:rsidR="00890DE9" w:rsidRDefault="00890DE9">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Document Description</w:t>
            </w:r>
          </w:p>
        </w:tc>
      </w:tr>
      <w:tr w:rsidR="00890DE9" w14:paraId="51B458F9" w14:textId="77777777" w:rsidTr="00890DE9">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E3ADE8" w14:textId="77777777" w:rsidR="00890DE9" w:rsidRDefault="00890DE9" w:rsidP="00873FB3">
            <w:pPr>
              <w:pStyle w:val="Caption"/>
              <w:numPr>
                <w:ilvl w:val="0"/>
                <w:numId w:val="33"/>
              </w:numPr>
              <w:rPr>
                <w:lang w:val="en-US"/>
              </w:rPr>
            </w:pPr>
          </w:p>
        </w:tc>
        <w:tc>
          <w:tcPr>
            <w:tcW w:w="3364"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1D93660A" w14:textId="34CEA380" w:rsidR="00890DE9" w:rsidRPr="00B412AB" w:rsidRDefault="00890DE9" w:rsidP="00B412AB">
            <w:pPr>
              <w:spacing w:before="60" w:after="60"/>
              <w:rPr>
                <w:rFonts w:ascii="Arial" w:hAnsi="Arial" w:cs="Arial"/>
                <w:b w:val="0"/>
                <w:szCs w:val="22"/>
              </w:rPr>
            </w:pPr>
            <w:r w:rsidRPr="00B412AB">
              <w:rPr>
                <w:rFonts w:ascii="Arial" w:hAnsi="Arial" w:cs="Arial"/>
                <w:b w:val="0"/>
                <w:szCs w:val="22"/>
              </w:rPr>
              <w:t>RDSO /SPN /211/2022, Date Effective:24.11.2022</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1F9A825" w14:textId="6827DD03" w:rsidR="00890DE9" w:rsidRPr="00B412AB" w:rsidRDefault="00890DE9" w:rsidP="00B412AB">
            <w:pPr>
              <w:spacing w:before="60" w:after="60"/>
              <w:rPr>
                <w:rFonts w:ascii="Arial" w:hAnsi="Arial" w:cs="Arial"/>
                <w:b w:val="0"/>
                <w:szCs w:val="22"/>
              </w:rPr>
            </w:pPr>
            <w:bookmarkStart w:id="21" w:name="bookmark=id.3rdcrjn" w:colFirst="0" w:colLast="0"/>
            <w:bookmarkEnd w:id="21"/>
            <w:r w:rsidRPr="00B412AB">
              <w:rPr>
                <w:rFonts w:ascii="Arial" w:hAnsi="Arial" w:cs="Arial"/>
                <w:b w:val="0"/>
                <w:szCs w:val="22"/>
              </w:rPr>
              <w:t>Specification for Failsafe Network Multiplexer (FNmux).</w:t>
            </w:r>
          </w:p>
        </w:tc>
      </w:tr>
      <w:tr w:rsidR="00890DE9" w14:paraId="71E12E18" w14:textId="77777777" w:rsidTr="00890DE9">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5A6A09" w14:textId="33B021D8" w:rsidR="00890DE9" w:rsidRDefault="00890DE9" w:rsidP="00873FB3">
            <w:pPr>
              <w:pStyle w:val="Caption"/>
              <w:numPr>
                <w:ilvl w:val="0"/>
                <w:numId w:val="33"/>
              </w:numPr>
              <w:rPr>
                <w:lang w:val="en-US"/>
              </w:rPr>
            </w:pPr>
          </w:p>
        </w:tc>
        <w:tc>
          <w:tcPr>
            <w:tcW w:w="3364"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58A2B70E" w14:textId="77777777" w:rsidR="00890DE9" w:rsidRDefault="00890DE9">
            <w:pPr>
              <w:spacing w:before="60" w:after="60"/>
              <w:rPr>
                <w:rFonts w:ascii="Arial" w:hAnsi="Arial" w:cs="Arial"/>
                <w:b w:val="0"/>
                <w:szCs w:val="22"/>
              </w:rPr>
            </w:pPr>
            <w:r>
              <w:rPr>
                <w:rFonts w:ascii="Arial" w:hAnsi="Arial" w:cs="Arial"/>
                <w:b w:val="0"/>
                <w:szCs w:val="22"/>
              </w:rPr>
              <w:t>EN 50126-1: 2017</w:t>
            </w:r>
          </w:p>
          <w:p w14:paraId="7555817A"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EN 50126-2:2017</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AACCA7F"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bookmarkStart w:id="22" w:name="bookmark=id.26in1rg" w:colFirst="0" w:colLast="0"/>
            <w:bookmarkEnd w:id="22"/>
            <w:r>
              <w:rPr>
                <w:rFonts w:ascii="Arial" w:hAnsi="Arial" w:cs="Arial"/>
                <w:b w:val="0"/>
                <w:color w:val="000000"/>
                <w:szCs w:val="22"/>
              </w:rPr>
              <w:t>Railway Applications- Specifications and demonstration    of Reliability, Availability, Maintainability &amp; Safety.</w:t>
            </w:r>
          </w:p>
        </w:tc>
      </w:tr>
      <w:tr w:rsidR="00890DE9" w14:paraId="2F502F2F" w14:textId="77777777" w:rsidTr="00890DE9">
        <w:trPr>
          <w:trHeight w:val="956"/>
        </w:trPr>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B24541" w14:textId="62CD9C48" w:rsidR="00890DE9" w:rsidRDefault="00890DE9" w:rsidP="00873FB3">
            <w:pPr>
              <w:pStyle w:val="Caption"/>
              <w:numPr>
                <w:ilvl w:val="0"/>
                <w:numId w:val="33"/>
              </w:numPr>
              <w:rPr>
                <w:rFonts w:ascii="Arial" w:hAnsi="Arial" w:cs="Arial"/>
                <w:b w:val="0"/>
                <w:bCs w:val="0"/>
                <w:i w:val="0"/>
                <w:iCs/>
                <w:sz w:val="24"/>
                <w:szCs w:val="24"/>
              </w:rPr>
            </w:pPr>
          </w:p>
        </w:tc>
        <w:tc>
          <w:tcPr>
            <w:tcW w:w="3364"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6017B63D"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rPr>
            </w:pPr>
            <w:r>
              <w:rPr>
                <w:rFonts w:ascii="Arial" w:hAnsi="Arial" w:cs="Arial"/>
                <w:b w:val="0"/>
              </w:rPr>
              <w:t>EN 50155:2017</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4ED8FD5"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color w:val="231F20"/>
              </w:rPr>
            </w:pPr>
            <w:r>
              <w:rPr>
                <w:rFonts w:ascii="Arial" w:hAnsi="Arial" w:cs="Arial"/>
                <w:b w:val="0"/>
                <w:color w:val="231F20"/>
              </w:rPr>
              <w:t>Railway applications - Rolling stock</w:t>
            </w:r>
          </w:p>
          <w:p w14:paraId="58B3CB2C"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color w:val="231F20"/>
              </w:rPr>
            </w:pPr>
            <w:r>
              <w:rPr>
                <w:rFonts w:ascii="Arial" w:hAnsi="Arial" w:cs="Arial"/>
                <w:b w:val="0"/>
                <w:color w:val="231F20"/>
              </w:rPr>
              <w:t>- Electronic equipment</w:t>
            </w:r>
          </w:p>
          <w:p w14:paraId="04864D4D"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rPr>
            </w:pPr>
          </w:p>
        </w:tc>
      </w:tr>
      <w:tr w:rsidR="00890DE9" w14:paraId="27D89539" w14:textId="77777777" w:rsidTr="00890DE9">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CDBA3C" w14:textId="04F16966" w:rsidR="00890DE9" w:rsidRDefault="00890DE9" w:rsidP="00873FB3">
            <w:pPr>
              <w:pStyle w:val="Caption"/>
              <w:numPr>
                <w:ilvl w:val="0"/>
                <w:numId w:val="33"/>
              </w:numPr>
              <w:tabs>
                <w:tab w:val="left" w:pos="360"/>
                <w:tab w:val="left" w:pos="480"/>
                <w:tab w:val="left" w:pos="540"/>
                <w:tab w:val="left" w:pos="684"/>
                <w:tab w:val="right" w:pos="9000"/>
                <w:tab w:val="right" w:pos="10032"/>
              </w:tabs>
              <w:spacing w:before="80" w:line="276" w:lineRule="auto"/>
              <w:rPr>
                <w:rFonts w:ascii="Arial" w:hAnsi="Arial" w:cs="Arial"/>
                <w:b w:val="0"/>
                <w:bCs w:val="0"/>
                <w:i w:val="0"/>
                <w:iCs/>
                <w:sz w:val="24"/>
                <w:szCs w:val="24"/>
              </w:rPr>
            </w:pPr>
          </w:p>
        </w:tc>
        <w:tc>
          <w:tcPr>
            <w:tcW w:w="3364"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0C6E7015"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rPr>
            </w:pPr>
            <w:r>
              <w:rPr>
                <w:rFonts w:ascii="Arial" w:hAnsi="Arial" w:cs="Arial"/>
                <w:b w:val="0"/>
              </w:rPr>
              <w:t>EN 50128-2020</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C76774"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rPr>
            </w:pPr>
            <w:bookmarkStart w:id="23" w:name="bookmark=kix.lz59deih9wmc" w:colFirst="0" w:colLast="0"/>
            <w:bookmarkEnd w:id="23"/>
            <w:r>
              <w:rPr>
                <w:rFonts w:ascii="Arial" w:hAnsi="Arial" w:cs="Arial"/>
                <w:b w:val="0"/>
              </w:rPr>
              <w:t>Railway Applications-Communications, Signaling and processing systems-Software for Railway Control and Protection Systems.</w:t>
            </w:r>
          </w:p>
        </w:tc>
      </w:tr>
      <w:tr w:rsidR="00890DE9" w14:paraId="581ECC0A" w14:textId="77777777" w:rsidTr="00890DE9">
        <w:tc>
          <w:tcPr>
            <w:tcW w:w="1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BEEDC" w14:textId="3C652F78" w:rsidR="00890DE9" w:rsidRDefault="00890DE9" w:rsidP="00873FB3">
            <w:pPr>
              <w:pStyle w:val="Caption"/>
              <w:numPr>
                <w:ilvl w:val="0"/>
                <w:numId w:val="33"/>
              </w:numPr>
              <w:shd w:val="clear" w:color="auto" w:fill="FFFFFF" w:themeFill="background1"/>
              <w:tabs>
                <w:tab w:val="left" w:pos="360"/>
                <w:tab w:val="left" w:pos="480"/>
                <w:tab w:val="left" w:pos="540"/>
                <w:tab w:val="left" w:pos="684"/>
                <w:tab w:val="right" w:pos="9000"/>
                <w:tab w:val="right" w:pos="10032"/>
              </w:tabs>
              <w:spacing w:before="80" w:line="276" w:lineRule="auto"/>
              <w:rPr>
                <w:rFonts w:ascii="Arial" w:hAnsi="Arial" w:cs="Arial"/>
                <w:b w:val="0"/>
                <w:bCs w:val="0"/>
                <w:i w:val="0"/>
                <w:iCs/>
                <w:sz w:val="24"/>
                <w:szCs w:val="24"/>
              </w:rPr>
            </w:pPr>
          </w:p>
        </w:tc>
        <w:tc>
          <w:tcPr>
            <w:tcW w:w="3364"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37175673"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rPr>
            </w:pPr>
            <w:r>
              <w:rPr>
                <w:rFonts w:ascii="Arial" w:hAnsi="Arial" w:cs="Arial"/>
                <w:b w:val="0"/>
              </w:rPr>
              <w:t>EN 50129:2018</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E7FCE6C"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rPr>
            </w:pPr>
            <w:bookmarkStart w:id="24" w:name="bookmark=kix.f3nwfgpjai35" w:colFirst="0" w:colLast="0"/>
            <w:bookmarkEnd w:id="24"/>
            <w:r>
              <w:rPr>
                <w:rFonts w:ascii="Arial" w:hAnsi="Arial" w:cs="Arial"/>
                <w:b w:val="0"/>
              </w:rPr>
              <w:t>Railway Applications-Communications, Signaling and   processing   systems-   Safety   Related Electronics Systems for Signaling.</w:t>
            </w:r>
          </w:p>
        </w:tc>
      </w:tr>
      <w:tr w:rsidR="00890DE9" w14:paraId="3A360B5C" w14:textId="77777777" w:rsidTr="00890DE9">
        <w:tc>
          <w:tcPr>
            <w:tcW w:w="12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868E6D" w14:textId="10DAD807" w:rsidR="00890DE9" w:rsidRDefault="00890DE9" w:rsidP="00873FB3">
            <w:pPr>
              <w:pStyle w:val="Caption"/>
              <w:numPr>
                <w:ilvl w:val="0"/>
                <w:numId w:val="33"/>
              </w:numPr>
              <w:tabs>
                <w:tab w:val="left" w:pos="360"/>
                <w:tab w:val="left" w:pos="480"/>
                <w:tab w:val="left" w:pos="540"/>
                <w:tab w:val="left" w:pos="684"/>
                <w:tab w:val="right" w:pos="9000"/>
                <w:tab w:val="right" w:pos="10032"/>
              </w:tabs>
              <w:spacing w:before="80" w:line="276" w:lineRule="auto"/>
              <w:rPr>
                <w:rFonts w:ascii="Arial" w:hAnsi="Arial" w:cs="Arial"/>
                <w:b w:val="0"/>
                <w:bCs w:val="0"/>
                <w:i w:val="0"/>
                <w:iCs/>
                <w:sz w:val="24"/>
                <w:szCs w:val="24"/>
              </w:rPr>
            </w:pPr>
          </w:p>
        </w:tc>
        <w:tc>
          <w:tcPr>
            <w:tcW w:w="3364" w:type="dxa"/>
            <w:tcBorders>
              <w:top w:val="single" w:sz="4" w:space="0" w:color="000000"/>
              <w:left w:val="single" w:sz="4" w:space="0" w:color="000000"/>
              <w:bottom w:val="single" w:sz="4" w:space="0" w:color="000000"/>
              <w:right w:val="single" w:sz="4" w:space="0" w:color="000000"/>
            </w:tcBorders>
            <w:shd w:val="clear" w:color="auto" w:fill="FFFFFF"/>
            <w:tcMar>
              <w:top w:w="72" w:type="dxa"/>
              <w:left w:w="115" w:type="dxa"/>
              <w:bottom w:w="72" w:type="dxa"/>
              <w:right w:w="115" w:type="dxa"/>
            </w:tcMar>
            <w:vAlign w:val="center"/>
          </w:tcPr>
          <w:p w14:paraId="3512A990"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Pr>
                <w:rFonts w:ascii="Arial" w:hAnsi="Arial" w:cs="Arial"/>
                <w:b w:val="0"/>
                <w:color w:val="000000"/>
                <w:szCs w:val="22"/>
              </w:rPr>
              <w:t>EN50159:2010</w:t>
            </w:r>
          </w:p>
        </w:tc>
        <w:tc>
          <w:tcPr>
            <w:tcW w:w="46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D93627D" w14:textId="77777777" w:rsidR="00890DE9" w:rsidRDefault="00890DE9">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bookmarkStart w:id="25" w:name="bookmark=id.1ksv4uv" w:colFirst="0" w:colLast="0"/>
            <w:bookmarkEnd w:id="25"/>
            <w:r>
              <w:rPr>
                <w:rFonts w:ascii="Arial" w:hAnsi="Arial" w:cs="Arial"/>
                <w:b w:val="0"/>
                <w:color w:val="000000"/>
                <w:szCs w:val="22"/>
              </w:rPr>
              <w:t>Railway Applications-Communications, Signaling and processing systems - Safety related communication in closed transmission systems.</w:t>
            </w:r>
          </w:p>
        </w:tc>
      </w:tr>
    </w:tbl>
    <w:p w14:paraId="4D4030E2" w14:textId="77777777" w:rsidR="00442173" w:rsidRDefault="00442173">
      <w:pPr>
        <w:pStyle w:val="Caption"/>
      </w:pPr>
    </w:p>
    <w:p w14:paraId="32A025B2" w14:textId="77777777" w:rsidR="00442173" w:rsidRDefault="00B470E1">
      <w:pPr>
        <w:pStyle w:val="Caption"/>
        <w:rPr>
          <w:rFonts w:ascii="Arial" w:hAnsi="Arial" w:cs="Arial"/>
          <w:b w:val="0"/>
          <w:i w:val="0"/>
          <w:iCs/>
          <w:color w:val="000000"/>
          <w:sz w:val="24"/>
          <w:szCs w:val="24"/>
          <w:lang w:val="en-US"/>
        </w:rPr>
      </w:pPr>
      <w:bookmarkStart w:id="26" w:name="_Toc162562224"/>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3</w:t>
      </w:r>
      <w:r w:rsidR="00442173">
        <w:rPr>
          <w:rFonts w:ascii="Arial" w:hAnsi="Arial" w:cs="Arial"/>
          <w:i w:val="0"/>
          <w:iCs/>
          <w:sz w:val="24"/>
          <w:szCs w:val="24"/>
        </w:rPr>
        <w:fldChar w:fldCharType="end"/>
      </w:r>
      <w:bookmarkStart w:id="27" w:name="_Toc30695"/>
      <w:bookmarkStart w:id="28" w:name="_Toc23835"/>
      <w:bookmarkStart w:id="29" w:name="_Toc4463"/>
      <w:bookmarkStart w:id="30" w:name="_Toc28598"/>
      <w:r>
        <w:rPr>
          <w:rFonts w:ascii="Arial" w:hAnsi="Arial" w:cs="Arial"/>
          <w:i w:val="0"/>
          <w:iCs/>
          <w:sz w:val="24"/>
          <w:szCs w:val="24"/>
          <w:lang w:val="en-US"/>
        </w:rPr>
        <w:t>: References</w:t>
      </w:r>
      <w:bookmarkEnd w:id="26"/>
      <w:bookmarkEnd w:id="27"/>
      <w:bookmarkEnd w:id="28"/>
      <w:bookmarkEnd w:id="29"/>
      <w:bookmarkEnd w:id="30"/>
    </w:p>
    <w:p w14:paraId="4298C8FF" w14:textId="409E9B5D" w:rsidR="009B7539" w:rsidRDefault="009B7539">
      <w:pPr>
        <w:rPr>
          <w:rFonts w:ascii="Arial" w:hAnsi="Arial" w:cs="Arial"/>
          <w:b w:val="0"/>
        </w:rPr>
      </w:pPr>
    </w:p>
    <w:p w14:paraId="1FBB07B1" w14:textId="62A44A88" w:rsidR="0085437C" w:rsidRDefault="0085437C">
      <w:pPr>
        <w:rPr>
          <w:rFonts w:ascii="Arial" w:hAnsi="Arial" w:cs="Arial"/>
          <w:b w:val="0"/>
        </w:rPr>
      </w:pPr>
    </w:p>
    <w:p w14:paraId="53CC2CC1" w14:textId="13A5FDBE" w:rsidR="0085437C" w:rsidRDefault="0085437C">
      <w:pPr>
        <w:rPr>
          <w:rFonts w:ascii="Arial" w:hAnsi="Arial" w:cs="Arial"/>
          <w:b w:val="0"/>
        </w:rPr>
      </w:pPr>
    </w:p>
    <w:p w14:paraId="62040EC1" w14:textId="0D1CE839" w:rsidR="0085437C" w:rsidRDefault="0085437C">
      <w:pPr>
        <w:rPr>
          <w:rFonts w:ascii="Arial" w:hAnsi="Arial" w:cs="Arial"/>
          <w:b w:val="0"/>
        </w:rPr>
      </w:pPr>
    </w:p>
    <w:p w14:paraId="290596AB" w14:textId="25CABB94" w:rsidR="0085437C" w:rsidRDefault="0085437C">
      <w:pPr>
        <w:rPr>
          <w:rFonts w:ascii="Arial" w:hAnsi="Arial" w:cs="Arial"/>
          <w:b w:val="0"/>
        </w:rPr>
      </w:pPr>
    </w:p>
    <w:p w14:paraId="6D8AF687" w14:textId="76717588" w:rsidR="0085437C" w:rsidRDefault="0085437C">
      <w:pPr>
        <w:rPr>
          <w:rFonts w:ascii="Arial" w:hAnsi="Arial" w:cs="Arial"/>
          <w:b w:val="0"/>
        </w:rPr>
      </w:pPr>
    </w:p>
    <w:p w14:paraId="79B6C9A7" w14:textId="61F0A6CB" w:rsidR="0085437C" w:rsidRDefault="0085437C">
      <w:pPr>
        <w:rPr>
          <w:rFonts w:ascii="Arial" w:hAnsi="Arial" w:cs="Arial"/>
          <w:b w:val="0"/>
        </w:rPr>
      </w:pPr>
    </w:p>
    <w:p w14:paraId="683B9395" w14:textId="6AD66D7D" w:rsidR="0085437C" w:rsidRDefault="0085437C">
      <w:pPr>
        <w:rPr>
          <w:rFonts w:ascii="Arial" w:hAnsi="Arial" w:cs="Arial"/>
          <w:b w:val="0"/>
        </w:rPr>
      </w:pPr>
    </w:p>
    <w:p w14:paraId="3F334A6C" w14:textId="77777777" w:rsidR="0085437C" w:rsidRDefault="0085437C">
      <w:pPr>
        <w:rPr>
          <w:rFonts w:ascii="Arial" w:hAnsi="Arial" w:cs="Arial"/>
          <w:b w:val="0"/>
        </w:rPr>
      </w:pPr>
    </w:p>
    <w:p w14:paraId="0C510181" w14:textId="7B96137A" w:rsidR="00442173" w:rsidRPr="0085437C" w:rsidRDefault="00B470E1" w:rsidP="00873FB3">
      <w:pPr>
        <w:pStyle w:val="Heading1"/>
        <w:numPr>
          <w:ilvl w:val="0"/>
          <w:numId w:val="24"/>
        </w:numPr>
        <w:rPr>
          <w:rFonts w:ascii="Arial" w:hAnsi="Arial" w:cs="Arial"/>
          <w:color w:val="auto"/>
          <w:lang w:val="en-US"/>
        </w:rPr>
      </w:pPr>
      <w:bookmarkStart w:id="31" w:name="_heading=h.z337ya" w:colFirst="0" w:colLast="0"/>
      <w:bookmarkStart w:id="32" w:name="_Toc28685"/>
      <w:bookmarkEnd w:id="31"/>
      <w:r w:rsidRPr="0085437C">
        <w:rPr>
          <w:rFonts w:ascii="Arial" w:hAnsi="Arial" w:cs="Arial"/>
          <w:color w:val="auto"/>
          <w:lang w:val="en-US"/>
        </w:rPr>
        <w:lastRenderedPageBreak/>
        <w:t xml:space="preserve">  </w:t>
      </w:r>
      <w:bookmarkStart w:id="33" w:name="_Toc162562195"/>
      <w:r w:rsidRPr="0085437C">
        <w:rPr>
          <w:rFonts w:ascii="Arial" w:hAnsi="Arial" w:cs="Arial"/>
          <w:color w:val="auto"/>
          <w:lang w:val="en-US"/>
        </w:rPr>
        <w:t xml:space="preserve">System Description – </w:t>
      </w:r>
      <w:r w:rsidR="00361476" w:rsidRPr="0085437C">
        <w:rPr>
          <w:rFonts w:ascii="Arial" w:hAnsi="Arial" w:cs="Arial"/>
          <w:color w:val="auto"/>
          <w:lang w:val="en-US"/>
        </w:rPr>
        <w:t>FNMUX</w:t>
      </w:r>
      <w:bookmarkEnd w:id="32"/>
      <w:bookmarkEnd w:id="33"/>
    </w:p>
    <w:p w14:paraId="2242FBDB" w14:textId="7C217C89" w:rsidR="00532E5D" w:rsidRDefault="00532E5D">
      <w:pPr>
        <w:pStyle w:val="BodyText"/>
        <w:spacing w:before="231" w:line="360" w:lineRule="auto"/>
        <w:ind w:left="792" w:right="126"/>
        <w:jc w:val="both"/>
        <w:rPr>
          <w:rFonts w:ascii="Arial" w:hAnsi="Arial" w:cs="Arial"/>
          <w:b w:val="0"/>
          <w:bCs/>
          <w:sz w:val="24"/>
          <w:szCs w:val="24"/>
        </w:rPr>
      </w:pPr>
      <w:r w:rsidRPr="00532E5D">
        <w:rPr>
          <w:rFonts w:ascii="Arial" w:hAnsi="Arial" w:cs="Arial"/>
          <w:b w:val="0"/>
          <w:bCs/>
          <w:sz w:val="24"/>
          <w:szCs w:val="24"/>
        </w:rPr>
        <w:t>Fail</w:t>
      </w:r>
      <w:r>
        <w:rPr>
          <w:rFonts w:ascii="Arial" w:hAnsi="Arial" w:cs="Arial"/>
          <w:b w:val="0"/>
          <w:bCs/>
          <w:sz w:val="24"/>
          <w:szCs w:val="24"/>
        </w:rPr>
        <w:t xml:space="preserve"> </w:t>
      </w:r>
      <w:r w:rsidRPr="00532E5D">
        <w:rPr>
          <w:rFonts w:ascii="Arial" w:hAnsi="Arial" w:cs="Arial"/>
          <w:b w:val="0"/>
          <w:bCs/>
          <w:sz w:val="24"/>
          <w:szCs w:val="24"/>
        </w:rPr>
        <w:t>safe Network Multiplexer system will consist of a distributed</w:t>
      </w:r>
      <w:r>
        <w:t xml:space="preserve"> </w:t>
      </w:r>
      <w:r w:rsidRPr="00532E5D">
        <w:rPr>
          <w:rFonts w:ascii="Arial" w:hAnsi="Arial" w:cs="Arial"/>
          <w:b w:val="0"/>
          <w:bCs/>
          <w:sz w:val="24"/>
          <w:szCs w:val="24"/>
        </w:rPr>
        <w:t>multiplexer.</w:t>
      </w:r>
      <w:r>
        <w:rPr>
          <w:rFonts w:ascii="Arial" w:hAnsi="Arial" w:cs="Arial"/>
          <w:b w:val="0"/>
          <w:bCs/>
          <w:sz w:val="24"/>
          <w:szCs w:val="24"/>
        </w:rPr>
        <w:t xml:space="preserve"> </w:t>
      </w:r>
      <w:r w:rsidRPr="00532E5D">
        <w:rPr>
          <w:rFonts w:ascii="Arial" w:hAnsi="Arial" w:cs="Arial"/>
          <w:b w:val="0"/>
          <w:bCs/>
          <w:sz w:val="24"/>
          <w:szCs w:val="24"/>
        </w:rPr>
        <w:t xml:space="preserve">modules, connected in a network, constituting a network of fail-safe multiplexer modules for exchange of vital </w:t>
      </w:r>
      <w:r>
        <w:rPr>
          <w:rFonts w:ascii="Arial" w:hAnsi="Arial" w:cs="Arial"/>
          <w:b w:val="0"/>
          <w:bCs/>
          <w:sz w:val="24"/>
          <w:szCs w:val="24"/>
        </w:rPr>
        <w:t xml:space="preserve">signaling </w:t>
      </w:r>
      <w:r w:rsidRPr="00532E5D">
        <w:rPr>
          <w:rFonts w:ascii="Arial" w:hAnsi="Arial" w:cs="Arial"/>
          <w:b w:val="0"/>
          <w:bCs/>
          <w:sz w:val="24"/>
          <w:szCs w:val="24"/>
        </w:rPr>
        <w:t>information</w:t>
      </w:r>
      <w:r w:rsidR="00752B9D">
        <w:rPr>
          <w:rFonts w:ascii="Arial" w:hAnsi="Arial" w:cs="Arial"/>
          <w:b w:val="0"/>
          <w:bCs/>
          <w:sz w:val="24"/>
          <w:szCs w:val="24"/>
        </w:rPr>
        <w:t xml:space="preserve"> among fail-safe multiplexer modules</w:t>
      </w:r>
      <w:r w:rsidRPr="00532E5D">
        <w:rPr>
          <w:rFonts w:ascii="Arial" w:hAnsi="Arial" w:cs="Arial"/>
          <w:b w:val="0"/>
          <w:bCs/>
          <w:sz w:val="24"/>
          <w:szCs w:val="24"/>
        </w:rPr>
        <w:t xml:space="preserve">. The system architecture shall allow the formation of a scalable centralized unit of modules (FNmux Central Unit -CU) to concentrate I/O from the distributed field modules (FNmux Field Unit -FU). Furthermore, the network protocol and addressing technique adopted shall be such that any pair of vital modules, either in the central unit or in the field unit can be virtually connected from any point to any point. The </w:t>
      </w:r>
      <w:r w:rsidR="00752B9D">
        <w:rPr>
          <w:rFonts w:ascii="Arial" w:hAnsi="Arial" w:cs="Arial"/>
          <w:b w:val="0"/>
          <w:bCs/>
          <w:sz w:val="24"/>
          <w:szCs w:val="24"/>
        </w:rPr>
        <w:t>FNMux Central unit shall</w:t>
      </w:r>
      <w:r w:rsidRPr="00532E5D">
        <w:rPr>
          <w:rFonts w:ascii="Arial" w:hAnsi="Arial" w:cs="Arial"/>
          <w:b w:val="0"/>
          <w:bCs/>
          <w:sz w:val="24"/>
          <w:szCs w:val="24"/>
        </w:rPr>
        <w:t xml:space="preserve"> also be able to communicate with Data Logger</w:t>
      </w:r>
    </w:p>
    <w:p w14:paraId="6933DFAE" w14:textId="436068D0" w:rsidR="00532E5D" w:rsidRDefault="00532E5D">
      <w:pPr>
        <w:pStyle w:val="BodyText"/>
        <w:spacing w:before="231" w:line="360" w:lineRule="auto"/>
        <w:ind w:left="792" w:right="126"/>
        <w:jc w:val="both"/>
        <w:rPr>
          <w:rFonts w:ascii="Arial" w:eastAsia="Tahoma" w:hAnsi="Arial" w:cs="Arial"/>
          <w:b w:val="0"/>
          <w:bCs/>
          <w:spacing w:val="3"/>
          <w:sz w:val="24"/>
          <w:szCs w:val="24"/>
        </w:rPr>
      </w:pPr>
      <w:r w:rsidRPr="00532E5D">
        <w:rPr>
          <w:rFonts w:ascii="Arial" w:eastAsia="Tahoma" w:hAnsi="Arial" w:cs="Arial"/>
          <w:b w:val="0"/>
          <w:bCs/>
          <w:spacing w:val="3"/>
          <w:sz w:val="24"/>
          <w:szCs w:val="24"/>
        </w:rPr>
        <w:t>The main purpose of FNMux is to transfer vital signaling information from FU to CU and from CU to CU</w:t>
      </w:r>
      <w:r w:rsidR="00752B9D">
        <w:rPr>
          <w:rFonts w:ascii="Arial" w:eastAsia="Tahoma" w:hAnsi="Arial" w:cs="Arial"/>
          <w:b w:val="0"/>
          <w:bCs/>
          <w:spacing w:val="3"/>
          <w:sz w:val="24"/>
          <w:szCs w:val="24"/>
        </w:rPr>
        <w:t xml:space="preserve"> meeting SIL4</w:t>
      </w:r>
    </w:p>
    <w:p w14:paraId="7FE05C79" w14:textId="165A4D59" w:rsidR="00442173" w:rsidRDefault="00B470E1" w:rsidP="007D73EA">
      <w:pPr>
        <w:pStyle w:val="BodyText"/>
        <w:spacing w:before="231" w:line="360" w:lineRule="auto"/>
        <w:ind w:left="792" w:right="126"/>
        <w:jc w:val="both"/>
        <w:rPr>
          <w:rFonts w:ascii="Arial" w:eastAsia="Arial" w:hAnsi="Arial" w:cs="Arial"/>
          <w:b w:val="0"/>
          <w:szCs w:val="22"/>
          <w:lang w:val="en-IN" w:bidi="ta-IN"/>
        </w:rPr>
      </w:pPr>
      <w:r>
        <w:rPr>
          <w:rFonts w:ascii="Arial" w:eastAsia="Tahoma" w:hAnsi="Arial" w:cs="Arial"/>
          <w:b w:val="0"/>
          <w:bCs/>
          <w:spacing w:val="3"/>
          <w:sz w:val="24"/>
          <w:szCs w:val="24"/>
        </w:rPr>
        <w:t xml:space="preserve">The Figure 1 below gives the </w:t>
      </w:r>
      <w:r w:rsidR="00361476">
        <w:rPr>
          <w:rFonts w:ascii="Arial" w:eastAsia="Tahoma" w:hAnsi="Arial" w:cs="Arial"/>
          <w:b w:val="0"/>
          <w:bCs/>
          <w:spacing w:val="3"/>
          <w:sz w:val="24"/>
          <w:szCs w:val="24"/>
        </w:rPr>
        <w:t>FNMUX</w:t>
      </w:r>
      <w:r w:rsidR="004B4A27">
        <w:rPr>
          <w:rFonts w:ascii="Arial" w:eastAsia="Tahoma" w:hAnsi="Arial" w:cs="Arial"/>
          <w:b w:val="0"/>
          <w:bCs/>
          <w:spacing w:val="3"/>
          <w:sz w:val="24"/>
          <w:szCs w:val="24"/>
        </w:rPr>
        <w:t xml:space="preserve"> top level block diagram</w:t>
      </w:r>
      <w:r>
        <w:rPr>
          <w:rFonts w:ascii="Arial" w:eastAsia="Tahoma" w:hAnsi="Arial" w:cs="Arial"/>
          <w:b w:val="0"/>
          <w:bCs/>
          <w:spacing w:val="3"/>
          <w:sz w:val="24"/>
          <w:szCs w:val="24"/>
        </w:rPr>
        <w:t>.</w:t>
      </w:r>
    </w:p>
    <w:p w14:paraId="5D487967" w14:textId="184E951B" w:rsidR="00442173" w:rsidRDefault="00B470E1">
      <w:pPr>
        <w:pStyle w:val="Caption"/>
        <w:widowControl w:val="0"/>
        <w:spacing w:before="80" w:after="80" w:line="360" w:lineRule="auto"/>
        <w:ind w:left="720"/>
        <w:rPr>
          <w:rFonts w:ascii="Arial" w:eastAsia="Arial" w:hAnsi="Arial" w:cs="Arial"/>
          <w:b w:val="0"/>
          <w:i w:val="0"/>
          <w:iCs/>
          <w:sz w:val="24"/>
          <w:szCs w:val="24"/>
          <w:lang w:val="en-US" w:bidi="ta-IN"/>
        </w:rPr>
      </w:pPr>
      <w:bookmarkStart w:id="34" w:name="_Toc162562222"/>
      <w:r>
        <w:rPr>
          <w:rFonts w:ascii="Arial" w:hAnsi="Arial" w:cs="Arial"/>
          <w:i w:val="0"/>
          <w:iCs/>
          <w:sz w:val="24"/>
          <w:szCs w:val="24"/>
        </w:rPr>
        <w:t xml:space="preserve">Figure </w:t>
      </w:r>
      <w:r w:rsidR="00442173">
        <w:rPr>
          <w:rFonts w:ascii="Arial" w:hAnsi="Arial" w:cs="Arial"/>
          <w:i w:val="0"/>
          <w:iCs/>
          <w:sz w:val="24"/>
          <w:szCs w:val="24"/>
        </w:rPr>
        <w:fldChar w:fldCharType="begin"/>
      </w:r>
      <w:r>
        <w:rPr>
          <w:rFonts w:ascii="Arial" w:hAnsi="Arial" w:cs="Arial"/>
          <w:i w:val="0"/>
          <w:iCs/>
          <w:sz w:val="24"/>
          <w:szCs w:val="24"/>
        </w:rPr>
        <w:instrText xml:space="preserve"> SEQ Figure \* ARABIC </w:instrText>
      </w:r>
      <w:r w:rsidR="00442173">
        <w:rPr>
          <w:rFonts w:ascii="Arial" w:hAnsi="Arial" w:cs="Arial"/>
          <w:i w:val="0"/>
          <w:iCs/>
          <w:sz w:val="24"/>
          <w:szCs w:val="24"/>
        </w:rPr>
        <w:fldChar w:fldCharType="separate"/>
      </w:r>
      <w:r>
        <w:rPr>
          <w:rFonts w:ascii="Arial" w:hAnsi="Arial" w:cs="Arial"/>
          <w:i w:val="0"/>
          <w:iCs/>
          <w:sz w:val="24"/>
          <w:szCs w:val="24"/>
        </w:rPr>
        <w:t>1</w:t>
      </w:r>
      <w:r w:rsidR="00442173">
        <w:rPr>
          <w:rFonts w:ascii="Arial" w:hAnsi="Arial" w:cs="Arial"/>
          <w:i w:val="0"/>
          <w:iCs/>
          <w:sz w:val="24"/>
          <w:szCs w:val="24"/>
        </w:rPr>
        <w:fldChar w:fldCharType="end"/>
      </w:r>
      <w:bookmarkStart w:id="35" w:name="_Toc20277"/>
      <w:bookmarkStart w:id="36" w:name="_Toc23862"/>
      <w:bookmarkStart w:id="37" w:name="_Toc22980"/>
      <w:bookmarkStart w:id="38" w:name="_Toc22269"/>
      <w:r>
        <w:rPr>
          <w:rFonts w:ascii="Arial" w:hAnsi="Arial" w:cs="Arial"/>
          <w:i w:val="0"/>
          <w:iCs/>
          <w:sz w:val="24"/>
          <w:szCs w:val="24"/>
          <w:lang w:val="en-US"/>
        </w:rPr>
        <w:t>: System Overview</w:t>
      </w:r>
      <w:bookmarkEnd w:id="34"/>
      <w:bookmarkEnd w:id="35"/>
      <w:bookmarkEnd w:id="36"/>
      <w:bookmarkEnd w:id="37"/>
      <w:bookmarkEnd w:id="38"/>
    </w:p>
    <w:p w14:paraId="4066508A" w14:textId="21560B94" w:rsidR="00442173" w:rsidRDefault="0085437C">
      <w:pPr>
        <w:pStyle w:val="Caption"/>
        <w:widowControl w:val="0"/>
        <w:spacing w:before="80" w:after="80" w:line="360" w:lineRule="auto"/>
        <w:ind w:left="720"/>
        <w:jc w:val="both"/>
        <w:rPr>
          <w:rFonts w:ascii="Arial" w:eastAsia="Arial" w:hAnsi="Arial" w:cs="Arial"/>
          <w:b w:val="0"/>
          <w:szCs w:val="22"/>
          <w:lang w:val="en-US" w:bidi="ta-IN"/>
        </w:rPr>
      </w:pPr>
      <w:r>
        <w:rPr>
          <w:noProof/>
          <w:lang w:val="en-IN" w:eastAsia="en-IN"/>
        </w:rPr>
        <w:drawing>
          <wp:anchor distT="0" distB="0" distL="114300" distR="114300" simplePos="0" relativeHeight="251660800" behindDoc="0" locked="0" layoutInCell="1" allowOverlap="0" wp14:anchorId="2FC8B1B4" wp14:editId="134BD5E6">
            <wp:simplePos x="0" y="0"/>
            <wp:positionH relativeFrom="margin">
              <wp:posOffset>373380</wp:posOffset>
            </wp:positionH>
            <wp:positionV relativeFrom="page">
              <wp:posOffset>5570220</wp:posOffset>
            </wp:positionV>
            <wp:extent cx="5646420" cy="2987040"/>
            <wp:effectExtent l="0" t="0" r="0" b="0"/>
            <wp:wrapTopAndBottom/>
            <wp:docPr id="2821" name="Picture 282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Picture 2821" descr="A picture containing text, screenshot, diagram, colorfulness&#10;&#10;Description automatically generated"/>
                    <pic:cNvPicPr/>
                  </pic:nvPicPr>
                  <pic:blipFill>
                    <a:blip r:embed="rId10"/>
                    <a:stretch>
                      <a:fillRect/>
                    </a:stretch>
                  </pic:blipFill>
                  <pic:spPr>
                    <a:xfrm>
                      <a:off x="0" y="0"/>
                      <a:ext cx="5646420" cy="2987040"/>
                    </a:xfrm>
                    <a:prstGeom prst="rect">
                      <a:avLst/>
                    </a:prstGeom>
                  </pic:spPr>
                </pic:pic>
              </a:graphicData>
            </a:graphic>
            <wp14:sizeRelH relativeFrom="margin">
              <wp14:pctWidth>0</wp14:pctWidth>
            </wp14:sizeRelH>
            <wp14:sizeRelV relativeFrom="margin">
              <wp14:pctHeight>0</wp14:pctHeight>
            </wp14:sizeRelV>
          </wp:anchor>
        </w:drawing>
      </w:r>
    </w:p>
    <w:p w14:paraId="302C9C18" w14:textId="35BD5CE4" w:rsidR="00442173" w:rsidRPr="0085437C" w:rsidRDefault="0085437C" w:rsidP="00873FB3">
      <w:pPr>
        <w:pStyle w:val="Heading1"/>
        <w:numPr>
          <w:ilvl w:val="0"/>
          <w:numId w:val="24"/>
        </w:numPr>
        <w:rPr>
          <w:rFonts w:ascii="Arial" w:hAnsi="Arial" w:cs="Arial"/>
          <w:color w:val="auto"/>
          <w:lang w:val="en-US"/>
        </w:rPr>
      </w:pPr>
      <w:bookmarkStart w:id="39" w:name="_Toc26472"/>
      <w:r>
        <w:rPr>
          <w:rFonts w:ascii="Arial" w:hAnsi="Arial" w:cs="Arial"/>
          <w:color w:val="auto"/>
          <w:lang w:val="en-US"/>
        </w:rPr>
        <w:lastRenderedPageBreak/>
        <w:t xml:space="preserve"> </w:t>
      </w:r>
      <w:bookmarkStart w:id="40" w:name="_Toc162562196"/>
      <w:r w:rsidR="007D73EA" w:rsidRPr="0085437C">
        <w:rPr>
          <w:rFonts w:ascii="Arial" w:hAnsi="Arial" w:cs="Arial"/>
          <w:color w:val="auto"/>
          <w:lang w:val="en-US"/>
        </w:rPr>
        <w:t xml:space="preserve">FNMux project </w:t>
      </w:r>
      <w:r w:rsidR="00B470E1" w:rsidRPr="0085437C">
        <w:rPr>
          <w:rFonts w:ascii="Arial" w:hAnsi="Arial" w:cs="Arial"/>
          <w:color w:val="auto"/>
          <w:lang w:val="en-US"/>
        </w:rPr>
        <w:t>Organization</w:t>
      </w:r>
      <w:bookmarkStart w:id="41" w:name="_heading=h.1y810tw" w:colFirst="0" w:colLast="0"/>
      <w:bookmarkStart w:id="42" w:name="_Toc25855"/>
      <w:bookmarkEnd w:id="39"/>
      <w:bookmarkEnd w:id="41"/>
      <w:r w:rsidR="007D73EA" w:rsidRPr="0085437C">
        <w:rPr>
          <w:rFonts w:ascii="Arial" w:hAnsi="Arial" w:cs="Arial"/>
          <w:color w:val="auto"/>
          <w:lang w:val="en-US"/>
        </w:rPr>
        <w:t xml:space="preserve"> structure</w:t>
      </w:r>
      <w:bookmarkEnd w:id="40"/>
    </w:p>
    <w:p w14:paraId="3A6D1604" w14:textId="77777777" w:rsidR="00442173" w:rsidRDefault="00B470E1" w:rsidP="0085437C">
      <w:pPr>
        <w:pStyle w:val="Heading2"/>
        <w:numPr>
          <w:ilvl w:val="0"/>
          <w:numId w:val="0"/>
        </w:numPr>
        <w:ind w:left="576"/>
        <w:rPr>
          <w:rFonts w:ascii="Arial" w:hAnsi="Arial" w:cs="Arial"/>
          <w:color w:val="auto"/>
          <w:sz w:val="24"/>
        </w:rPr>
      </w:pPr>
      <w:bookmarkStart w:id="43" w:name="_Toc162562197"/>
      <w:r>
        <w:rPr>
          <w:rFonts w:ascii="Arial" w:hAnsi="Arial" w:cs="Arial"/>
          <w:color w:val="auto"/>
          <w:sz w:val="24"/>
        </w:rPr>
        <w:t>3.1 Organization Structure</w:t>
      </w:r>
      <w:bookmarkEnd w:id="42"/>
      <w:bookmarkEnd w:id="43"/>
    </w:p>
    <w:p w14:paraId="256D6923" w14:textId="2CB7DBE7" w:rsidR="008F2578" w:rsidRDefault="008F2578" w:rsidP="007D73EA"/>
    <w:bookmarkStart w:id="44" w:name="_heading=h.4i7ojhp" w:colFirst="0" w:colLast="0"/>
    <w:bookmarkEnd w:id="44"/>
    <w:bookmarkStart w:id="45" w:name="_MON_1765794636"/>
    <w:bookmarkEnd w:id="45"/>
    <w:p w14:paraId="11AC7933" w14:textId="62E8D65C" w:rsidR="007D73EA" w:rsidRDefault="007D73EA">
      <w:pPr>
        <w:pStyle w:val="Caption"/>
        <w:rPr>
          <w:rFonts w:ascii="Arial" w:hAnsi="Arial" w:cs="Arial"/>
          <w:i w:val="0"/>
          <w:iCs/>
          <w:sz w:val="24"/>
          <w:szCs w:val="24"/>
        </w:rPr>
      </w:pPr>
      <w:r>
        <w:object w:dxaOrig="11571" w:dyaOrig="5435" w14:anchorId="0307F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4pt;height:240.6pt" o:ole="">
            <v:imagedata r:id="rId11" o:title=""/>
          </v:shape>
          <o:OLEObject Type="Embed" ProgID="RFFlow4" ShapeID="_x0000_i1025" DrawAspect="Content" ObjectID="_1773174985" r:id="rId12"/>
        </w:object>
      </w:r>
    </w:p>
    <w:p w14:paraId="58D53BB3" w14:textId="77777777" w:rsidR="007D73EA" w:rsidRDefault="007D73EA">
      <w:pPr>
        <w:pStyle w:val="Caption"/>
        <w:rPr>
          <w:rFonts w:ascii="Arial" w:hAnsi="Arial" w:cs="Arial"/>
          <w:i w:val="0"/>
          <w:iCs/>
          <w:sz w:val="24"/>
          <w:szCs w:val="24"/>
        </w:rPr>
      </w:pPr>
    </w:p>
    <w:p w14:paraId="4166F69E" w14:textId="2B9045DF" w:rsidR="00442173" w:rsidRDefault="00B470E1">
      <w:pPr>
        <w:pStyle w:val="Caption"/>
        <w:rPr>
          <w:rFonts w:ascii="Arial" w:hAnsi="Arial" w:cs="Arial"/>
          <w:i w:val="0"/>
          <w:iCs/>
          <w:sz w:val="24"/>
          <w:szCs w:val="24"/>
          <w:lang w:val="en-US"/>
        </w:rPr>
      </w:pPr>
      <w:bookmarkStart w:id="46" w:name="_Toc162562223"/>
      <w:r>
        <w:rPr>
          <w:rFonts w:ascii="Arial" w:hAnsi="Arial" w:cs="Arial"/>
          <w:i w:val="0"/>
          <w:iCs/>
          <w:sz w:val="24"/>
          <w:szCs w:val="24"/>
        </w:rPr>
        <w:t xml:space="preserve">Figure </w:t>
      </w:r>
      <w:r w:rsidR="00442173">
        <w:rPr>
          <w:rFonts w:ascii="Arial" w:hAnsi="Arial" w:cs="Arial"/>
          <w:i w:val="0"/>
          <w:iCs/>
          <w:sz w:val="24"/>
          <w:szCs w:val="24"/>
        </w:rPr>
        <w:fldChar w:fldCharType="begin"/>
      </w:r>
      <w:r>
        <w:rPr>
          <w:rFonts w:ascii="Arial" w:hAnsi="Arial" w:cs="Arial"/>
          <w:i w:val="0"/>
          <w:iCs/>
          <w:sz w:val="24"/>
          <w:szCs w:val="24"/>
        </w:rPr>
        <w:instrText xml:space="preserve"> SEQ Figure \* ARABIC </w:instrText>
      </w:r>
      <w:r w:rsidR="00442173">
        <w:rPr>
          <w:rFonts w:ascii="Arial" w:hAnsi="Arial" w:cs="Arial"/>
          <w:i w:val="0"/>
          <w:iCs/>
          <w:sz w:val="24"/>
          <w:szCs w:val="24"/>
        </w:rPr>
        <w:fldChar w:fldCharType="separate"/>
      </w:r>
      <w:r>
        <w:rPr>
          <w:rFonts w:ascii="Arial" w:hAnsi="Arial" w:cs="Arial"/>
          <w:i w:val="0"/>
          <w:iCs/>
          <w:sz w:val="24"/>
          <w:szCs w:val="24"/>
        </w:rPr>
        <w:t>2</w:t>
      </w:r>
      <w:r w:rsidR="00442173">
        <w:rPr>
          <w:rFonts w:ascii="Arial" w:hAnsi="Arial" w:cs="Arial"/>
          <w:i w:val="0"/>
          <w:iCs/>
          <w:sz w:val="24"/>
          <w:szCs w:val="24"/>
        </w:rPr>
        <w:fldChar w:fldCharType="end"/>
      </w:r>
      <w:bookmarkStart w:id="47" w:name="_Toc28242"/>
      <w:bookmarkStart w:id="48" w:name="_Toc18401"/>
      <w:bookmarkStart w:id="49" w:name="_Toc6463"/>
      <w:bookmarkStart w:id="50" w:name="_Toc12596"/>
      <w:r>
        <w:rPr>
          <w:rFonts w:ascii="Arial" w:hAnsi="Arial" w:cs="Arial"/>
          <w:i w:val="0"/>
          <w:iCs/>
          <w:sz w:val="24"/>
          <w:szCs w:val="24"/>
          <w:lang w:val="en-US"/>
        </w:rPr>
        <w:t xml:space="preserve">: </w:t>
      </w:r>
      <w:r w:rsidR="008F2578">
        <w:rPr>
          <w:rFonts w:ascii="Arial" w:hAnsi="Arial" w:cs="Arial"/>
          <w:i w:val="0"/>
          <w:iCs/>
          <w:sz w:val="24"/>
          <w:szCs w:val="24"/>
          <w:lang w:val="en-US"/>
        </w:rPr>
        <w:t>Organization</w:t>
      </w:r>
      <w:r>
        <w:rPr>
          <w:rFonts w:ascii="Arial" w:hAnsi="Arial" w:cs="Arial"/>
          <w:i w:val="0"/>
          <w:iCs/>
          <w:sz w:val="24"/>
          <w:szCs w:val="24"/>
          <w:lang w:val="en-US"/>
        </w:rPr>
        <w:t xml:space="preserve"> Structure</w:t>
      </w:r>
      <w:bookmarkEnd w:id="46"/>
      <w:bookmarkEnd w:id="47"/>
      <w:bookmarkEnd w:id="48"/>
      <w:bookmarkEnd w:id="49"/>
      <w:bookmarkEnd w:id="50"/>
    </w:p>
    <w:p w14:paraId="0D85ADC0" w14:textId="77777777" w:rsidR="00AF4DB1" w:rsidRPr="00AF4DB1" w:rsidRDefault="00AF4DB1" w:rsidP="00AF4DB1">
      <w:pPr>
        <w:rPr>
          <w:lang w:val="en-US"/>
        </w:rPr>
      </w:pPr>
    </w:p>
    <w:p w14:paraId="260FD548" w14:textId="012E00AA" w:rsidR="00442173" w:rsidRDefault="00752B9D" w:rsidP="0085437C">
      <w:pPr>
        <w:pStyle w:val="Heading2"/>
        <w:numPr>
          <w:ilvl w:val="0"/>
          <w:numId w:val="0"/>
        </w:numPr>
        <w:ind w:left="576"/>
        <w:rPr>
          <w:rFonts w:ascii="Arial" w:hAnsi="Arial" w:cs="Arial"/>
          <w:color w:val="auto"/>
          <w:sz w:val="24"/>
        </w:rPr>
      </w:pPr>
      <w:bookmarkStart w:id="51" w:name="_heading=h.2xcytpi" w:colFirst="0" w:colLast="0"/>
      <w:bookmarkStart w:id="52" w:name="_Toc8179"/>
      <w:bookmarkStart w:id="53" w:name="_Toc162562198"/>
      <w:bookmarkEnd w:id="51"/>
      <w:r>
        <w:rPr>
          <w:rFonts w:ascii="Arial" w:hAnsi="Arial" w:cs="Arial"/>
          <w:color w:val="auto"/>
          <w:sz w:val="24"/>
        </w:rPr>
        <w:t>3.2 Roles</w:t>
      </w:r>
      <w:r w:rsidR="00B470E1">
        <w:rPr>
          <w:rFonts w:ascii="Arial" w:hAnsi="Arial" w:cs="Arial"/>
          <w:color w:val="auto"/>
          <w:sz w:val="24"/>
        </w:rPr>
        <w:t xml:space="preserve"> and Responsibilities</w:t>
      </w:r>
      <w:bookmarkEnd w:id="52"/>
      <w:bookmarkEnd w:id="53"/>
    </w:p>
    <w:p w14:paraId="4875E261" w14:textId="2DFA2654" w:rsidR="00442173" w:rsidRDefault="00752B9D">
      <w:pPr>
        <w:keepNext/>
        <w:jc w:val="both"/>
        <w:rPr>
          <w:rFonts w:ascii="Arial" w:hAnsi="Arial" w:cs="Arial"/>
          <w:b w:val="0"/>
          <w:color w:val="000000"/>
          <w:sz w:val="24"/>
        </w:rPr>
      </w:pPr>
      <w:r>
        <w:rPr>
          <w:rFonts w:ascii="Arial" w:hAnsi="Arial" w:cs="Arial"/>
          <w:b w:val="0"/>
          <w:sz w:val="24"/>
        </w:rPr>
        <w:t xml:space="preserve">3.2.1 </w:t>
      </w:r>
      <w:r w:rsidR="00676643">
        <w:rPr>
          <w:rFonts w:ascii="Arial" w:hAnsi="Arial" w:cs="Arial"/>
          <w:b w:val="0"/>
          <w:sz w:val="24"/>
        </w:rPr>
        <w:t>Head Technical/CEO</w:t>
      </w:r>
    </w:p>
    <w:tbl>
      <w:tblPr>
        <w:tblStyle w:val="Style194"/>
        <w:tblW w:w="9379"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7"/>
        <w:gridCol w:w="7402"/>
      </w:tblGrid>
      <w:tr w:rsidR="00442173" w14:paraId="12D6CEFB" w14:textId="77777777">
        <w:trPr>
          <w:trHeight w:val="445"/>
        </w:trPr>
        <w:tc>
          <w:tcPr>
            <w:tcW w:w="1977" w:type="dxa"/>
            <w:tcBorders>
              <w:top w:val="single" w:sz="4" w:space="0" w:color="000000"/>
              <w:left w:val="single" w:sz="4" w:space="0" w:color="000000"/>
              <w:bottom w:val="single" w:sz="4" w:space="0" w:color="000000"/>
              <w:right w:val="single" w:sz="4" w:space="0" w:color="000000"/>
            </w:tcBorders>
            <w:shd w:val="clear" w:color="auto" w:fill="A6A6A6"/>
          </w:tcPr>
          <w:p w14:paraId="6D7A780E" w14:textId="77777777" w:rsidR="00442173" w:rsidRDefault="00B470E1">
            <w:pPr>
              <w:tabs>
                <w:tab w:val="left" w:pos="360"/>
                <w:tab w:val="left" w:pos="480"/>
                <w:tab w:val="left" w:pos="540"/>
                <w:tab w:val="left" w:pos="684"/>
                <w:tab w:val="right" w:pos="9000"/>
                <w:tab w:val="right" w:pos="10032"/>
              </w:tabs>
              <w:jc w:val="center"/>
              <w:rPr>
                <w:rFonts w:ascii="Arial" w:hAnsi="Arial" w:cs="Arial"/>
                <w:b w:val="0"/>
                <w:color w:val="000000"/>
                <w:szCs w:val="22"/>
              </w:rPr>
            </w:pPr>
            <w:r>
              <w:rPr>
                <w:rFonts w:ascii="Arial" w:hAnsi="Arial" w:cs="Arial"/>
                <w:b w:val="0"/>
                <w:color w:val="000000"/>
                <w:szCs w:val="22"/>
              </w:rPr>
              <w:t>Role</w:t>
            </w:r>
          </w:p>
        </w:tc>
        <w:tc>
          <w:tcPr>
            <w:tcW w:w="7402" w:type="dxa"/>
            <w:tcBorders>
              <w:top w:val="single" w:sz="4" w:space="0" w:color="000000"/>
              <w:left w:val="single" w:sz="4" w:space="0" w:color="000000"/>
              <w:bottom w:val="single" w:sz="4" w:space="0" w:color="000000"/>
              <w:right w:val="single" w:sz="4" w:space="0" w:color="000000"/>
            </w:tcBorders>
            <w:shd w:val="clear" w:color="auto" w:fill="A6A6A6"/>
          </w:tcPr>
          <w:p w14:paraId="0E5CA29B" w14:textId="77777777" w:rsidR="00442173" w:rsidRDefault="00B470E1">
            <w:pPr>
              <w:tabs>
                <w:tab w:val="left" w:pos="360"/>
                <w:tab w:val="left" w:pos="480"/>
                <w:tab w:val="left" w:pos="540"/>
                <w:tab w:val="left" w:pos="684"/>
                <w:tab w:val="right" w:pos="9000"/>
                <w:tab w:val="right" w:pos="10032"/>
              </w:tabs>
              <w:jc w:val="center"/>
              <w:rPr>
                <w:rFonts w:ascii="Arial" w:hAnsi="Arial" w:cs="Arial"/>
                <w:b w:val="0"/>
                <w:color w:val="000000"/>
                <w:szCs w:val="22"/>
              </w:rPr>
            </w:pPr>
            <w:r>
              <w:rPr>
                <w:rFonts w:ascii="Arial" w:hAnsi="Arial" w:cs="Arial"/>
                <w:b w:val="0"/>
                <w:color w:val="000000"/>
                <w:szCs w:val="22"/>
              </w:rPr>
              <w:t xml:space="preserve">Project Director </w:t>
            </w:r>
          </w:p>
        </w:tc>
      </w:tr>
      <w:tr w:rsidR="00442173" w14:paraId="2454E9B4" w14:textId="77777777">
        <w:trPr>
          <w:trHeight w:val="1424"/>
        </w:trPr>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F2F46" w14:textId="77777777" w:rsidR="00442173" w:rsidRDefault="00B470E1">
            <w:pPr>
              <w:tabs>
                <w:tab w:val="left" w:pos="360"/>
                <w:tab w:val="left" w:pos="480"/>
                <w:tab w:val="left" w:pos="540"/>
                <w:tab w:val="left" w:pos="684"/>
                <w:tab w:val="right" w:pos="9000"/>
                <w:tab w:val="right" w:pos="10032"/>
              </w:tabs>
              <w:spacing w:before="80" w:after="40"/>
              <w:rPr>
                <w:rFonts w:ascii="Arial" w:hAnsi="Arial" w:cs="Arial"/>
                <w:b w:val="0"/>
                <w:color w:val="000000"/>
                <w:sz w:val="24"/>
              </w:rPr>
            </w:pPr>
            <w:r>
              <w:rPr>
                <w:rFonts w:ascii="Arial" w:hAnsi="Arial" w:cs="Arial"/>
                <w:b w:val="0"/>
                <w:color w:val="000000"/>
                <w:sz w:val="24"/>
              </w:rPr>
              <w:t>Responsibilities</w:t>
            </w:r>
          </w:p>
        </w:tc>
        <w:tc>
          <w:tcPr>
            <w:tcW w:w="74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558433"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Design &amp; Engineering Technical </w:t>
            </w:r>
            <w:r>
              <w:rPr>
                <w:rFonts w:ascii="Arial" w:hAnsi="Arial" w:cs="Arial"/>
                <w:b w:val="0"/>
                <w:sz w:val="24"/>
              </w:rPr>
              <w:t>Support</w:t>
            </w:r>
          </w:p>
          <w:p w14:paraId="53BD3DFE"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w:t>
            </w:r>
            <w:r>
              <w:rPr>
                <w:rFonts w:ascii="Arial" w:hAnsi="Arial" w:cs="Arial"/>
                <w:b w:val="0"/>
                <w:sz w:val="24"/>
              </w:rPr>
              <w:t xml:space="preserve">Support </w:t>
            </w:r>
            <w:r>
              <w:rPr>
                <w:rFonts w:ascii="Arial" w:hAnsi="Arial" w:cs="Arial"/>
                <w:b w:val="0"/>
                <w:color w:val="000000"/>
                <w:sz w:val="24"/>
              </w:rPr>
              <w:t>of Safety Process documentation</w:t>
            </w:r>
          </w:p>
          <w:p w14:paraId="1E000C39"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Project Contractual </w:t>
            </w:r>
            <w:r>
              <w:rPr>
                <w:rFonts w:ascii="Arial" w:hAnsi="Arial" w:cs="Arial"/>
                <w:b w:val="0"/>
                <w:color w:val="000000"/>
                <w:sz w:val="24"/>
                <w:lang w:val="en-US"/>
              </w:rPr>
              <w:t>fulfillment</w:t>
            </w:r>
          </w:p>
          <w:p w14:paraId="02E19D1C"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Budget reviews and allocations</w:t>
            </w:r>
          </w:p>
        </w:tc>
      </w:tr>
    </w:tbl>
    <w:p w14:paraId="68967083" w14:textId="77777777" w:rsidR="00442173" w:rsidRDefault="00B470E1">
      <w:pPr>
        <w:pStyle w:val="Caption"/>
        <w:rPr>
          <w:rFonts w:ascii="Arial" w:hAnsi="Arial" w:cs="Arial"/>
          <w:i w:val="0"/>
          <w:iCs/>
          <w:sz w:val="24"/>
          <w:szCs w:val="24"/>
          <w:lang w:val="en-US"/>
        </w:rPr>
      </w:pPr>
      <w:bookmarkStart w:id="54" w:name="_heading=h.1ci93xb" w:colFirst="0" w:colLast="0"/>
      <w:bookmarkStart w:id="55" w:name="_Toc162562225"/>
      <w:bookmarkEnd w:id="54"/>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4</w:t>
      </w:r>
      <w:r w:rsidR="00442173">
        <w:rPr>
          <w:rFonts w:ascii="Arial" w:hAnsi="Arial" w:cs="Arial"/>
          <w:i w:val="0"/>
          <w:iCs/>
          <w:sz w:val="24"/>
          <w:szCs w:val="24"/>
        </w:rPr>
        <w:fldChar w:fldCharType="end"/>
      </w:r>
      <w:bookmarkStart w:id="56" w:name="_Toc29017"/>
      <w:bookmarkStart w:id="57" w:name="_Toc10030"/>
      <w:bookmarkStart w:id="58" w:name="_Toc27357"/>
      <w:bookmarkStart w:id="59" w:name="_Toc4861"/>
      <w:r>
        <w:rPr>
          <w:rFonts w:ascii="Arial" w:hAnsi="Arial" w:cs="Arial"/>
          <w:i w:val="0"/>
          <w:iCs/>
          <w:sz w:val="24"/>
          <w:szCs w:val="24"/>
          <w:lang w:val="en-US"/>
        </w:rPr>
        <w:t>: Roles &amp; Responsibilities of the Project Director</w:t>
      </w:r>
      <w:bookmarkEnd w:id="55"/>
      <w:bookmarkEnd w:id="56"/>
      <w:bookmarkEnd w:id="57"/>
      <w:bookmarkEnd w:id="58"/>
      <w:bookmarkEnd w:id="59"/>
    </w:p>
    <w:p w14:paraId="6E67456D" w14:textId="77777777" w:rsidR="00442173" w:rsidRDefault="00442173">
      <w:pPr>
        <w:rPr>
          <w:lang w:val="en-US"/>
        </w:rPr>
      </w:pPr>
    </w:p>
    <w:p w14:paraId="0ADF5FC3" w14:textId="0CFA6016" w:rsidR="00442173" w:rsidRDefault="00752B9D">
      <w:pPr>
        <w:keepNext/>
        <w:spacing w:line="360" w:lineRule="auto"/>
        <w:jc w:val="both"/>
        <w:rPr>
          <w:rFonts w:ascii="Arial" w:hAnsi="Arial" w:cs="Arial"/>
          <w:b w:val="0"/>
          <w:color w:val="000000"/>
          <w:sz w:val="24"/>
        </w:rPr>
      </w:pPr>
      <w:bookmarkStart w:id="60" w:name="_heading=h.3whwml4" w:colFirst="0" w:colLast="0"/>
      <w:bookmarkEnd w:id="60"/>
      <w:r>
        <w:rPr>
          <w:rFonts w:ascii="Arial" w:hAnsi="Arial" w:cs="Arial"/>
          <w:b w:val="0"/>
          <w:sz w:val="24"/>
        </w:rPr>
        <w:t>3.2.2 Project</w:t>
      </w:r>
      <w:r w:rsidR="00B470E1">
        <w:rPr>
          <w:rFonts w:ascii="Arial" w:hAnsi="Arial" w:cs="Arial"/>
          <w:b w:val="0"/>
          <w:color w:val="000000"/>
          <w:sz w:val="24"/>
        </w:rPr>
        <w:t xml:space="preserve"> Manager</w:t>
      </w:r>
    </w:p>
    <w:tbl>
      <w:tblPr>
        <w:tblStyle w:val="Style195"/>
        <w:tblW w:w="9396"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16"/>
        <w:gridCol w:w="7380"/>
      </w:tblGrid>
      <w:tr w:rsidR="00442173" w14:paraId="24125C70" w14:textId="77777777">
        <w:tc>
          <w:tcPr>
            <w:tcW w:w="201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36696461"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 w:val="24"/>
              </w:rPr>
            </w:pPr>
            <w:r>
              <w:rPr>
                <w:rFonts w:ascii="Arial" w:hAnsi="Arial" w:cs="Arial"/>
                <w:b w:val="0"/>
                <w:color w:val="000000"/>
                <w:sz w:val="24"/>
              </w:rPr>
              <w:t>Role</w:t>
            </w:r>
          </w:p>
        </w:tc>
        <w:tc>
          <w:tcPr>
            <w:tcW w:w="73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43C9AFC"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 w:val="24"/>
              </w:rPr>
            </w:pPr>
            <w:r>
              <w:rPr>
                <w:rFonts w:ascii="Arial" w:hAnsi="Arial" w:cs="Arial"/>
                <w:b w:val="0"/>
                <w:color w:val="000000"/>
                <w:sz w:val="24"/>
              </w:rPr>
              <w:t>Project In charge</w:t>
            </w:r>
          </w:p>
        </w:tc>
      </w:tr>
      <w:tr w:rsidR="00442173" w14:paraId="3B330130" w14:textId="77777777">
        <w:trPr>
          <w:trHeight w:val="2304"/>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0F293"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lastRenderedPageBreak/>
              <w:t>Responsibilities</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6F2F4"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Project Contractual </w:t>
            </w:r>
            <w:r>
              <w:rPr>
                <w:rFonts w:ascii="Arial" w:hAnsi="Arial" w:cs="Arial"/>
                <w:b w:val="0"/>
                <w:color w:val="000000"/>
                <w:sz w:val="24"/>
                <w:lang w:val="en-US"/>
              </w:rPr>
              <w:t>fulfillment</w:t>
            </w:r>
          </w:p>
          <w:p w14:paraId="1A7356BB"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Design &amp; Engineering Process Implementation and approval</w:t>
            </w:r>
          </w:p>
          <w:p w14:paraId="55D3007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-Project Field Trials and project approval</w:t>
            </w:r>
          </w:p>
          <w:p w14:paraId="1AC6192C"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Project Safety Certification - coordination and support. </w:t>
            </w:r>
          </w:p>
          <w:p w14:paraId="3CC06016" w14:textId="7C03D052"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sz w:val="24"/>
              </w:rPr>
              <w:t>- Product Delivery as per SIL</w:t>
            </w:r>
            <w:r w:rsidR="00752B9D">
              <w:rPr>
                <w:rFonts w:ascii="Arial" w:hAnsi="Arial" w:cs="Arial"/>
                <w:b w:val="0"/>
                <w:sz w:val="24"/>
              </w:rPr>
              <w:t>4</w:t>
            </w:r>
          </w:p>
        </w:tc>
      </w:tr>
      <w:tr w:rsidR="00442173" w14:paraId="5D2E2078" w14:textId="77777777">
        <w:trPr>
          <w:trHeight w:val="90"/>
        </w:trPr>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C15612"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0FBCE4"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experience in design as per EN standard</w:t>
            </w:r>
          </w:p>
          <w:p w14:paraId="58CE5430"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experience in design of Embedded systems involving multiple processor architecture</w:t>
            </w:r>
          </w:p>
          <w:p w14:paraId="7E809BB6"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experience in development processes associated with safety systems</w:t>
            </w:r>
          </w:p>
          <w:p w14:paraId="26E29300" w14:textId="2FBD4A05"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understand quality, competencies, organizational and management requirements </w:t>
            </w:r>
            <w:r w:rsidR="00752B9D">
              <w:rPr>
                <w:rFonts w:ascii="Arial" w:hAnsi="Arial" w:cs="Arial"/>
                <w:b w:val="0"/>
                <w:color w:val="000000"/>
                <w:sz w:val="24"/>
              </w:rPr>
              <w:t>as per</w:t>
            </w:r>
            <w:r>
              <w:rPr>
                <w:rFonts w:ascii="Arial" w:hAnsi="Arial" w:cs="Arial"/>
                <w:b w:val="0"/>
                <w:color w:val="000000"/>
                <w:sz w:val="24"/>
              </w:rPr>
              <w:t xml:space="preserve"> EN 50126, EN 50129 and ISO 9001:2015.</w:t>
            </w:r>
          </w:p>
        </w:tc>
      </w:tr>
    </w:tbl>
    <w:p w14:paraId="4DA081A5" w14:textId="77777777" w:rsidR="00442173" w:rsidRDefault="00B470E1">
      <w:pPr>
        <w:pStyle w:val="Caption"/>
        <w:rPr>
          <w:i w:val="0"/>
          <w:iCs/>
          <w:lang w:val="en-US"/>
        </w:rPr>
      </w:pPr>
      <w:bookmarkStart w:id="61" w:name="_heading=h.2bn6wsx" w:colFirst="0" w:colLast="0"/>
      <w:bookmarkStart w:id="62" w:name="_Toc162562226"/>
      <w:bookmarkEnd w:id="61"/>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5</w:t>
      </w:r>
      <w:r w:rsidR="00442173">
        <w:rPr>
          <w:rFonts w:ascii="Arial" w:hAnsi="Arial" w:cs="Arial"/>
          <w:i w:val="0"/>
          <w:iCs/>
          <w:sz w:val="24"/>
          <w:szCs w:val="24"/>
        </w:rPr>
        <w:fldChar w:fldCharType="end"/>
      </w:r>
      <w:bookmarkStart w:id="63" w:name="_Toc30102"/>
      <w:bookmarkStart w:id="64" w:name="_Toc28588"/>
      <w:bookmarkStart w:id="65" w:name="_Toc28217"/>
      <w:bookmarkStart w:id="66" w:name="_Toc13387"/>
      <w:r>
        <w:rPr>
          <w:rFonts w:ascii="Arial" w:hAnsi="Arial" w:cs="Arial"/>
          <w:i w:val="0"/>
          <w:iCs/>
          <w:sz w:val="24"/>
          <w:szCs w:val="24"/>
          <w:lang w:val="en-US"/>
        </w:rPr>
        <w:t>: Roles &amp; Responsibilities of Project Mana</w:t>
      </w:r>
      <w:bookmarkEnd w:id="63"/>
      <w:bookmarkEnd w:id="64"/>
      <w:bookmarkEnd w:id="65"/>
      <w:bookmarkEnd w:id="66"/>
      <w:r>
        <w:rPr>
          <w:rFonts w:ascii="Arial" w:hAnsi="Arial" w:cs="Arial"/>
          <w:i w:val="0"/>
          <w:iCs/>
          <w:sz w:val="24"/>
          <w:szCs w:val="24"/>
          <w:lang w:val="en-US"/>
        </w:rPr>
        <w:t>ger</w:t>
      </w:r>
      <w:bookmarkEnd w:id="62"/>
    </w:p>
    <w:p w14:paraId="219A7FEB" w14:textId="77777777" w:rsidR="00442173" w:rsidRDefault="00442173">
      <w:pPr>
        <w:rPr>
          <w:lang w:val="en-US"/>
        </w:rPr>
      </w:pPr>
    </w:p>
    <w:p w14:paraId="3F2A2034" w14:textId="77777777" w:rsidR="00442173" w:rsidRDefault="00B470E1">
      <w:pPr>
        <w:keepNext/>
        <w:spacing w:line="360" w:lineRule="auto"/>
        <w:jc w:val="both"/>
        <w:rPr>
          <w:rFonts w:ascii="Arial" w:hAnsi="Arial" w:cs="Arial"/>
          <w:b w:val="0"/>
          <w:color w:val="000000"/>
          <w:sz w:val="24"/>
        </w:rPr>
      </w:pPr>
      <w:bookmarkStart w:id="67" w:name="_heading=h.qsh70q" w:colFirst="0" w:colLast="0"/>
      <w:bookmarkEnd w:id="67"/>
      <w:r>
        <w:rPr>
          <w:rFonts w:ascii="Arial" w:hAnsi="Arial" w:cs="Arial"/>
          <w:b w:val="0"/>
          <w:sz w:val="24"/>
        </w:rPr>
        <w:t xml:space="preserve">3.2.3   </w:t>
      </w:r>
      <w:r>
        <w:rPr>
          <w:rFonts w:ascii="Arial" w:hAnsi="Arial" w:cs="Arial"/>
          <w:b w:val="0"/>
          <w:color w:val="000000"/>
          <w:sz w:val="24"/>
        </w:rPr>
        <w:t>Hardware Manager/Designer</w:t>
      </w:r>
    </w:p>
    <w:tbl>
      <w:tblPr>
        <w:tblStyle w:val="Style196"/>
        <w:tblW w:w="941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1"/>
        <w:gridCol w:w="7410"/>
      </w:tblGrid>
      <w:tr w:rsidR="00442173" w14:paraId="2AB4CA85" w14:textId="77777777">
        <w:tc>
          <w:tcPr>
            <w:tcW w:w="200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E224FD2"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55CF878"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Hardware Requirements and Design</w:t>
            </w:r>
          </w:p>
        </w:tc>
      </w:tr>
      <w:tr w:rsidR="00442173" w14:paraId="6F31CDA5" w14:textId="77777777">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A0942"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D22AFB"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Hardware Design &amp; Engineering Process Implementation</w:t>
            </w:r>
          </w:p>
          <w:p w14:paraId="6AC7985A" w14:textId="52823686"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own the System Requirements Specification</w:t>
            </w:r>
            <w:r w:rsidR="00752B9D">
              <w:rPr>
                <w:rFonts w:ascii="Arial" w:hAnsi="Arial" w:cs="Arial"/>
                <w:b w:val="0"/>
                <w:color w:val="000000"/>
                <w:sz w:val="24"/>
              </w:rPr>
              <w:t xml:space="preserve"> allocated to the hardware</w:t>
            </w:r>
          </w:p>
          <w:p w14:paraId="062CA53E" w14:textId="58C930FD"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maintain traceability between system level requirements</w:t>
            </w:r>
            <w:r w:rsidR="00752B9D">
              <w:rPr>
                <w:rFonts w:ascii="Arial" w:hAnsi="Arial" w:cs="Arial"/>
                <w:b w:val="0"/>
                <w:color w:val="000000"/>
                <w:sz w:val="24"/>
              </w:rPr>
              <w:t xml:space="preserve"> and Hardware requirements</w:t>
            </w:r>
          </w:p>
          <w:p w14:paraId="79CBE86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configuration management of Hardware design changes</w:t>
            </w:r>
          </w:p>
          <w:p w14:paraId="1E9FB00E"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develop and maintain hardware and safety documents related to safety process</w:t>
            </w:r>
          </w:p>
        </w:tc>
      </w:tr>
      <w:tr w:rsidR="00442173" w14:paraId="53732422" w14:textId="77777777">
        <w:tc>
          <w:tcPr>
            <w:tcW w:w="20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AB147F"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 xml:space="preserve">Key </w:t>
            </w:r>
            <w:r>
              <w:rPr>
                <w:rFonts w:ascii="Arial" w:hAnsi="Arial" w:cs="Arial"/>
                <w:b w:val="0"/>
                <w:color w:val="000000"/>
                <w:sz w:val="24"/>
              </w:rPr>
              <w:lastRenderedPageBreak/>
              <w:t>Competencies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3E3929"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lastRenderedPageBreak/>
              <w:t>- Shall be competent in requirements engineering</w:t>
            </w:r>
          </w:p>
          <w:p w14:paraId="78239862" w14:textId="47CF70F5"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lastRenderedPageBreak/>
              <w:t xml:space="preserve">- Shall understand the safety attributes of </w:t>
            </w:r>
            <w:r w:rsidR="00361476">
              <w:rPr>
                <w:rFonts w:ascii="Arial" w:hAnsi="Arial" w:cs="Arial"/>
                <w:b w:val="0"/>
                <w:sz w:val="24"/>
              </w:rPr>
              <w:t>FNMUX</w:t>
            </w:r>
            <w:r>
              <w:rPr>
                <w:rFonts w:ascii="Arial" w:hAnsi="Arial" w:cs="Arial"/>
                <w:b w:val="0"/>
                <w:color w:val="000000"/>
                <w:sz w:val="24"/>
              </w:rPr>
              <w:t xml:space="preserve"> application domain</w:t>
            </w:r>
          </w:p>
          <w:p w14:paraId="0899D42D" w14:textId="69DA5F12"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understand quality, competencies, </w:t>
            </w:r>
            <w:r>
              <w:rPr>
                <w:rFonts w:ascii="Arial" w:hAnsi="Arial" w:cs="Arial"/>
                <w:b w:val="0"/>
                <w:sz w:val="24"/>
              </w:rPr>
              <w:t>organisational</w:t>
            </w:r>
            <w:r>
              <w:rPr>
                <w:rFonts w:ascii="Arial" w:hAnsi="Arial" w:cs="Arial"/>
                <w:b w:val="0"/>
                <w:color w:val="000000"/>
                <w:sz w:val="24"/>
              </w:rPr>
              <w:t xml:space="preserve"> and management requirements </w:t>
            </w:r>
            <w:r w:rsidR="00752B9D">
              <w:rPr>
                <w:rFonts w:ascii="Arial" w:hAnsi="Arial" w:cs="Arial"/>
                <w:b w:val="0"/>
                <w:color w:val="000000"/>
                <w:sz w:val="24"/>
              </w:rPr>
              <w:t>as per</w:t>
            </w:r>
            <w:r>
              <w:rPr>
                <w:rFonts w:ascii="Arial" w:hAnsi="Arial" w:cs="Arial"/>
                <w:b w:val="0"/>
                <w:color w:val="000000"/>
                <w:sz w:val="24"/>
              </w:rPr>
              <w:t xml:space="preserve"> EN 50126, EN 50129 and ISO 9001:2015</w:t>
            </w:r>
          </w:p>
          <w:p w14:paraId="106D7D78" w14:textId="77F95193"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w:t>
            </w:r>
            <w:r w:rsidR="00752B9D">
              <w:rPr>
                <w:rFonts w:ascii="Arial" w:hAnsi="Arial" w:cs="Arial"/>
                <w:b w:val="0"/>
                <w:color w:val="000000"/>
                <w:sz w:val="24"/>
              </w:rPr>
              <w:t>Shall have</w:t>
            </w:r>
            <w:r>
              <w:rPr>
                <w:rFonts w:ascii="Arial" w:hAnsi="Arial" w:cs="Arial"/>
                <w:b w:val="0"/>
                <w:color w:val="000000"/>
                <w:sz w:val="24"/>
              </w:rPr>
              <w:t xml:space="preserve"> min 5 years of experience in hardware design</w:t>
            </w:r>
          </w:p>
        </w:tc>
      </w:tr>
    </w:tbl>
    <w:p w14:paraId="033E0765" w14:textId="77777777" w:rsidR="00442173" w:rsidRDefault="00B470E1">
      <w:pPr>
        <w:pStyle w:val="Caption"/>
        <w:rPr>
          <w:rFonts w:ascii="Arial" w:hAnsi="Arial" w:cs="Arial"/>
          <w:i w:val="0"/>
          <w:iCs/>
          <w:sz w:val="24"/>
          <w:szCs w:val="24"/>
          <w:lang w:val="en-US"/>
        </w:rPr>
      </w:pPr>
      <w:bookmarkStart w:id="68" w:name="_heading=h.3as4poj" w:colFirst="0" w:colLast="0"/>
      <w:bookmarkStart w:id="69" w:name="_Toc162562227"/>
      <w:bookmarkEnd w:id="68"/>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6</w:t>
      </w:r>
      <w:r w:rsidR="00442173">
        <w:rPr>
          <w:rFonts w:ascii="Arial" w:hAnsi="Arial" w:cs="Arial"/>
          <w:i w:val="0"/>
          <w:iCs/>
          <w:sz w:val="24"/>
          <w:szCs w:val="24"/>
        </w:rPr>
        <w:fldChar w:fldCharType="end"/>
      </w:r>
      <w:bookmarkStart w:id="70" w:name="_Toc30385"/>
      <w:bookmarkStart w:id="71" w:name="_Toc25020"/>
      <w:bookmarkStart w:id="72" w:name="_Toc28781"/>
      <w:bookmarkStart w:id="73" w:name="_Toc21884"/>
      <w:r>
        <w:rPr>
          <w:rFonts w:ascii="Arial" w:hAnsi="Arial" w:cs="Arial"/>
          <w:i w:val="0"/>
          <w:iCs/>
          <w:sz w:val="24"/>
          <w:szCs w:val="24"/>
          <w:lang w:val="en-US"/>
        </w:rPr>
        <w:t>: Roles &amp; Responsibilities of Hardware Manager/Designer</w:t>
      </w:r>
      <w:bookmarkEnd w:id="69"/>
      <w:bookmarkEnd w:id="70"/>
      <w:bookmarkEnd w:id="71"/>
      <w:bookmarkEnd w:id="72"/>
      <w:bookmarkEnd w:id="73"/>
    </w:p>
    <w:p w14:paraId="7DAE5566" w14:textId="77777777" w:rsidR="00442173" w:rsidRDefault="00B470E1">
      <w:pPr>
        <w:keepNext/>
        <w:spacing w:line="360" w:lineRule="auto"/>
        <w:jc w:val="both"/>
        <w:rPr>
          <w:rFonts w:ascii="Arial" w:hAnsi="Arial" w:cs="Arial"/>
          <w:b w:val="0"/>
          <w:color w:val="000000"/>
          <w:sz w:val="24"/>
        </w:rPr>
      </w:pPr>
      <w:bookmarkStart w:id="74" w:name="_heading=h.1pxezwc" w:colFirst="0" w:colLast="0"/>
      <w:bookmarkEnd w:id="74"/>
      <w:r>
        <w:rPr>
          <w:rFonts w:ascii="Arial" w:hAnsi="Arial" w:cs="Arial"/>
          <w:b w:val="0"/>
          <w:sz w:val="24"/>
        </w:rPr>
        <w:t xml:space="preserve">3.2.4   </w:t>
      </w:r>
      <w:r>
        <w:rPr>
          <w:rFonts w:ascii="Arial" w:hAnsi="Arial" w:cs="Arial"/>
          <w:b w:val="0"/>
          <w:color w:val="000000"/>
          <w:sz w:val="24"/>
        </w:rPr>
        <w:t>Software Manager/Designer</w:t>
      </w:r>
    </w:p>
    <w:tbl>
      <w:tblPr>
        <w:tblStyle w:val="Style197"/>
        <w:tblW w:w="941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7"/>
      </w:tblGrid>
      <w:tr w:rsidR="00442173" w14:paraId="1E9501E8" w14:textId="77777777">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40F349A"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42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661BCCD"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Software Requirements and Design</w:t>
            </w:r>
          </w:p>
        </w:tc>
      </w:tr>
      <w:tr w:rsidR="00442173" w14:paraId="010074C1" w14:textId="77777777">
        <w:trPr>
          <w:trHeight w:val="90"/>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76D774"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4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34637E"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Software Design &amp; Engineering Process Implementation</w:t>
            </w:r>
          </w:p>
          <w:p w14:paraId="33D9B742"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own the System/Software Requirements Specification</w:t>
            </w:r>
          </w:p>
          <w:p w14:paraId="42583AB0" w14:textId="795E445C"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maintain traceability between system level requirements</w:t>
            </w:r>
            <w:r w:rsidR="00752B9D">
              <w:rPr>
                <w:rFonts w:ascii="Arial" w:hAnsi="Arial" w:cs="Arial"/>
                <w:b w:val="0"/>
                <w:color w:val="000000"/>
                <w:sz w:val="24"/>
              </w:rPr>
              <w:t xml:space="preserve"> and Software requirements</w:t>
            </w:r>
          </w:p>
          <w:p w14:paraId="4DD0585D"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configuration management of Software design changes</w:t>
            </w:r>
          </w:p>
          <w:p w14:paraId="4CDACD3D"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develop and maintain Software documents related to design including safety and non-safety functions. </w:t>
            </w:r>
          </w:p>
        </w:tc>
      </w:tr>
      <w:tr w:rsidR="00442173" w14:paraId="0F3F04CB" w14:textId="77777777">
        <w:trPr>
          <w:trHeight w:val="497"/>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8BD08E"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4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CC932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requirements engineering</w:t>
            </w:r>
          </w:p>
          <w:p w14:paraId="6A363404" w14:textId="6CDBAA22"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understand the safety attributes of </w:t>
            </w:r>
            <w:r w:rsidR="00361476">
              <w:rPr>
                <w:rFonts w:ascii="Arial" w:hAnsi="Arial" w:cs="Arial"/>
                <w:b w:val="0"/>
                <w:sz w:val="24"/>
              </w:rPr>
              <w:t>FNMUX</w:t>
            </w:r>
            <w:r>
              <w:rPr>
                <w:rFonts w:ascii="Arial" w:hAnsi="Arial" w:cs="Arial"/>
                <w:b w:val="0"/>
                <w:color w:val="000000"/>
                <w:sz w:val="24"/>
              </w:rPr>
              <w:t xml:space="preserve"> application domain</w:t>
            </w:r>
          </w:p>
          <w:p w14:paraId="3C7674BD" w14:textId="33A99B84"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understand quality, competencies, organizational and management requirements </w:t>
            </w:r>
            <w:r w:rsidR="00752B9D">
              <w:rPr>
                <w:rFonts w:ascii="Arial" w:hAnsi="Arial" w:cs="Arial"/>
                <w:b w:val="0"/>
                <w:color w:val="000000"/>
                <w:sz w:val="24"/>
              </w:rPr>
              <w:t>as per</w:t>
            </w:r>
            <w:r>
              <w:rPr>
                <w:rFonts w:ascii="Arial" w:hAnsi="Arial" w:cs="Arial"/>
                <w:b w:val="0"/>
                <w:color w:val="000000"/>
                <w:sz w:val="24"/>
              </w:rPr>
              <w:t xml:space="preserve"> EN 50126, EN 50128, EN 50129</w:t>
            </w:r>
            <w:r>
              <w:rPr>
                <w:rFonts w:ascii="Arial" w:hAnsi="Arial" w:cs="Arial"/>
                <w:b w:val="0"/>
                <w:sz w:val="24"/>
              </w:rPr>
              <w:t>,</w:t>
            </w:r>
            <w:r>
              <w:rPr>
                <w:rFonts w:ascii="Arial" w:hAnsi="Arial" w:cs="Arial"/>
                <w:b w:val="0"/>
                <w:color w:val="000000"/>
                <w:sz w:val="24"/>
              </w:rPr>
              <w:t>and ISO 9001:2015.</w:t>
            </w:r>
          </w:p>
          <w:p w14:paraId="27695718"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graduate with min 5 years of experience in Software design</w:t>
            </w:r>
          </w:p>
        </w:tc>
      </w:tr>
    </w:tbl>
    <w:p w14:paraId="7FA7A7C0" w14:textId="77777777" w:rsidR="00442173" w:rsidRDefault="00B470E1">
      <w:pPr>
        <w:pStyle w:val="Caption"/>
        <w:rPr>
          <w:rFonts w:ascii="Arial" w:hAnsi="Arial" w:cs="Arial"/>
          <w:i w:val="0"/>
          <w:iCs/>
          <w:sz w:val="24"/>
          <w:szCs w:val="24"/>
          <w:lang w:val="en-US"/>
        </w:rPr>
      </w:pPr>
      <w:bookmarkStart w:id="75" w:name="_heading=h.49x2ik5" w:colFirst="0" w:colLast="0"/>
      <w:bookmarkStart w:id="76" w:name="_Toc162562228"/>
      <w:bookmarkEnd w:id="75"/>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7</w:t>
      </w:r>
      <w:r w:rsidR="00442173">
        <w:rPr>
          <w:rFonts w:ascii="Arial" w:hAnsi="Arial" w:cs="Arial"/>
          <w:i w:val="0"/>
          <w:iCs/>
          <w:sz w:val="24"/>
          <w:szCs w:val="24"/>
        </w:rPr>
        <w:fldChar w:fldCharType="end"/>
      </w:r>
      <w:bookmarkStart w:id="77" w:name="_Toc5995"/>
      <w:bookmarkStart w:id="78" w:name="_Toc25867"/>
      <w:bookmarkStart w:id="79" w:name="_Toc30908"/>
      <w:bookmarkStart w:id="80" w:name="_Toc20077"/>
      <w:r>
        <w:rPr>
          <w:rFonts w:ascii="Arial" w:hAnsi="Arial" w:cs="Arial"/>
          <w:i w:val="0"/>
          <w:iCs/>
          <w:sz w:val="24"/>
          <w:szCs w:val="24"/>
          <w:lang w:val="en-US"/>
        </w:rPr>
        <w:t>: Roles &amp; Responsibilities of Software Manager/Designer</w:t>
      </w:r>
      <w:bookmarkEnd w:id="76"/>
      <w:bookmarkEnd w:id="77"/>
      <w:bookmarkEnd w:id="78"/>
      <w:bookmarkEnd w:id="79"/>
      <w:bookmarkEnd w:id="80"/>
    </w:p>
    <w:p w14:paraId="5DDB5FF1" w14:textId="77777777" w:rsidR="00442173" w:rsidRDefault="00442173">
      <w:pPr>
        <w:rPr>
          <w:lang w:val="en-US"/>
        </w:rPr>
      </w:pPr>
    </w:p>
    <w:p w14:paraId="43FC8FAB" w14:textId="77777777" w:rsidR="00442173" w:rsidRDefault="00B470E1">
      <w:pPr>
        <w:keepNext/>
        <w:spacing w:line="360" w:lineRule="auto"/>
        <w:jc w:val="both"/>
        <w:rPr>
          <w:rFonts w:ascii="Arial" w:hAnsi="Arial" w:cs="Arial"/>
          <w:b w:val="0"/>
          <w:color w:val="000000"/>
          <w:sz w:val="24"/>
        </w:rPr>
      </w:pPr>
      <w:bookmarkStart w:id="81" w:name="_heading=h.2p2csry" w:colFirst="0" w:colLast="0"/>
      <w:bookmarkEnd w:id="81"/>
      <w:r>
        <w:rPr>
          <w:rFonts w:ascii="Arial" w:hAnsi="Arial" w:cs="Arial"/>
          <w:b w:val="0"/>
          <w:sz w:val="24"/>
        </w:rPr>
        <w:lastRenderedPageBreak/>
        <w:t xml:space="preserve">3.2.5   </w:t>
      </w:r>
      <w:r>
        <w:rPr>
          <w:rFonts w:ascii="Arial" w:hAnsi="Arial" w:cs="Arial"/>
          <w:b w:val="0"/>
          <w:color w:val="000000"/>
          <w:sz w:val="24"/>
        </w:rPr>
        <w:t>Hardware Design Implementer</w:t>
      </w:r>
    </w:p>
    <w:tbl>
      <w:tblPr>
        <w:tblStyle w:val="Style198"/>
        <w:tblW w:w="9381"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1"/>
        <w:gridCol w:w="7410"/>
      </w:tblGrid>
      <w:tr w:rsidR="00442173" w14:paraId="22CEB924" w14:textId="77777777">
        <w:tc>
          <w:tcPr>
            <w:tcW w:w="19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B207B45"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3825F257"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 xml:space="preserve"> Hardware Design &amp; Implementation</w:t>
            </w:r>
          </w:p>
        </w:tc>
      </w:tr>
      <w:tr w:rsidR="00442173" w14:paraId="18F6D656" w14:textId="77777777">
        <w:tc>
          <w:tcPr>
            <w:tcW w:w="19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16321"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4ED04"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transform the Hardware requirements into acceptable design solutions</w:t>
            </w:r>
          </w:p>
          <w:p w14:paraId="43E56807" w14:textId="448A5024"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w:t>
            </w:r>
            <w:r>
              <w:rPr>
                <w:rFonts w:ascii="Arial" w:hAnsi="Arial" w:cs="Arial"/>
                <w:b w:val="0"/>
                <w:sz w:val="24"/>
              </w:rPr>
              <w:t xml:space="preserve"> implement and test as </w:t>
            </w:r>
            <w:r w:rsidR="003E5D89">
              <w:rPr>
                <w:rFonts w:ascii="Arial" w:hAnsi="Arial" w:cs="Arial"/>
                <w:b w:val="0"/>
                <w:sz w:val="24"/>
              </w:rPr>
              <w:t xml:space="preserve">per </w:t>
            </w:r>
            <w:r w:rsidR="003E5D89">
              <w:rPr>
                <w:rFonts w:ascii="Arial" w:hAnsi="Arial" w:cs="Arial"/>
                <w:b w:val="0"/>
                <w:color w:val="000000"/>
                <w:sz w:val="24"/>
              </w:rPr>
              <w:t>the</w:t>
            </w:r>
            <w:r>
              <w:rPr>
                <w:rFonts w:ascii="Arial" w:hAnsi="Arial" w:cs="Arial"/>
                <w:b w:val="0"/>
                <w:color w:val="000000"/>
                <w:sz w:val="24"/>
              </w:rPr>
              <w:t xml:space="preserve"> architecture and design solutions</w:t>
            </w:r>
          </w:p>
          <w:p w14:paraId="52D4A983"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design principles and standards</w:t>
            </w:r>
          </w:p>
          <w:p w14:paraId="4377DFAE"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traceability of hardware requirements to design</w:t>
            </w:r>
          </w:p>
          <w:p w14:paraId="68CCEEED"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develop and maintain design documents and implement change control for the same</w:t>
            </w:r>
          </w:p>
        </w:tc>
      </w:tr>
      <w:tr w:rsidR="00442173" w14:paraId="5D4579D1" w14:textId="77777777">
        <w:tc>
          <w:tcPr>
            <w:tcW w:w="19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896BB8"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4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F660D0"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hardware design and implementation</w:t>
            </w:r>
          </w:p>
          <w:p w14:paraId="00ECE5C8"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exposure to safety design principles</w:t>
            </w:r>
          </w:p>
          <w:p w14:paraId="1B37D172"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design principles and design test methods</w:t>
            </w:r>
          </w:p>
          <w:p w14:paraId="476AC733" w14:textId="414BFA76"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understand relevant parts of EN 50126, EN 5</w:t>
            </w:r>
            <w:r>
              <w:rPr>
                <w:rFonts w:ascii="Arial" w:hAnsi="Arial" w:cs="Arial"/>
                <w:b w:val="0"/>
                <w:sz w:val="24"/>
              </w:rPr>
              <w:t xml:space="preserve">0128, </w:t>
            </w:r>
            <w:r>
              <w:rPr>
                <w:rFonts w:ascii="Arial" w:hAnsi="Arial" w:cs="Arial"/>
                <w:b w:val="0"/>
                <w:color w:val="000000"/>
                <w:sz w:val="24"/>
              </w:rPr>
              <w:t xml:space="preserve">EN </w:t>
            </w:r>
            <w:r w:rsidR="003E5D89">
              <w:rPr>
                <w:rFonts w:ascii="Arial" w:hAnsi="Arial" w:cs="Arial"/>
                <w:b w:val="0"/>
                <w:color w:val="000000"/>
                <w:sz w:val="24"/>
              </w:rPr>
              <w:t>50129 and</w:t>
            </w:r>
            <w:r>
              <w:rPr>
                <w:rFonts w:ascii="Arial" w:hAnsi="Arial" w:cs="Arial"/>
                <w:b w:val="0"/>
                <w:color w:val="000000"/>
                <w:sz w:val="24"/>
              </w:rPr>
              <w:t xml:space="preserve"> ISO 9001:2015</w:t>
            </w:r>
          </w:p>
          <w:p w14:paraId="6668CB20"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graduate with min 2 years of experience in Hardware design</w:t>
            </w:r>
          </w:p>
        </w:tc>
      </w:tr>
    </w:tbl>
    <w:p w14:paraId="4D5F360B" w14:textId="77777777" w:rsidR="00442173" w:rsidRDefault="00B470E1">
      <w:pPr>
        <w:pStyle w:val="Caption"/>
        <w:rPr>
          <w:rFonts w:ascii="Arial" w:hAnsi="Arial" w:cs="Arial"/>
          <w:i w:val="0"/>
          <w:iCs/>
          <w:sz w:val="24"/>
          <w:szCs w:val="24"/>
          <w:lang w:val="en-US"/>
        </w:rPr>
      </w:pPr>
      <w:bookmarkStart w:id="82" w:name="_heading=h.147n2zr" w:colFirst="0" w:colLast="0"/>
      <w:bookmarkStart w:id="83" w:name="_Toc162562229"/>
      <w:bookmarkEnd w:id="82"/>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8</w:t>
      </w:r>
      <w:r w:rsidR="00442173">
        <w:rPr>
          <w:rFonts w:ascii="Arial" w:hAnsi="Arial" w:cs="Arial"/>
          <w:i w:val="0"/>
          <w:iCs/>
          <w:sz w:val="24"/>
          <w:szCs w:val="24"/>
        </w:rPr>
        <w:fldChar w:fldCharType="end"/>
      </w:r>
      <w:bookmarkStart w:id="84" w:name="_Toc16425"/>
      <w:bookmarkStart w:id="85" w:name="_Toc20641"/>
      <w:bookmarkStart w:id="86" w:name="_Toc31006"/>
      <w:bookmarkStart w:id="87" w:name="_Toc9517"/>
      <w:r>
        <w:rPr>
          <w:rFonts w:ascii="Arial" w:hAnsi="Arial" w:cs="Arial"/>
          <w:i w:val="0"/>
          <w:iCs/>
          <w:sz w:val="24"/>
          <w:szCs w:val="24"/>
          <w:lang w:val="en-US"/>
        </w:rPr>
        <w:t>: Roles &amp; Responsibilities of Hardware Design Implementer</w:t>
      </w:r>
      <w:bookmarkEnd w:id="83"/>
      <w:bookmarkEnd w:id="84"/>
      <w:bookmarkEnd w:id="85"/>
      <w:bookmarkEnd w:id="86"/>
      <w:bookmarkEnd w:id="87"/>
    </w:p>
    <w:p w14:paraId="58A92C25" w14:textId="70A668F3" w:rsidR="00442173" w:rsidRDefault="00442173">
      <w:pPr>
        <w:rPr>
          <w:lang w:val="en-US"/>
        </w:rPr>
      </w:pPr>
    </w:p>
    <w:p w14:paraId="3B153314" w14:textId="14FEF1A1" w:rsidR="0085437C" w:rsidRDefault="0085437C">
      <w:pPr>
        <w:rPr>
          <w:lang w:val="en-US"/>
        </w:rPr>
      </w:pPr>
    </w:p>
    <w:p w14:paraId="138877BF" w14:textId="11587E42" w:rsidR="0085437C" w:rsidRDefault="0085437C">
      <w:pPr>
        <w:rPr>
          <w:lang w:val="en-US"/>
        </w:rPr>
      </w:pPr>
    </w:p>
    <w:p w14:paraId="0AF075BC" w14:textId="1E3C0475" w:rsidR="0085437C" w:rsidRDefault="0085437C">
      <w:pPr>
        <w:rPr>
          <w:lang w:val="en-US"/>
        </w:rPr>
      </w:pPr>
    </w:p>
    <w:p w14:paraId="7F83CB40" w14:textId="30212224" w:rsidR="0085437C" w:rsidRDefault="0085437C">
      <w:pPr>
        <w:rPr>
          <w:lang w:val="en-US"/>
        </w:rPr>
      </w:pPr>
    </w:p>
    <w:p w14:paraId="02279AF2" w14:textId="1D43FD35" w:rsidR="0085437C" w:rsidRDefault="0085437C">
      <w:pPr>
        <w:rPr>
          <w:lang w:val="en-US"/>
        </w:rPr>
      </w:pPr>
    </w:p>
    <w:p w14:paraId="5455943F" w14:textId="2A60B6C3" w:rsidR="0085437C" w:rsidRDefault="0085437C">
      <w:pPr>
        <w:rPr>
          <w:lang w:val="en-US"/>
        </w:rPr>
      </w:pPr>
    </w:p>
    <w:p w14:paraId="5B503074" w14:textId="6DCD4F34" w:rsidR="0085437C" w:rsidRDefault="0085437C">
      <w:pPr>
        <w:rPr>
          <w:lang w:val="en-US"/>
        </w:rPr>
      </w:pPr>
    </w:p>
    <w:p w14:paraId="78647CE4" w14:textId="77777777" w:rsidR="0085437C" w:rsidRDefault="0085437C">
      <w:pPr>
        <w:rPr>
          <w:lang w:val="en-US"/>
        </w:rPr>
      </w:pPr>
    </w:p>
    <w:p w14:paraId="6D0F73B6" w14:textId="5603EF53" w:rsidR="00442173" w:rsidRDefault="003E5D89">
      <w:pPr>
        <w:keepNext/>
        <w:spacing w:line="360" w:lineRule="auto"/>
        <w:jc w:val="both"/>
        <w:rPr>
          <w:rFonts w:ascii="Arial" w:hAnsi="Arial" w:cs="Arial"/>
          <w:b w:val="0"/>
          <w:color w:val="000000"/>
          <w:sz w:val="24"/>
        </w:rPr>
      </w:pPr>
      <w:bookmarkStart w:id="88" w:name="_heading=h.3o7alnk" w:colFirst="0" w:colLast="0"/>
      <w:bookmarkEnd w:id="88"/>
      <w:r>
        <w:rPr>
          <w:rFonts w:ascii="Arial" w:hAnsi="Arial" w:cs="Arial"/>
          <w:b w:val="0"/>
          <w:sz w:val="24"/>
        </w:rPr>
        <w:lastRenderedPageBreak/>
        <w:t>3.2.6 Software</w:t>
      </w:r>
      <w:r w:rsidR="00B470E1">
        <w:rPr>
          <w:rFonts w:ascii="Arial" w:hAnsi="Arial" w:cs="Arial"/>
          <w:b w:val="0"/>
          <w:color w:val="000000"/>
          <w:sz w:val="24"/>
        </w:rPr>
        <w:t xml:space="preserve"> Design Implementer</w:t>
      </w:r>
    </w:p>
    <w:tbl>
      <w:tblPr>
        <w:tblStyle w:val="Style199"/>
        <w:tblW w:w="9390"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06"/>
      </w:tblGrid>
      <w:tr w:rsidR="00442173" w14:paraId="352773E3" w14:textId="77777777">
        <w:tc>
          <w:tcPr>
            <w:tcW w:w="1984" w:type="dxa"/>
            <w:tcBorders>
              <w:top w:val="single" w:sz="4" w:space="0" w:color="000000"/>
              <w:left w:val="single" w:sz="4" w:space="0" w:color="000000"/>
              <w:bottom w:val="single" w:sz="4" w:space="0" w:color="000000"/>
              <w:right w:val="single" w:sz="4" w:space="0" w:color="000000"/>
            </w:tcBorders>
            <w:shd w:val="clear" w:color="auto" w:fill="D9D9D9"/>
          </w:tcPr>
          <w:p w14:paraId="04D6F905"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406" w:type="dxa"/>
            <w:tcBorders>
              <w:top w:val="single" w:sz="4" w:space="0" w:color="000000"/>
              <w:left w:val="single" w:sz="4" w:space="0" w:color="000000"/>
              <w:bottom w:val="single" w:sz="4" w:space="0" w:color="000000"/>
              <w:right w:val="single" w:sz="4" w:space="0" w:color="000000"/>
            </w:tcBorders>
            <w:shd w:val="clear" w:color="auto" w:fill="D9D9D9"/>
          </w:tcPr>
          <w:p w14:paraId="461BD782"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 xml:space="preserve"> Software Design &amp; Implementation</w:t>
            </w:r>
          </w:p>
        </w:tc>
      </w:tr>
      <w:tr w:rsidR="00442173" w14:paraId="1AD38941" w14:textId="77777777">
        <w:trPr>
          <w:trHeight w:val="3252"/>
        </w:trPr>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5A741"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4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3E2FA6"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transform the Software requirements into acceptable design solutions</w:t>
            </w:r>
          </w:p>
          <w:p w14:paraId="01B6AE4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w:t>
            </w:r>
            <w:r>
              <w:rPr>
                <w:rFonts w:ascii="Arial" w:hAnsi="Arial" w:cs="Arial"/>
                <w:b w:val="0"/>
                <w:sz w:val="24"/>
              </w:rPr>
              <w:t xml:space="preserve">implement as per </w:t>
            </w:r>
            <w:r>
              <w:rPr>
                <w:rFonts w:ascii="Arial" w:hAnsi="Arial" w:cs="Arial"/>
                <w:b w:val="0"/>
                <w:color w:val="000000"/>
                <w:sz w:val="24"/>
              </w:rPr>
              <w:t>the architecture and design solutions</w:t>
            </w:r>
          </w:p>
          <w:p w14:paraId="58488B65"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design principles and standards</w:t>
            </w:r>
          </w:p>
          <w:p w14:paraId="721884F9"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traceability of Software requirements to design</w:t>
            </w:r>
          </w:p>
          <w:p w14:paraId="31B228C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develop and maintain design documents and implement change control for the same</w:t>
            </w:r>
          </w:p>
        </w:tc>
      </w:tr>
      <w:tr w:rsidR="00442173" w14:paraId="52E94AD7" w14:textId="77777777">
        <w:tc>
          <w:tcPr>
            <w:tcW w:w="1984" w:type="dxa"/>
            <w:tcBorders>
              <w:top w:val="single" w:sz="4" w:space="0" w:color="000000"/>
              <w:left w:val="single" w:sz="4" w:space="0" w:color="000000"/>
              <w:bottom w:val="single" w:sz="4" w:space="0" w:color="000000"/>
              <w:right w:val="single" w:sz="4" w:space="0" w:color="000000"/>
            </w:tcBorders>
          </w:tcPr>
          <w:p w14:paraId="40453B1C"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406" w:type="dxa"/>
            <w:tcBorders>
              <w:top w:val="single" w:sz="4" w:space="0" w:color="000000"/>
              <w:left w:val="single" w:sz="4" w:space="0" w:color="000000"/>
              <w:bottom w:val="single" w:sz="4" w:space="0" w:color="000000"/>
              <w:right w:val="single" w:sz="4" w:space="0" w:color="000000"/>
            </w:tcBorders>
          </w:tcPr>
          <w:p w14:paraId="3AF9795D"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Software design and implementation</w:t>
            </w:r>
          </w:p>
          <w:p w14:paraId="0FB1B69C"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exposure to safety design principles</w:t>
            </w:r>
          </w:p>
          <w:p w14:paraId="2FB73FA3"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design principles and design test methods</w:t>
            </w:r>
          </w:p>
          <w:p w14:paraId="24111633"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understand relevant parts of EN 50128-2011 and ISO 9001:2015</w:t>
            </w:r>
          </w:p>
          <w:p w14:paraId="3E8D6F08"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graduate with min 2 years of experience in Software design</w:t>
            </w:r>
          </w:p>
        </w:tc>
      </w:tr>
    </w:tbl>
    <w:p w14:paraId="5AE8F824" w14:textId="77777777" w:rsidR="00442173" w:rsidRDefault="00B470E1">
      <w:pPr>
        <w:pStyle w:val="Caption"/>
        <w:rPr>
          <w:rFonts w:ascii="Arial" w:hAnsi="Arial" w:cs="Arial"/>
          <w:i w:val="0"/>
          <w:iCs/>
          <w:sz w:val="24"/>
          <w:szCs w:val="24"/>
          <w:lang w:val="en-US"/>
        </w:rPr>
      </w:pPr>
      <w:bookmarkStart w:id="89" w:name="_heading=h.23ckvvd" w:colFirst="0" w:colLast="0"/>
      <w:bookmarkStart w:id="90" w:name="_Toc162562230"/>
      <w:bookmarkEnd w:id="89"/>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9</w:t>
      </w:r>
      <w:r w:rsidR="00442173">
        <w:rPr>
          <w:rFonts w:ascii="Arial" w:hAnsi="Arial" w:cs="Arial"/>
          <w:i w:val="0"/>
          <w:iCs/>
          <w:sz w:val="24"/>
          <w:szCs w:val="24"/>
        </w:rPr>
        <w:fldChar w:fldCharType="end"/>
      </w:r>
      <w:bookmarkStart w:id="91" w:name="_Toc6478"/>
      <w:bookmarkStart w:id="92" w:name="_Toc21362"/>
      <w:bookmarkStart w:id="93" w:name="_Toc32704"/>
      <w:bookmarkStart w:id="94" w:name="_Toc29904"/>
      <w:r>
        <w:rPr>
          <w:rFonts w:ascii="Arial" w:hAnsi="Arial" w:cs="Arial"/>
          <w:i w:val="0"/>
          <w:iCs/>
          <w:sz w:val="24"/>
          <w:szCs w:val="24"/>
          <w:lang w:val="en-US"/>
        </w:rPr>
        <w:t>: Roles &amp; Responsibilities of Software Design Implementer</w:t>
      </w:r>
      <w:bookmarkEnd w:id="90"/>
      <w:bookmarkEnd w:id="91"/>
      <w:bookmarkEnd w:id="92"/>
      <w:bookmarkEnd w:id="93"/>
      <w:bookmarkEnd w:id="94"/>
    </w:p>
    <w:p w14:paraId="36845558" w14:textId="77777777" w:rsidR="00442173" w:rsidRDefault="00B470E1">
      <w:pPr>
        <w:keepNext/>
        <w:spacing w:line="360" w:lineRule="auto"/>
        <w:jc w:val="both"/>
        <w:rPr>
          <w:rFonts w:ascii="Arial" w:hAnsi="Arial" w:cs="Arial"/>
          <w:b w:val="0"/>
          <w:color w:val="000000"/>
          <w:sz w:val="24"/>
        </w:rPr>
      </w:pPr>
      <w:bookmarkStart w:id="95" w:name="_heading=h.ihv636" w:colFirst="0" w:colLast="0"/>
      <w:bookmarkEnd w:id="95"/>
      <w:r>
        <w:rPr>
          <w:rFonts w:ascii="Arial" w:hAnsi="Arial" w:cs="Arial"/>
          <w:b w:val="0"/>
          <w:sz w:val="28"/>
          <w:szCs w:val="28"/>
        </w:rPr>
        <w:t xml:space="preserve">3.2.7 </w:t>
      </w:r>
      <w:r>
        <w:rPr>
          <w:rFonts w:ascii="Arial" w:hAnsi="Arial" w:cs="Arial"/>
          <w:b w:val="0"/>
          <w:color w:val="000000"/>
          <w:sz w:val="24"/>
        </w:rPr>
        <w:t>Software Tester</w:t>
      </w:r>
    </w:p>
    <w:tbl>
      <w:tblPr>
        <w:tblStyle w:val="Style200"/>
        <w:tblW w:w="937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91"/>
      </w:tblGrid>
      <w:tr w:rsidR="00442173" w14:paraId="2D18F1EF" w14:textId="77777777">
        <w:tc>
          <w:tcPr>
            <w:tcW w:w="1984" w:type="dxa"/>
            <w:tcBorders>
              <w:top w:val="single" w:sz="4" w:space="0" w:color="000000"/>
              <w:left w:val="single" w:sz="4" w:space="0" w:color="000000"/>
              <w:bottom w:val="single" w:sz="4" w:space="0" w:color="000000"/>
              <w:right w:val="single" w:sz="4" w:space="0" w:color="000000"/>
            </w:tcBorders>
            <w:shd w:val="clear" w:color="auto" w:fill="A6A6A6"/>
          </w:tcPr>
          <w:p w14:paraId="0DCAE9C3"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391" w:type="dxa"/>
            <w:tcBorders>
              <w:top w:val="single" w:sz="4" w:space="0" w:color="000000"/>
              <w:left w:val="single" w:sz="4" w:space="0" w:color="000000"/>
              <w:bottom w:val="single" w:sz="4" w:space="0" w:color="000000"/>
              <w:right w:val="single" w:sz="4" w:space="0" w:color="000000"/>
            </w:tcBorders>
            <w:shd w:val="clear" w:color="auto" w:fill="A6A6A6"/>
          </w:tcPr>
          <w:p w14:paraId="3C769AAF"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Software Testing</w:t>
            </w:r>
          </w:p>
        </w:tc>
      </w:tr>
      <w:tr w:rsidR="00442173" w14:paraId="38BDB518"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626CE"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Responsibilities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0B8387" w14:textId="196075F9"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transform the System/Software requirements into Test Plan and Test </w:t>
            </w:r>
            <w:r w:rsidR="003E5D89">
              <w:rPr>
                <w:rFonts w:ascii="Arial" w:hAnsi="Arial" w:cs="Arial"/>
                <w:b w:val="0"/>
                <w:color w:val="000000"/>
                <w:sz w:val="24"/>
              </w:rPr>
              <w:t xml:space="preserve">specifications </w:t>
            </w:r>
          </w:p>
          <w:p w14:paraId="58C1B1F3" w14:textId="3EAB124C"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w:t>
            </w:r>
            <w:r>
              <w:rPr>
                <w:rFonts w:ascii="Arial" w:hAnsi="Arial" w:cs="Arial"/>
                <w:b w:val="0"/>
                <w:sz w:val="24"/>
              </w:rPr>
              <w:t xml:space="preserve">test </w:t>
            </w:r>
            <w:r w:rsidR="003E5D89">
              <w:rPr>
                <w:rFonts w:ascii="Arial" w:hAnsi="Arial" w:cs="Arial"/>
                <w:b w:val="0"/>
                <w:sz w:val="24"/>
              </w:rPr>
              <w:t xml:space="preserve">the system/Software </w:t>
            </w:r>
            <w:r>
              <w:rPr>
                <w:rFonts w:ascii="Arial" w:hAnsi="Arial" w:cs="Arial"/>
                <w:b w:val="0"/>
                <w:sz w:val="24"/>
              </w:rPr>
              <w:t>as per</w:t>
            </w:r>
            <w:r>
              <w:rPr>
                <w:rFonts w:ascii="Arial" w:hAnsi="Arial" w:cs="Arial"/>
                <w:b w:val="0"/>
                <w:color w:val="000000"/>
                <w:sz w:val="24"/>
              </w:rPr>
              <w:t xml:space="preserve"> the Test Plan, Test Specification </w:t>
            </w:r>
          </w:p>
          <w:p w14:paraId="19D4A44D"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testing principles and standards</w:t>
            </w:r>
          </w:p>
          <w:p w14:paraId="0DAFDC7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traceability of requirements to Test Cases</w:t>
            </w:r>
          </w:p>
          <w:p w14:paraId="2EA9877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develop and maintain Test documents and implement </w:t>
            </w:r>
            <w:r>
              <w:rPr>
                <w:rFonts w:ascii="Arial" w:hAnsi="Arial" w:cs="Arial"/>
                <w:b w:val="0"/>
                <w:color w:val="000000"/>
                <w:sz w:val="24"/>
              </w:rPr>
              <w:lastRenderedPageBreak/>
              <w:t>change control for the same</w:t>
            </w:r>
          </w:p>
        </w:tc>
      </w:tr>
      <w:tr w:rsidR="00442173" w14:paraId="5F9DC1AB"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D938A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lastRenderedPageBreak/>
              <w:t>Key Competencies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5F3DD5"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System/Software testing and implementation</w:t>
            </w:r>
          </w:p>
          <w:p w14:paraId="48D3BBB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exposure to safety requirements</w:t>
            </w:r>
          </w:p>
          <w:p w14:paraId="7DD5432E" w14:textId="780E958B"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testing principles and test methods and ability to choose the right method for testing process as per SIL-</w:t>
            </w:r>
            <w:r w:rsidR="003E5D89">
              <w:rPr>
                <w:rFonts w:ascii="Arial" w:hAnsi="Arial" w:cs="Arial"/>
                <w:b w:val="0"/>
                <w:color w:val="000000"/>
                <w:sz w:val="24"/>
              </w:rPr>
              <w:t>4</w:t>
            </w:r>
          </w:p>
          <w:p w14:paraId="797F2488"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have the analytical thinking ability and good observation skills </w:t>
            </w:r>
          </w:p>
          <w:p w14:paraId="1DA97A1B" w14:textId="60CB23C0"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understand relevant parts of EN 50128-</w:t>
            </w:r>
            <w:r w:rsidR="003E5D89">
              <w:rPr>
                <w:rFonts w:ascii="Arial" w:hAnsi="Arial" w:cs="Arial"/>
                <w:b w:val="0"/>
                <w:color w:val="000000"/>
                <w:sz w:val="24"/>
              </w:rPr>
              <w:t>2020 and</w:t>
            </w:r>
            <w:r>
              <w:rPr>
                <w:rFonts w:ascii="Arial" w:hAnsi="Arial" w:cs="Arial"/>
                <w:b w:val="0"/>
                <w:color w:val="000000"/>
                <w:sz w:val="24"/>
              </w:rPr>
              <w:t xml:space="preserve"> ISO 9001:2015.</w:t>
            </w:r>
          </w:p>
          <w:p w14:paraId="09BE2BA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graduate with min 1 years of experience in Software testing</w:t>
            </w:r>
          </w:p>
        </w:tc>
      </w:tr>
    </w:tbl>
    <w:p w14:paraId="421B9DB4" w14:textId="77777777" w:rsidR="00442173" w:rsidRDefault="00B470E1">
      <w:pPr>
        <w:pStyle w:val="Caption"/>
        <w:spacing w:line="360" w:lineRule="auto"/>
        <w:rPr>
          <w:rFonts w:ascii="Arial" w:hAnsi="Arial" w:cs="Arial"/>
          <w:b w:val="0"/>
          <w:i w:val="0"/>
          <w:iCs/>
          <w:color w:val="000000"/>
          <w:sz w:val="24"/>
          <w:szCs w:val="24"/>
          <w:lang w:val="en-US"/>
        </w:rPr>
      </w:pPr>
      <w:bookmarkStart w:id="96" w:name="_heading=h.32hioqz" w:colFirst="0" w:colLast="0"/>
      <w:bookmarkStart w:id="97" w:name="_Toc162562231"/>
      <w:bookmarkEnd w:id="96"/>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10</w:t>
      </w:r>
      <w:r w:rsidR="00442173">
        <w:rPr>
          <w:rFonts w:ascii="Arial" w:hAnsi="Arial" w:cs="Arial"/>
          <w:i w:val="0"/>
          <w:iCs/>
          <w:sz w:val="24"/>
          <w:szCs w:val="24"/>
        </w:rPr>
        <w:fldChar w:fldCharType="end"/>
      </w:r>
      <w:bookmarkStart w:id="98" w:name="_Toc41"/>
      <w:bookmarkStart w:id="99" w:name="_Toc1912"/>
      <w:bookmarkStart w:id="100" w:name="_Toc890"/>
      <w:bookmarkStart w:id="101" w:name="_Toc19980"/>
      <w:r>
        <w:rPr>
          <w:rFonts w:ascii="Arial" w:hAnsi="Arial" w:cs="Arial"/>
          <w:i w:val="0"/>
          <w:iCs/>
          <w:sz w:val="24"/>
          <w:szCs w:val="24"/>
          <w:lang w:val="en-US"/>
        </w:rPr>
        <w:t>: Roles &amp; Responsibilities of Software Tester/Validator</w:t>
      </w:r>
      <w:bookmarkEnd w:id="97"/>
      <w:bookmarkEnd w:id="98"/>
      <w:bookmarkEnd w:id="99"/>
      <w:bookmarkEnd w:id="100"/>
      <w:bookmarkEnd w:id="101"/>
    </w:p>
    <w:p w14:paraId="387DE167" w14:textId="58D19027" w:rsidR="00442173" w:rsidRDefault="003E5D89">
      <w:pPr>
        <w:keepNext/>
        <w:spacing w:line="360" w:lineRule="auto"/>
        <w:jc w:val="both"/>
        <w:rPr>
          <w:rFonts w:ascii="Arial" w:hAnsi="Arial" w:cs="Arial"/>
          <w:b w:val="0"/>
          <w:color w:val="000000"/>
          <w:sz w:val="24"/>
        </w:rPr>
      </w:pPr>
      <w:bookmarkStart w:id="102" w:name="_heading=h.1hmsyys" w:colFirst="0" w:colLast="0"/>
      <w:bookmarkEnd w:id="102"/>
      <w:r>
        <w:rPr>
          <w:rFonts w:ascii="Arial" w:hAnsi="Arial" w:cs="Arial"/>
          <w:b w:val="0"/>
          <w:sz w:val="24"/>
        </w:rPr>
        <w:t>3.2.8 Hardware</w:t>
      </w:r>
      <w:r w:rsidR="00B470E1">
        <w:rPr>
          <w:rFonts w:ascii="Arial" w:hAnsi="Arial" w:cs="Arial"/>
          <w:b w:val="0"/>
          <w:color w:val="000000"/>
          <w:sz w:val="24"/>
        </w:rPr>
        <w:t xml:space="preserve"> Tester</w:t>
      </w:r>
    </w:p>
    <w:tbl>
      <w:tblPr>
        <w:tblStyle w:val="Style201"/>
        <w:tblW w:w="940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1"/>
      </w:tblGrid>
      <w:tr w:rsidR="00442173" w14:paraId="70E33EBE" w14:textId="77777777">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03CEC2E"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42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C3D90A7"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Hardware Testing</w:t>
            </w:r>
          </w:p>
        </w:tc>
      </w:tr>
      <w:tr w:rsidR="00442173" w14:paraId="012D9D8A"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AE453"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6342C" w14:textId="2A401B24"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transform the System/Hardware requirements into Test Plan and Test </w:t>
            </w:r>
            <w:r w:rsidR="003E5D89">
              <w:rPr>
                <w:rFonts w:ascii="Arial" w:hAnsi="Arial" w:cs="Arial"/>
                <w:b w:val="0"/>
                <w:color w:val="000000"/>
                <w:sz w:val="24"/>
              </w:rPr>
              <w:t>specifications</w:t>
            </w:r>
          </w:p>
          <w:p w14:paraId="0E4C44AB" w14:textId="785E08F8"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w:t>
            </w:r>
            <w:r>
              <w:rPr>
                <w:rFonts w:ascii="Arial" w:hAnsi="Arial" w:cs="Arial"/>
                <w:b w:val="0"/>
                <w:sz w:val="24"/>
              </w:rPr>
              <w:t xml:space="preserve">implement as per </w:t>
            </w:r>
            <w:r>
              <w:rPr>
                <w:rFonts w:ascii="Arial" w:hAnsi="Arial" w:cs="Arial"/>
                <w:b w:val="0"/>
                <w:color w:val="000000"/>
                <w:sz w:val="24"/>
              </w:rPr>
              <w:t xml:space="preserve">the Test Plan, Test Specification </w:t>
            </w:r>
          </w:p>
          <w:p w14:paraId="1EF30EF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testing principles and standards</w:t>
            </w:r>
          </w:p>
          <w:p w14:paraId="6D90FD94" w14:textId="3E09F7D3"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ensure traceability of </w:t>
            </w:r>
            <w:r w:rsidR="003E5D89">
              <w:rPr>
                <w:rFonts w:ascii="Arial" w:hAnsi="Arial" w:cs="Arial"/>
                <w:b w:val="0"/>
                <w:color w:val="000000"/>
                <w:sz w:val="24"/>
              </w:rPr>
              <w:t xml:space="preserve">system/hardware </w:t>
            </w:r>
            <w:r>
              <w:rPr>
                <w:rFonts w:ascii="Arial" w:hAnsi="Arial" w:cs="Arial"/>
                <w:b w:val="0"/>
                <w:color w:val="000000"/>
                <w:sz w:val="24"/>
              </w:rPr>
              <w:t>requirements to Test Cases</w:t>
            </w:r>
          </w:p>
          <w:p w14:paraId="6E5D0249"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develop and maintain Test documents and implement change control for the same</w:t>
            </w:r>
          </w:p>
        </w:tc>
      </w:tr>
      <w:tr w:rsidR="00442173" w14:paraId="456FE7F6"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0163B7"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B403F"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System/Hardware testing and implementation</w:t>
            </w:r>
          </w:p>
          <w:p w14:paraId="15BC6AE2"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exposure to safety requirements</w:t>
            </w:r>
          </w:p>
          <w:p w14:paraId="785D2A34" w14:textId="6B56FC32"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be competent in testing principles and test methods and </w:t>
            </w:r>
            <w:r>
              <w:rPr>
                <w:rFonts w:ascii="Arial" w:hAnsi="Arial" w:cs="Arial"/>
                <w:b w:val="0"/>
                <w:color w:val="000000"/>
                <w:sz w:val="24"/>
              </w:rPr>
              <w:lastRenderedPageBreak/>
              <w:t>ability to choose the right method for testing process for SIL-</w:t>
            </w:r>
            <w:r w:rsidR="003E5D89">
              <w:rPr>
                <w:rFonts w:ascii="Arial" w:hAnsi="Arial" w:cs="Arial"/>
                <w:b w:val="0"/>
                <w:color w:val="000000"/>
                <w:sz w:val="24"/>
              </w:rPr>
              <w:t>4</w:t>
            </w:r>
          </w:p>
          <w:p w14:paraId="2928FF62"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have the analytical thinking ability and good observation skills </w:t>
            </w:r>
          </w:p>
          <w:p w14:paraId="24DA1B0F"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understand relevant parts of EN 50126, EN 50129 and ISO 9001:2015</w:t>
            </w:r>
          </w:p>
          <w:p w14:paraId="5E4CDAB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graduate with min 1 years of experience in Hardware testing</w:t>
            </w:r>
          </w:p>
        </w:tc>
      </w:tr>
    </w:tbl>
    <w:p w14:paraId="7122B2C3" w14:textId="77777777" w:rsidR="00442173" w:rsidRDefault="00B470E1">
      <w:pPr>
        <w:pStyle w:val="Caption"/>
        <w:rPr>
          <w:rFonts w:ascii="Arial" w:hAnsi="Arial" w:cs="Arial"/>
          <w:b w:val="0"/>
          <w:i w:val="0"/>
          <w:iCs/>
          <w:color w:val="000000"/>
          <w:sz w:val="24"/>
          <w:szCs w:val="24"/>
          <w:lang w:val="en-US"/>
        </w:rPr>
      </w:pPr>
      <w:bookmarkStart w:id="103" w:name="_heading=h.41mghml" w:colFirst="0" w:colLast="0"/>
      <w:bookmarkStart w:id="104" w:name="_Toc162562232"/>
      <w:bookmarkEnd w:id="103"/>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11</w:t>
      </w:r>
      <w:r w:rsidR="00442173">
        <w:rPr>
          <w:rFonts w:ascii="Arial" w:hAnsi="Arial" w:cs="Arial"/>
          <w:i w:val="0"/>
          <w:iCs/>
          <w:sz w:val="24"/>
          <w:szCs w:val="24"/>
        </w:rPr>
        <w:fldChar w:fldCharType="end"/>
      </w:r>
      <w:bookmarkStart w:id="105" w:name="_Toc648"/>
      <w:bookmarkStart w:id="106" w:name="_Toc27385"/>
      <w:bookmarkStart w:id="107" w:name="_Toc28504"/>
      <w:bookmarkStart w:id="108" w:name="_Toc29909"/>
      <w:r>
        <w:rPr>
          <w:rFonts w:ascii="Arial" w:hAnsi="Arial" w:cs="Arial"/>
          <w:i w:val="0"/>
          <w:iCs/>
          <w:sz w:val="24"/>
          <w:szCs w:val="24"/>
          <w:lang w:val="en-US"/>
        </w:rPr>
        <w:t>: Roles &amp; Responsibilities of Hardware Tester/Validator</w:t>
      </w:r>
      <w:bookmarkEnd w:id="104"/>
      <w:bookmarkEnd w:id="105"/>
      <w:bookmarkEnd w:id="106"/>
      <w:bookmarkEnd w:id="107"/>
      <w:bookmarkEnd w:id="108"/>
    </w:p>
    <w:p w14:paraId="5B30E058" w14:textId="77777777" w:rsidR="00442173" w:rsidRDefault="00442173">
      <w:pPr>
        <w:widowControl w:val="0"/>
        <w:spacing w:before="80" w:after="60"/>
        <w:rPr>
          <w:rFonts w:ascii="Arial" w:hAnsi="Arial" w:cs="Arial"/>
          <w:b w:val="0"/>
          <w:color w:val="000000"/>
          <w:sz w:val="28"/>
          <w:szCs w:val="28"/>
        </w:rPr>
      </w:pPr>
    </w:p>
    <w:p w14:paraId="7D1B7365" w14:textId="2C2D6223" w:rsidR="00442173" w:rsidRDefault="003E5D89">
      <w:pPr>
        <w:keepNext/>
        <w:spacing w:line="360" w:lineRule="auto"/>
        <w:jc w:val="both"/>
        <w:rPr>
          <w:rFonts w:ascii="Arial" w:hAnsi="Arial" w:cs="Arial"/>
          <w:b w:val="0"/>
          <w:color w:val="000000"/>
          <w:sz w:val="24"/>
        </w:rPr>
      </w:pPr>
      <w:bookmarkStart w:id="109" w:name="_heading=h.2grqrue" w:colFirst="0" w:colLast="0"/>
      <w:bookmarkEnd w:id="109"/>
      <w:r>
        <w:rPr>
          <w:rFonts w:ascii="Arial" w:hAnsi="Arial" w:cs="Arial"/>
          <w:b w:val="0"/>
          <w:sz w:val="24"/>
        </w:rPr>
        <w:t>3.2.9 Verifier</w:t>
      </w:r>
    </w:p>
    <w:tbl>
      <w:tblPr>
        <w:tblStyle w:val="Style202"/>
        <w:tblW w:w="940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1"/>
      </w:tblGrid>
      <w:tr w:rsidR="00442173" w14:paraId="422ADE57" w14:textId="77777777">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126EB52"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42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D1E658E" w14:textId="337F7743"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 xml:space="preserve">System, </w:t>
            </w:r>
            <w:r w:rsidR="003E5D89">
              <w:rPr>
                <w:rFonts w:ascii="Arial" w:hAnsi="Arial" w:cs="Arial"/>
                <w:b w:val="0"/>
                <w:color w:val="000000"/>
                <w:szCs w:val="22"/>
              </w:rPr>
              <w:t>Hardware,</w:t>
            </w:r>
            <w:r>
              <w:rPr>
                <w:rFonts w:ascii="Arial" w:hAnsi="Arial" w:cs="Arial"/>
                <w:b w:val="0"/>
                <w:color w:val="000000"/>
                <w:szCs w:val="22"/>
              </w:rPr>
              <w:t xml:space="preserve"> and Software Verification</w:t>
            </w:r>
          </w:p>
        </w:tc>
      </w:tr>
      <w:tr w:rsidR="00442173" w14:paraId="0C099BD8"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07CDC"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2C1D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transform the System/Hardware/Software requirements into Verification Requirements</w:t>
            </w:r>
          </w:p>
          <w:p w14:paraId="435FC318" w14:textId="23E48B10" w:rsidR="003E5D89" w:rsidRDefault="003E5D89">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verification techniques/measurers mentioned in E.8 of EN50129 and B.</w:t>
            </w:r>
            <w:r w:rsidR="00DE7D98">
              <w:rPr>
                <w:rFonts w:ascii="Arial" w:hAnsi="Arial" w:cs="Arial"/>
                <w:b w:val="0"/>
                <w:color w:val="000000"/>
                <w:sz w:val="24"/>
              </w:rPr>
              <w:t>5</w:t>
            </w:r>
            <w:r>
              <w:rPr>
                <w:rFonts w:ascii="Arial" w:hAnsi="Arial" w:cs="Arial"/>
                <w:b w:val="0"/>
                <w:color w:val="000000"/>
                <w:sz w:val="24"/>
              </w:rPr>
              <w:t xml:space="preserve"> of EN50128</w:t>
            </w:r>
          </w:p>
          <w:p w14:paraId="0A3223C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responsible for Safety, including Safety Audits and Reviews</w:t>
            </w:r>
          </w:p>
          <w:p w14:paraId="40926442"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responsible for Quality Audit</w:t>
            </w:r>
          </w:p>
          <w:p w14:paraId="4B1D1AF0"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verification principles and standards</w:t>
            </w:r>
          </w:p>
          <w:p w14:paraId="369F48DF"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ensure traceability of requirements to design to Test Cases and results </w:t>
            </w:r>
          </w:p>
          <w:p w14:paraId="17BB6B2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develop and maintain Verification documents and implement change control for the same</w:t>
            </w:r>
          </w:p>
        </w:tc>
      </w:tr>
      <w:tr w:rsidR="00442173" w14:paraId="2F656C0F"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C728D"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3773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System, Hardware, and Software Verification</w:t>
            </w:r>
          </w:p>
          <w:p w14:paraId="48F08930"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exposure to safety requirements</w:t>
            </w:r>
          </w:p>
          <w:p w14:paraId="4ECBCFF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be competent in various verification methods and ability to </w:t>
            </w:r>
            <w:r>
              <w:rPr>
                <w:rFonts w:ascii="Arial" w:hAnsi="Arial" w:cs="Arial"/>
                <w:b w:val="0"/>
                <w:color w:val="000000"/>
                <w:sz w:val="24"/>
              </w:rPr>
              <w:lastRenderedPageBreak/>
              <w:t>choose the right method for the verification</w:t>
            </w:r>
          </w:p>
          <w:p w14:paraId="7BF685FB"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capable of deriving the types of verification from the given specification</w:t>
            </w:r>
          </w:p>
          <w:p w14:paraId="3B7ED80F" w14:textId="6E40EEC4"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understand relevant parts of </w:t>
            </w:r>
            <w:r w:rsidR="00361476">
              <w:rPr>
                <w:rFonts w:ascii="Arial" w:hAnsi="Arial" w:cs="Arial"/>
                <w:b w:val="0"/>
                <w:sz w:val="24"/>
              </w:rPr>
              <w:t>FNMUX</w:t>
            </w:r>
            <w:r>
              <w:rPr>
                <w:rFonts w:ascii="Arial" w:hAnsi="Arial" w:cs="Arial"/>
                <w:b w:val="0"/>
                <w:color w:val="000000"/>
                <w:sz w:val="24"/>
              </w:rPr>
              <w:t xml:space="preserve"> Specification, CENELEC Standards and</w:t>
            </w:r>
            <w:r w:rsidR="003E5D89">
              <w:rPr>
                <w:rFonts w:ascii="Arial" w:hAnsi="Arial" w:cs="Arial"/>
                <w:b w:val="0"/>
                <w:color w:val="000000"/>
                <w:sz w:val="24"/>
              </w:rPr>
              <w:t xml:space="preserve"> </w:t>
            </w:r>
            <w:r>
              <w:rPr>
                <w:rFonts w:ascii="Arial" w:hAnsi="Arial" w:cs="Arial"/>
                <w:b w:val="0"/>
                <w:color w:val="000000"/>
                <w:sz w:val="24"/>
              </w:rPr>
              <w:t>ISO 9001:2015.</w:t>
            </w:r>
          </w:p>
          <w:p w14:paraId="0C338441" w14:textId="53B3C654"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w:t>
            </w:r>
            <w:r w:rsidR="003E5D89">
              <w:rPr>
                <w:rFonts w:ascii="Arial" w:hAnsi="Arial" w:cs="Arial"/>
                <w:b w:val="0"/>
                <w:color w:val="000000"/>
                <w:sz w:val="24"/>
              </w:rPr>
              <w:t>have min</w:t>
            </w:r>
            <w:r>
              <w:rPr>
                <w:rFonts w:ascii="Arial" w:hAnsi="Arial" w:cs="Arial"/>
                <w:b w:val="0"/>
                <w:color w:val="000000"/>
                <w:sz w:val="24"/>
              </w:rPr>
              <w:t xml:space="preserve"> 3 years of experience in Verification</w:t>
            </w:r>
          </w:p>
        </w:tc>
      </w:tr>
    </w:tbl>
    <w:p w14:paraId="60EF4900" w14:textId="77777777" w:rsidR="00442173" w:rsidRDefault="00B470E1">
      <w:pPr>
        <w:pStyle w:val="Caption"/>
        <w:rPr>
          <w:rFonts w:ascii="Arial" w:hAnsi="Arial" w:cs="Arial"/>
          <w:b w:val="0"/>
          <w:i w:val="0"/>
          <w:iCs/>
          <w:color w:val="000000"/>
          <w:sz w:val="24"/>
          <w:szCs w:val="24"/>
          <w:lang w:val="en-US"/>
        </w:rPr>
      </w:pPr>
      <w:bookmarkStart w:id="110" w:name="_heading=h.vx1227" w:colFirst="0" w:colLast="0"/>
      <w:bookmarkStart w:id="111" w:name="_Toc162562233"/>
      <w:bookmarkEnd w:id="110"/>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12</w:t>
      </w:r>
      <w:r w:rsidR="00442173">
        <w:rPr>
          <w:rFonts w:ascii="Arial" w:hAnsi="Arial" w:cs="Arial"/>
          <w:i w:val="0"/>
          <w:iCs/>
          <w:sz w:val="24"/>
          <w:szCs w:val="24"/>
        </w:rPr>
        <w:fldChar w:fldCharType="end"/>
      </w:r>
      <w:bookmarkStart w:id="112" w:name="_Toc5774"/>
      <w:bookmarkStart w:id="113" w:name="_Toc9052"/>
      <w:bookmarkStart w:id="114" w:name="_Toc21510"/>
      <w:bookmarkStart w:id="115" w:name="_Toc16926"/>
      <w:r>
        <w:rPr>
          <w:rFonts w:ascii="Arial" w:hAnsi="Arial" w:cs="Arial"/>
          <w:i w:val="0"/>
          <w:iCs/>
          <w:sz w:val="24"/>
          <w:szCs w:val="24"/>
          <w:lang w:val="en-US"/>
        </w:rPr>
        <w:t>: Roles &amp; Responsibilities of Verifier</w:t>
      </w:r>
      <w:bookmarkEnd w:id="111"/>
      <w:bookmarkEnd w:id="112"/>
      <w:bookmarkEnd w:id="113"/>
      <w:bookmarkEnd w:id="114"/>
      <w:bookmarkEnd w:id="115"/>
    </w:p>
    <w:p w14:paraId="56D05EC3" w14:textId="77777777" w:rsidR="00442173" w:rsidRDefault="00442173">
      <w:pPr>
        <w:widowControl w:val="0"/>
        <w:spacing w:before="80" w:after="60"/>
        <w:rPr>
          <w:rFonts w:ascii="Arial" w:hAnsi="Arial" w:cs="Arial"/>
          <w:b w:val="0"/>
          <w:color w:val="000000"/>
          <w:sz w:val="28"/>
          <w:szCs w:val="28"/>
        </w:rPr>
      </w:pPr>
    </w:p>
    <w:p w14:paraId="12D04FE9" w14:textId="50CC5C89" w:rsidR="00442173" w:rsidRDefault="00B470E1">
      <w:pPr>
        <w:keepNext/>
        <w:spacing w:line="360" w:lineRule="auto"/>
        <w:jc w:val="both"/>
        <w:rPr>
          <w:rFonts w:ascii="Arial" w:hAnsi="Arial" w:cs="Arial"/>
          <w:b w:val="0"/>
          <w:color w:val="000000"/>
          <w:sz w:val="24"/>
        </w:rPr>
      </w:pPr>
      <w:r>
        <w:rPr>
          <w:rFonts w:ascii="Arial" w:hAnsi="Arial" w:cs="Arial"/>
          <w:b w:val="0"/>
          <w:sz w:val="24"/>
        </w:rPr>
        <w:t xml:space="preserve">3.2.10   </w:t>
      </w:r>
      <w:r w:rsidR="0086657F">
        <w:rPr>
          <w:rFonts w:ascii="Arial" w:hAnsi="Arial" w:cs="Arial"/>
          <w:b w:val="0"/>
          <w:color w:val="000000"/>
          <w:sz w:val="24"/>
        </w:rPr>
        <w:t>Validation &amp; Safety Manager</w:t>
      </w:r>
    </w:p>
    <w:tbl>
      <w:tblPr>
        <w:tblStyle w:val="Style203"/>
        <w:tblW w:w="937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91"/>
      </w:tblGrid>
      <w:tr w:rsidR="00442173" w14:paraId="3E5965DB" w14:textId="77777777">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C9654CA"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Role</w:t>
            </w:r>
          </w:p>
        </w:tc>
        <w:tc>
          <w:tcPr>
            <w:tcW w:w="739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E3FBD9A" w14:textId="77777777" w:rsidR="00442173"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rPr>
            </w:pPr>
            <w:r>
              <w:rPr>
                <w:rFonts w:ascii="Arial" w:hAnsi="Arial" w:cs="Arial"/>
                <w:b w:val="0"/>
                <w:color w:val="000000"/>
                <w:szCs w:val="22"/>
              </w:rPr>
              <w:t>Validator</w:t>
            </w:r>
          </w:p>
        </w:tc>
      </w:tr>
      <w:tr w:rsidR="00442173" w14:paraId="1B94ED04" w14:textId="7777777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56325"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Responsibilities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D93B17"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transform the System, Hardware, and software requirements into Validation Requirements</w:t>
            </w:r>
          </w:p>
          <w:p w14:paraId="55BCA11E" w14:textId="642A47CA"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apply appropriate validation principles and standards as per E.8 of EN</w:t>
            </w:r>
            <w:r w:rsidR="003E5D89">
              <w:rPr>
                <w:rFonts w:ascii="Arial" w:hAnsi="Arial" w:cs="Arial"/>
                <w:b w:val="0"/>
                <w:color w:val="000000"/>
                <w:sz w:val="24"/>
              </w:rPr>
              <w:t>50129 and</w:t>
            </w:r>
            <w:r>
              <w:rPr>
                <w:rFonts w:ascii="Arial" w:hAnsi="Arial" w:cs="Arial"/>
                <w:b w:val="0"/>
                <w:color w:val="000000"/>
                <w:sz w:val="24"/>
              </w:rPr>
              <w:t xml:space="preserve"> B.7 of EN50128</w:t>
            </w:r>
          </w:p>
          <w:p w14:paraId="407DEBD7" w14:textId="502E28F2"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xml:space="preserve">- Shall evaluate all applicable phases of </w:t>
            </w:r>
            <w:r w:rsidR="00DE7D98">
              <w:rPr>
                <w:rFonts w:ascii="Arial" w:hAnsi="Arial" w:cs="Arial"/>
                <w:b w:val="0"/>
                <w:color w:val="000000"/>
                <w:sz w:val="24"/>
              </w:rPr>
              <w:t>life cycle</w:t>
            </w:r>
            <w:r>
              <w:rPr>
                <w:rFonts w:ascii="Arial" w:hAnsi="Arial" w:cs="Arial"/>
                <w:b w:val="0"/>
                <w:color w:val="000000"/>
                <w:sz w:val="24"/>
              </w:rPr>
              <w:t xml:space="preserve"> to validate that the evidence is adequate to </w:t>
            </w:r>
            <w:r w:rsidR="003E5D89">
              <w:rPr>
                <w:rFonts w:ascii="Arial" w:hAnsi="Arial" w:cs="Arial"/>
                <w:b w:val="0"/>
                <w:color w:val="000000"/>
                <w:sz w:val="24"/>
              </w:rPr>
              <w:t>fulfil</w:t>
            </w:r>
            <w:r>
              <w:rPr>
                <w:rFonts w:ascii="Arial" w:hAnsi="Arial" w:cs="Arial"/>
                <w:b w:val="0"/>
                <w:color w:val="000000"/>
                <w:sz w:val="24"/>
              </w:rPr>
              <w:t xml:space="preserve"> the </w:t>
            </w:r>
            <w:r w:rsidR="00361476">
              <w:rPr>
                <w:rFonts w:ascii="Arial" w:hAnsi="Arial" w:cs="Arial"/>
                <w:b w:val="0"/>
                <w:sz w:val="24"/>
              </w:rPr>
              <w:t>FNMUX</w:t>
            </w:r>
            <w:r>
              <w:rPr>
                <w:rFonts w:ascii="Arial" w:hAnsi="Arial" w:cs="Arial"/>
                <w:b w:val="0"/>
                <w:color w:val="000000"/>
                <w:sz w:val="24"/>
              </w:rPr>
              <w:t xml:space="preserve"> Specification.  </w:t>
            </w:r>
          </w:p>
          <w:p w14:paraId="66CFEC5A" w14:textId="77777777" w:rsidR="0086657F"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generate a Validation Report based on which Hardware and Software Release is done</w:t>
            </w:r>
          </w:p>
          <w:p w14:paraId="302917DA" w14:textId="77777777" w:rsidR="0086657F" w:rsidRDefault="0086657F">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the FNMux system design is safe as per EN50126</w:t>
            </w:r>
          </w:p>
          <w:p w14:paraId="39CD7F2E" w14:textId="546F85CC" w:rsidR="00442173" w:rsidRDefault="0086657F" w:rsidP="0086657F">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ensure that the techniques and methods selected for Software development of FNMux are adequate for the SIL-4</w:t>
            </w:r>
            <w:r w:rsidR="00B470E1">
              <w:rPr>
                <w:rFonts w:ascii="Arial" w:hAnsi="Arial" w:cs="Arial"/>
                <w:b w:val="0"/>
                <w:color w:val="000000"/>
                <w:sz w:val="24"/>
              </w:rPr>
              <w:t xml:space="preserve">. </w:t>
            </w:r>
          </w:p>
        </w:tc>
      </w:tr>
      <w:tr w:rsidR="00442173" w14:paraId="7185ED3D" w14:textId="77777777">
        <w:tc>
          <w:tcPr>
            <w:tcW w:w="1984" w:type="dxa"/>
            <w:tcBorders>
              <w:top w:val="single" w:sz="4" w:space="0" w:color="000000"/>
              <w:left w:val="single" w:sz="4" w:space="0" w:color="000000"/>
              <w:bottom w:val="single" w:sz="4" w:space="0" w:color="000000"/>
              <w:right w:val="single" w:sz="4" w:space="0" w:color="000000"/>
            </w:tcBorders>
          </w:tcPr>
          <w:p w14:paraId="3B557C1C" w14:textId="77777777" w:rsidR="00442173"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 w:val="24"/>
              </w:rPr>
            </w:pPr>
            <w:r>
              <w:rPr>
                <w:rFonts w:ascii="Arial" w:hAnsi="Arial" w:cs="Arial"/>
                <w:b w:val="0"/>
                <w:color w:val="000000"/>
                <w:sz w:val="24"/>
              </w:rPr>
              <w:t>Key Competencies</w:t>
            </w:r>
          </w:p>
        </w:tc>
        <w:tc>
          <w:tcPr>
            <w:tcW w:w="7391" w:type="dxa"/>
            <w:tcBorders>
              <w:top w:val="single" w:sz="4" w:space="0" w:color="000000"/>
              <w:left w:val="single" w:sz="4" w:space="0" w:color="000000"/>
              <w:bottom w:val="single" w:sz="4" w:space="0" w:color="000000"/>
              <w:right w:val="single" w:sz="4" w:space="0" w:color="000000"/>
            </w:tcBorders>
          </w:tcPr>
          <w:p w14:paraId="598706D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System/Hardware and Software Validation</w:t>
            </w:r>
          </w:p>
          <w:p w14:paraId="2C1EBA61"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have exposure to safety requirements</w:t>
            </w:r>
          </w:p>
          <w:p w14:paraId="31E0E545"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competent in various validation methods and ability to choose the right method for the validation</w:t>
            </w:r>
          </w:p>
          <w:p w14:paraId="1BC84D3A" w14:textId="77777777"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capable of deriving the types of validation tools, techniques, and methods from the given specification</w:t>
            </w:r>
          </w:p>
          <w:p w14:paraId="6E4776A5" w14:textId="20D0FA25"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lastRenderedPageBreak/>
              <w:t xml:space="preserve">- shall understand relevant parts of EN </w:t>
            </w:r>
            <w:r w:rsidR="00DE7D98">
              <w:rPr>
                <w:rFonts w:ascii="Arial" w:hAnsi="Arial" w:cs="Arial"/>
                <w:b w:val="0"/>
                <w:color w:val="000000"/>
                <w:sz w:val="24"/>
              </w:rPr>
              <w:t>50126, EN</w:t>
            </w:r>
            <w:r>
              <w:rPr>
                <w:rFonts w:ascii="Arial" w:hAnsi="Arial" w:cs="Arial"/>
                <w:b w:val="0"/>
                <w:color w:val="000000"/>
                <w:sz w:val="24"/>
              </w:rPr>
              <w:t xml:space="preserve"> 50128-20</w:t>
            </w:r>
            <w:r w:rsidR="0086657F">
              <w:rPr>
                <w:rFonts w:ascii="Arial" w:hAnsi="Arial" w:cs="Arial"/>
                <w:b w:val="0"/>
                <w:color w:val="000000"/>
                <w:sz w:val="24"/>
              </w:rPr>
              <w:t>11+A2-2020</w:t>
            </w:r>
            <w:r>
              <w:rPr>
                <w:rFonts w:ascii="Arial" w:hAnsi="Arial" w:cs="Arial"/>
                <w:b w:val="0"/>
                <w:color w:val="000000"/>
                <w:sz w:val="24"/>
              </w:rPr>
              <w:t xml:space="preserve"> , EN 50129  and ISO 9001:2015</w:t>
            </w:r>
          </w:p>
          <w:p w14:paraId="469F8A35" w14:textId="4EC4066A" w:rsidR="00442173" w:rsidRDefault="00B470E1">
            <w:pPr>
              <w:tabs>
                <w:tab w:val="left" w:pos="360"/>
                <w:tab w:val="left" w:pos="480"/>
                <w:tab w:val="left" w:pos="540"/>
                <w:tab w:val="left" w:pos="684"/>
                <w:tab w:val="right" w:pos="9000"/>
                <w:tab w:val="right" w:pos="10032"/>
              </w:tabs>
              <w:spacing w:before="80" w:after="40" w:line="360" w:lineRule="auto"/>
              <w:rPr>
                <w:rFonts w:ascii="Arial" w:hAnsi="Arial" w:cs="Arial"/>
                <w:b w:val="0"/>
                <w:color w:val="000000"/>
                <w:sz w:val="24"/>
              </w:rPr>
            </w:pPr>
            <w:r>
              <w:rPr>
                <w:rFonts w:ascii="Arial" w:hAnsi="Arial" w:cs="Arial"/>
                <w:b w:val="0"/>
                <w:color w:val="000000"/>
                <w:sz w:val="24"/>
              </w:rPr>
              <w:t>- Shall be graduate with min 5 years of experience in System</w:t>
            </w:r>
            <w:r w:rsidR="00DE7D98">
              <w:rPr>
                <w:rFonts w:ascii="Arial" w:hAnsi="Arial" w:cs="Arial"/>
                <w:b w:val="0"/>
                <w:color w:val="000000"/>
                <w:sz w:val="24"/>
              </w:rPr>
              <w:t xml:space="preserve"> </w:t>
            </w:r>
            <w:r>
              <w:rPr>
                <w:rFonts w:ascii="Arial" w:hAnsi="Arial" w:cs="Arial"/>
                <w:b w:val="0"/>
                <w:color w:val="000000"/>
                <w:sz w:val="24"/>
              </w:rPr>
              <w:t>Validation.</w:t>
            </w:r>
          </w:p>
        </w:tc>
      </w:tr>
    </w:tbl>
    <w:p w14:paraId="39EB4322" w14:textId="77777777" w:rsidR="00442173" w:rsidRDefault="00B470E1">
      <w:pPr>
        <w:pStyle w:val="Caption"/>
        <w:rPr>
          <w:rFonts w:ascii="Arial" w:hAnsi="Arial" w:cs="Arial"/>
          <w:b w:val="0"/>
          <w:i w:val="0"/>
          <w:iCs/>
          <w:sz w:val="24"/>
          <w:szCs w:val="24"/>
          <w:lang w:val="en-US"/>
        </w:rPr>
      </w:pPr>
      <w:bookmarkStart w:id="116" w:name="_heading=h.3fwokq0" w:colFirst="0" w:colLast="0"/>
      <w:bookmarkStart w:id="117" w:name="_Toc162562234"/>
      <w:bookmarkEnd w:id="116"/>
      <w:r>
        <w:rPr>
          <w:rFonts w:ascii="Arial" w:hAnsi="Arial" w:cs="Arial"/>
          <w:i w:val="0"/>
          <w:iCs/>
          <w:sz w:val="24"/>
          <w:szCs w:val="24"/>
        </w:rPr>
        <w:t xml:space="preserve">Table </w:t>
      </w:r>
      <w:r w:rsidR="00442173">
        <w:rPr>
          <w:rFonts w:ascii="Arial" w:hAnsi="Arial" w:cs="Arial"/>
          <w:i w:val="0"/>
          <w:iCs/>
          <w:sz w:val="24"/>
          <w:szCs w:val="24"/>
        </w:rPr>
        <w:fldChar w:fldCharType="begin"/>
      </w:r>
      <w:r>
        <w:rPr>
          <w:rFonts w:ascii="Arial" w:hAnsi="Arial" w:cs="Arial"/>
          <w:i w:val="0"/>
          <w:iCs/>
          <w:sz w:val="24"/>
          <w:szCs w:val="24"/>
        </w:rPr>
        <w:instrText xml:space="preserve"> SEQ Table \* ARABIC </w:instrText>
      </w:r>
      <w:r w:rsidR="00442173">
        <w:rPr>
          <w:rFonts w:ascii="Arial" w:hAnsi="Arial" w:cs="Arial"/>
          <w:i w:val="0"/>
          <w:iCs/>
          <w:sz w:val="24"/>
          <w:szCs w:val="24"/>
        </w:rPr>
        <w:fldChar w:fldCharType="separate"/>
      </w:r>
      <w:r>
        <w:rPr>
          <w:rFonts w:ascii="Arial" w:hAnsi="Arial" w:cs="Arial"/>
          <w:i w:val="0"/>
          <w:iCs/>
          <w:sz w:val="24"/>
          <w:szCs w:val="24"/>
        </w:rPr>
        <w:t>13</w:t>
      </w:r>
      <w:r w:rsidR="00442173">
        <w:rPr>
          <w:rFonts w:ascii="Arial" w:hAnsi="Arial" w:cs="Arial"/>
          <w:i w:val="0"/>
          <w:iCs/>
          <w:sz w:val="24"/>
          <w:szCs w:val="24"/>
        </w:rPr>
        <w:fldChar w:fldCharType="end"/>
      </w:r>
      <w:bookmarkStart w:id="118" w:name="_Toc21847"/>
      <w:bookmarkStart w:id="119" w:name="_Toc10791"/>
      <w:bookmarkStart w:id="120" w:name="_Toc15811"/>
      <w:bookmarkStart w:id="121" w:name="_Toc17156"/>
      <w:r>
        <w:rPr>
          <w:rFonts w:ascii="Arial" w:hAnsi="Arial" w:cs="Arial"/>
          <w:i w:val="0"/>
          <w:iCs/>
          <w:sz w:val="24"/>
          <w:szCs w:val="24"/>
          <w:lang w:val="en-US"/>
        </w:rPr>
        <w:t>: Roles &amp; Responsibilities of Validator</w:t>
      </w:r>
      <w:bookmarkEnd w:id="117"/>
      <w:bookmarkEnd w:id="118"/>
      <w:bookmarkEnd w:id="119"/>
      <w:bookmarkEnd w:id="120"/>
      <w:bookmarkEnd w:id="121"/>
    </w:p>
    <w:p w14:paraId="117B4081" w14:textId="77777777" w:rsidR="00442173" w:rsidRDefault="00442173">
      <w:pPr>
        <w:rPr>
          <w:rFonts w:ascii="Arial" w:hAnsi="Arial" w:cs="Arial"/>
          <w:b w:val="0"/>
        </w:rPr>
      </w:pPr>
    </w:p>
    <w:p w14:paraId="40663D7A" w14:textId="77777777" w:rsidR="00442173" w:rsidRDefault="00442173">
      <w:pPr>
        <w:rPr>
          <w:rFonts w:ascii="Arial" w:hAnsi="Arial" w:cs="Arial"/>
          <w:b w:val="0"/>
        </w:rPr>
      </w:pPr>
    </w:p>
    <w:p w14:paraId="2D513608" w14:textId="6D884675" w:rsidR="00442173" w:rsidRDefault="00442173">
      <w:pPr>
        <w:rPr>
          <w:rFonts w:ascii="Arial" w:hAnsi="Arial" w:cs="Arial"/>
          <w:b w:val="0"/>
        </w:rPr>
      </w:pPr>
    </w:p>
    <w:p w14:paraId="281661D3" w14:textId="77777777" w:rsidR="00442173" w:rsidRDefault="00442173">
      <w:pPr>
        <w:rPr>
          <w:rFonts w:ascii="Arial" w:hAnsi="Arial" w:cs="Arial"/>
          <w:b w:val="0"/>
        </w:rPr>
      </w:pPr>
      <w:bookmarkStart w:id="122" w:name="_heading=h.1v1yuxt" w:colFirst="0" w:colLast="0"/>
      <w:bookmarkEnd w:id="122"/>
    </w:p>
    <w:p w14:paraId="7DB3B497" w14:textId="77777777" w:rsidR="00442173" w:rsidRDefault="00442173">
      <w:pPr>
        <w:rPr>
          <w:rFonts w:ascii="Arial" w:hAnsi="Arial" w:cs="Arial"/>
          <w:b w:val="0"/>
        </w:rPr>
      </w:pPr>
    </w:p>
    <w:p w14:paraId="7223F5FF" w14:textId="77777777" w:rsidR="00442173" w:rsidRDefault="00442173">
      <w:pPr>
        <w:rPr>
          <w:rFonts w:ascii="Arial" w:hAnsi="Arial" w:cs="Arial"/>
          <w:b w:val="0"/>
        </w:rPr>
      </w:pPr>
    </w:p>
    <w:p w14:paraId="68A11C43" w14:textId="77777777" w:rsidR="00442173" w:rsidRDefault="00442173">
      <w:pPr>
        <w:rPr>
          <w:rFonts w:ascii="Arial" w:hAnsi="Arial" w:cs="Arial"/>
          <w:b w:val="0"/>
        </w:rPr>
      </w:pPr>
    </w:p>
    <w:p w14:paraId="12353663" w14:textId="77777777" w:rsidR="00442173" w:rsidRDefault="00442173">
      <w:pPr>
        <w:rPr>
          <w:rFonts w:ascii="Arial" w:hAnsi="Arial" w:cs="Arial"/>
          <w:b w:val="0"/>
        </w:rPr>
      </w:pPr>
    </w:p>
    <w:p w14:paraId="7BCB6DC2" w14:textId="32D31068" w:rsidR="00D44142" w:rsidRPr="00AE1BCC" w:rsidRDefault="00AE1BCC" w:rsidP="00873FB3">
      <w:pPr>
        <w:pStyle w:val="Heading1"/>
        <w:numPr>
          <w:ilvl w:val="0"/>
          <w:numId w:val="24"/>
        </w:numPr>
        <w:rPr>
          <w:rFonts w:ascii="Arial" w:hAnsi="Arial" w:cs="Arial"/>
          <w:color w:val="auto"/>
          <w:lang w:val="en-US"/>
        </w:rPr>
      </w:pPr>
      <w:bookmarkStart w:id="123" w:name="_Toc364856326"/>
      <w:bookmarkStart w:id="124" w:name="_Toc387680757"/>
      <w:bookmarkStart w:id="125" w:name="_Toc472939438"/>
      <w:r>
        <w:rPr>
          <w:rFonts w:ascii="Arial" w:hAnsi="Arial" w:cs="Arial"/>
          <w:color w:val="auto"/>
          <w:lang w:val="en-US"/>
        </w:rPr>
        <w:lastRenderedPageBreak/>
        <w:t xml:space="preserve"> </w:t>
      </w:r>
      <w:bookmarkStart w:id="126" w:name="_Toc162562199"/>
      <w:r w:rsidR="00D44142" w:rsidRPr="00AE1BCC">
        <w:rPr>
          <w:rFonts w:ascii="Arial" w:hAnsi="Arial" w:cs="Arial"/>
          <w:color w:val="auto"/>
          <w:lang w:val="en-US"/>
        </w:rPr>
        <w:t>Managerial Process Plans</w:t>
      </w:r>
      <w:bookmarkEnd w:id="123"/>
      <w:bookmarkEnd w:id="124"/>
      <w:bookmarkEnd w:id="125"/>
      <w:bookmarkEnd w:id="126"/>
    </w:p>
    <w:p w14:paraId="7FCE01B2" w14:textId="5BA08677" w:rsidR="00D44142" w:rsidRPr="00AE1BCC" w:rsidRDefault="00D44142" w:rsidP="00873FB3">
      <w:pPr>
        <w:pStyle w:val="Heading2"/>
        <w:numPr>
          <w:ilvl w:val="1"/>
          <w:numId w:val="24"/>
        </w:numPr>
      </w:pPr>
      <w:bookmarkStart w:id="127" w:name="_toc1617"/>
      <w:bookmarkStart w:id="128" w:name="_Toc162562200"/>
      <w:bookmarkEnd w:id="127"/>
      <w:r w:rsidRPr="00AE1BCC">
        <w:t>Resource Allocation and Acquisition Plan</w:t>
      </w:r>
      <w:bookmarkEnd w:id="128"/>
    </w:p>
    <w:p w14:paraId="07EF3A2E" w14:textId="2285BBA1" w:rsidR="00D44142" w:rsidRPr="00E0665C" w:rsidRDefault="00D44142" w:rsidP="00873FB3">
      <w:pPr>
        <w:pStyle w:val="Heading3"/>
        <w:keepNext/>
        <w:numPr>
          <w:ilvl w:val="2"/>
          <w:numId w:val="24"/>
        </w:numPr>
        <w:tabs>
          <w:tab w:val="clear" w:pos="400"/>
          <w:tab w:val="clear" w:pos="10070"/>
        </w:tabs>
        <w:spacing w:after="360"/>
        <w:jc w:val="left"/>
      </w:pPr>
      <w:bookmarkStart w:id="129" w:name="_Toc162562201"/>
      <w:r w:rsidRPr="00E0665C">
        <w:t>Following are the materials required for design, development, testing and validation of the system.</w:t>
      </w:r>
      <w:bookmarkEnd w:id="129"/>
      <w:r w:rsidRPr="00E0665C">
        <w:t xml:space="preserve"> </w:t>
      </w:r>
    </w:p>
    <w:tbl>
      <w:tblPr>
        <w:tblW w:w="4441" w:type="pct"/>
        <w:tblInd w:w="854" w:type="dxa"/>
        <w:tblLook w:val="0000" w:firstRow="0" w:lastRow="0" w:firstColumn="0" w:lastColumn="0" w:noHBand="0" w:noVBand="0"/>
      </w:tblPr>
      <w:tblGrid>
        <w:gridCol w:w="3245"/>
        <w:gridCol w:w="5912"/>
      </w:tblGrid>
      <w:tr w:rsidR="00D44142" w:rsidRPr="00B76C44" w14:paraId="3F3CC566" w14:textId="77777777" w:rsidTr="009864ED">
        <w:trPr>
          <w:tblHeader/>
        </w:trPr>
        <w:tc>
          <w:tcPr>
            <w:tcW w:w="1772" w:type="pct"/>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14:paraId="7F97A011" w14:textId="77777777" w:rsidR="00D44142" w:rsidRPr="00B76C44" w:rsidRDefault="00D44142" w:rsidP="009864ED">
            <w:pPr>
              <w:pStyle w:val="TableRows"/>
            </w:pPr>
            <w:r w:rsidRPr="00B76C44">
              <w:t>Resource</w:t>
            </w:r>
          </w:p>
        </w:tc>
        <w:tc>
          <w:tcPr>
            <w:tcW w:w="3228" w:type="pct"/>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14:paraId="76E4B691" w14:textId="77777777" w:rsidR="00D44142" w:rsidRPr="00B76C44" w:rsidRDefault="00D44142" w:rsidP="009864ED">
            <w:pPr>
              <w:pStyle w:val="TableRows"/>
            </w:pPr>
            <w:r w:rsidRPr="00B76C44">
              <w:t>Acquisition</w:t>
            </w:r>
            <w:r>
              <w:t xml:space="preserve"> and Allocation</w:t>
            </w:r>
            <w:r w:rsidRPr="00B76C44">
              <w:t xml:space="preserve"> </w:t>
            </w:r>
          </w:p>
        </w:tc>
      </w:tr>
      <w:tr w:rsidR="00D44142" w:rsidRPr="00B76C44" w14:paraId="7E05352A" w14:textId="77777777" w:rsidTr="009864ED">
        <w:tc>
          <w:tcPr>
            <w:tcW w:w="1772" w:type="pct"/>
            <w:tcBorders>
              <w:top w:val="single" w:sz="4" w:space="0" w:color="auto"/>
              <w:left w:val="single" w:sz="4" w:space="0" w:color="000000"/>
              <w:bottom w:val="single" w:sz="4" w:space="0" w:color="000000"/>
            </w:tcBorders>
            <w:tcMar>
              <w:top w:w="72" w:type="dxa"/>
              <w:left w:w="115" w:type="dxa"/>
              <w:bottom w:w="72" w:type="dxa"/>
              <w:right w:w="115" w:type="dxa"/>
            </w:tcMar>
          </w:tcPr>
          <w:p w14:paraId="196DA31D" w14:textId="4584DE2A" w:rsidR="00D44142" w:rsidRPr="00B76C44" w:rsidRDefault="007F244B" w:rsidP="007F244B">
            <w:pPr>
              <w:pStyle w:val="TableRows"/>
            </w:pPr>
            <w:r>
              <w:t>Two</w:t>
            </w:r>
            <w:r w:rsidR="00D44142" w:rsidRPr="00B76C44">
              <w:t xml:space="preserve"> Units of </w:t>
            </w:r>
            <w:r>
              <w:t>Central Units</w:t>
            </w:r>
          </w:p>
        </w:tc>
        <w:tc>
          <w:tcPr>
            <w:tcW w:w="3228" w:type="pct"/>
            <w:tcBorders>
              <w:top w:val="single" w:sz="4" w:space="0" w:color="auto"/>
              <w:left w:val="single" w:sz="4" w:space="0" w:color="000000"/>
              <w:bottom w:val="single" w:sz="4" w:space="0" w:color="000000"/>
              <w:right w:val="single" w:sz="4" w:space="0" w:color="000000"/>
            </w:tcBorders>
            <w:tcMar>
              <w:top w:w="72" w:type="dxa"/>
              <w:left w:w="115" w:type="dxa"/>
              <w:bottom w:w="72" w:type="dxa"/>
              <w:right w:w="115" w:type="dxa"/>
            </w:tcMar>
          </w:tcPr>
          <w:p w14:paraId="1E1746D6" w14:textId="77777777" w:rsidR="00D44142" w:rsidRPr="00B76C44" w:rsidRDefault="00D44142" w:rsidP="009864ED">
            <w:pPr>
              <w:pStyle w:val="TableRows"/>
            </w:pPr>
            <w:r>
              <w:t xml:space="preserve">On completion of Design, BOMs shall be generated based on which Prototype Manufacturing is done as per the Organizational Production Processes. </w:t>
            </w:r>
          </w:p>
        </w:tc>
      </w:tr>
      <w:tr w:rsidR="00D44142" w:rsidRPr="00B76C44" w14:paraId="093320F8" w14:textId="77777777" w:rsidTr="009864ED">
        <w:tc>
          <w:tcPr>
            <w:tcW w:w="1772" w:type="pct"/>
            <w:tcBorders>
              <w:top w:val="single" w:sz="4" w:space="0" w:color="auto"/>
              <w:left w:val="single" w:sz="4" w:space="0" w:color="000000"/>
              <w:bottom w:val="single" w:sz="4" w:space="0" w:color="000000"/>
            </w:tcBorders>
            <w:tcMar>
              <w:top w:w="72" w:type="dxa"/>
              <w:left w:w="115" w:type="dxa"/>
              <w:bottom w:w="72" w:type="dxa"/>
              <w:right w:w="115" w:type="dxa"/>
            </w:tcMar>
          </w:tcPr>
          <w:p w14:paraId="28D579A8" w14:textId="3B460B3E" w:rsidR="00D44142" w:rsidRPr="00B76C44" w:rsidRDefault="007F244B" w:rsidP="007F244B">
            <w:pPr>
              <w:pStyle w:val="TableRows"/>
            </w:pPr>
            <w:r>
              <w:t>Four</w:t>
            </w:r>
            <w:r w:rsidR="00D44142" w:rsidRPr="00B76C44">
              <w:t xml:space="preserve"> Units of </w:t>
            </w:r>
            <w:r>
              <w:t>Field Units</w:t>
            </w:r>
          </w:p>
        </w:tc>
        <w:tc>
          <w:tcPr>
            <w:tcW w:w="3228" w:type="pct"/>
            <w:tcBorders>
              <w:top w:val="single" w:sz="4" w:space="0" w:color="auto"/>
              <w:left w:val="single" w:sz="4" w:space="0" w:color="000000"/>
              <w:bottom w:val="single" w:sz="4" w:space="0" w:color="000000"/>
              <w:right w:val="single" w:sz="4" w:space="0" w:color="000000"/>
            </w:tcBorders>
            <w:tcMar>
              <w:top w:w="72" w:type="dxa"/>
              <w:left w:w="115" w:type="dxa"/>
              <w:bottom w:w="72" w:type="dxa"/>
              <w:right w:w="115" w:type="dxa"/>
            </w:tcMar>
          </w:tcPr>
          <w:p w14:paraId="20A8DD01" w14:textId="77777777" w:rsidR="00D44142" w:rsidRPr="00B76C44" w:rsidRDefault="00D44142" w:rsidP="009864ED">
            <w:pPr>
              <w:pStyle w:val="TableRows"/>
            </w:pPr>
            <w:r>
              <w:t>On completion of Design, BOMs shall be generated based on which Prototype Manufacturing is done as per the Organizational Production Processes.</w:t>
            </w:r>
          </w:p>
        </w:tc>
      </w:tr>
      <w:tr w:rsidR="00D44142" w:rsidRPr="00B76C44" w14:paraId="7EC338FF" w14:textId="77777777" w:rsidTr="009864ED">
        <w:tc>
          <w:tcPr>
            <w:tcW w:w="1772" w:type="pct"/>
            <w:tcBorders>
              <w:left w:val="single" w:sz="4" w:space="0" w:color="000000"/>
              <w:bottom w:val="single" w:sz="4" w:space="0" w:color="000000"/>
            </w:tcBorders>
            <w:tcMar>
              <w:top w:w="72" w:type="dxa"/>
              <w:left w:w="115" w:type="dxa"/>
              <w:bottom w:w="72" w:type="dxa"/>
              <w:right w:w="115" w:type="dxa"/>
            </w:tcMar>
          </w:tcPr>
          <w:p w14:paraId="09848704" w14:textId="77777777" w:rsidR="00D44142" w:rsidRPr="00B76C44" w:rsidRDefault="00D44142" w:rsidP="009864ED">
            <w:pPr>
              <w:pStyle w:val="TableRows"/>
            </w:pPr>
            <w:r w:rsidRPr="00B76C44">
              <w:t>PCs</w:t>
            </w:r>
          </w:p>
        </w:tc>
        <w:tc>
          <w:tcPr>
            <w:tcW w:w="3228" w:type="pct"/>
            <w:tcBorders>
              <w:left w:val="single" w:sz="4" w:space="0" w:color="000000"/>
              <w:bottom w:val="single" w:sz="4" w:space="0" w:color="000000"/>
              <w:right w:val="single" w:sz="4" w:space="0" w:color="000000"/>
            </w:tcBorders>
            <w:tcMar>
              <w:top w:w="72" w:type="dxa"/>
              <w:left w:w="115" w:type="dxa"/>
              <w:bottom w:w="72" w:type="dxa"/>
              <w:right w:w="115" w:type="dxa"/>
            </w:tcMar>
          </w:tcPr>
          <w:p w14:paraId="3C3C4B6B" w14:textId="77777777" w:rsidR="00D44142" w:rsidRPr="00B76C44" w:rsidRDefault="00D44142" w:rsidP="009864ED">
            <w:pPr>
              <w:pStyle w:val="TableRows"/>
            </w:pPr>
            <w:r w:rsidRPr="00B76C44">
              <w:t>Already Available</w:t>
            </w:r>
          </w:p>
          <w:p w14:paraId="70260CBA" w14:textId="77777777" w:rsidR="00D44142" w:rsidRPr="00B76C44" w:rsidRDefault="00D44142" w:rsidP="009864ED">
            <w:pPr>
              <w:pStyle w:val="TableRows"/>
            </w:pPr>
            <w:r w:rsidRPr="00B76C44">
              <w:t xml:space="preserve">As on required basis, PM shall request for additional PCs or upgrades if required which may further be approved by MD. </w:t>
            </w:r>
          </w:p>
        </w:tc>
      </w:tr>
      <w:tr w:rsidR="00D44142" w:rsidRPr="00B76C44" w14:paraId="456A329E" w14:textId="77777777" w:rsidTr="009864ED">
        <w:tc>
          <w:tcPr>
            <w:tcW w:w="1772" w:type="pct"/>
            <w:tcBorders>
              <w:left w:val="single" w:sz="4" w:space="0" w:color="000000"/>
              <w:bottom w:val="single" w:sz="4" w:space="0" w:color="000000"/>
            </w:tcBorders>
            <w:tcMar>
              <w:top w:w="72" w:type="dxa"/>
              <w:left w:w="115" w:type="dxa"/>
              <w:bottom w:w="72" w:type="dxa"/>
              <w:right w:w="115" w:type="dxa"/>
            </w:tcMar>
          </w:tcPr>
          <w:p w14:paraId="226E918A" w14:textId="77777777" w:rsidR="00D44142" w:rsidRPr="00B76C44" w:rsidRDefault="00D44142" w:rsidP="009864ED">
            <w:pPr>
              <w:pStyle w:val="TableRows"/>
            </w:pPr>
            <w:r w:rsidRPr="00B76C44">
              <w:t>Keil Licenses</w:t>
            </w:r>
          </w:p>
        </w:tc>
        <w:tc>
          <w:tcPr>
            <w:tcW w:w="3228" w:type="pct"/>
            <w:tcBorders>
              <w:left w:val="single" w:sz="4" w:space="0" w:color="000000"/>
              <w:bottom w:val="single" w:sz="4" w:space="0" w:color="000000"/>
              <w:right w:val="single" w:sz="4" w:space="0" w:color="000000"/>
            </w:tcBorders>
            <w:tcMar>
              <w:top w:w="72" w:type="dxa"/>
              <w:left w:w="115" w:type="dxa"/>
              <w:bottom w:w="72" w:type="dxa"/>
              <w:right w:w="115" w:type="dxa"/>
            </w:tcMar>
          </w:tcPr>
          <w:p w14:paraId="06D21B33" w14:textId="64EAA603" w:rsidR="00D44142" w:rsidRPr="00B76C44" w:rsidRDefault="00D44142" w:rsidP="007F244B">
            <w:pPr>
              <w:pStyle w:val="TableRows"/>
            </w:pPr>
            <w:r w:rsidRPr="00B76C44">
              <w:t xml:space="preserve">2 licenses shall be </w:t>
            </w:r>
            <w:r w:rsidR="007F244B">
              <w:t>Procured</w:t>
            </w:r>
            <w:r w:rsidRPr="00B76C44">
              <w:t>.</w:t>
            </w:r>
          </w:p>
        </w:tc>
      </w:tr>
    </w:tbl>
    <w:p w14:paraId="2B247DC7" w14:textId="57598363" w:rsidR="00D44142" w:rsidRDefault="00D44142" w:rsidP="00D44142">
      <w:pPr>
        <w:pStyle w:val="Caption"/>
        <w:rPr>
          <w:rFonts w:ascii="Calibri" w:hAnsi="Calibri"/>
          <w:b w:val="0"/>
          <w:szCs w:val="22"/>
          <w:u w:val="single"/>
        </w:rPr>
      </w:pPr>
      <w:bookmarkStart w:id="130" w:name="_Toc387677952"/>
      <w:bookmarkStart w:id="131" w:name="_Toc387680431"/>
      <w:bookmarkStart w:id="132" w:name="_Toc162562235"/>
      <w:r w:rsidRPr="00B76C44">
        <w:rPr>
          <w:rFonts w:ascii="Calibri" w:hAnsi="Calibri"/>
          <w:b w:val="0"/>
          <w:szCs w:val="22"/>
          <w:u w:val="single"/>
        </w:rPr>
        <w:t xml:space="preserve">Table </w:t>
      </w:r>
      <w:r w:rsidRPr="00B76C44">
        <w:rPr>
          <w:rFonts w:ascii="Calibri" w:hAnsi="Calibri"/>
          <w:b w:val="0"/>
          <w:szCs w:val="22"/>
          <w:u w:val="single"/>
        </w:rPr>
        <w:fldChar w:fldCharType="begin"/>
      </w:r>
      <w:r w:rsidRPr="00B76C44">
        <w:rPr>
          <w:rFonts w:ascii="Calibri" w:hAnsi="Calibri"/>
          <w:b w:val="0"/>
          <w:szCs w:val="22"/>
          <w:u w:val="single"/>
        </w:rPr>
        <w:instrText xml:space="preserve"> SEQ Table \* ARABIC </w:instrText>
      </w:r>
      <w:r w:rsidRPr="00B76C44">
        <w:rPr>
          <w:rFonts w:ascii="Calibri" w:hAnsi="Calibri"/>
          <w:b w:val="0"/>
          <w:szCs w:val="22"/>
          <w:u w:val="single"/>
        </w:rPr>
        <w:fldChar w:fldCharType="separate"/>
      </w:r>
      <w:r w:rsidR="009864ED">
        <w:rPr>
          <w:rFonts w:ascii="Calibri" w:hAnsi="Calibri"/>
          <w:b w:val="0"/>
          <w:noProof/>
          <w:szCs w:val="22"/>
          <w:u w:val="single"/>
        </w:rPr>
        <w:t>12</w:t>
      </w:r>
      <w:r w:rsidRPr="00B76C44">
        <w:rPr>
          <w:rFonts w:ascii="Calibri" w:hAnsi="Calibri"/>
          <w:b w:val="0"/>
          <w:szCs w:val="22"/>
          <w:u w:val="single"/>
        </w:rPr>
        <w:fldChar w:fldCharType="end"/>
      </w:r>
      <w:r w:rsidRPr="00B76C44">
        <w:rPr>
          <w:rFonts w:ascii="Calibri" w:hAnsi="Calibri"/>
          <w:b w:val="0"/>
          <w:szCs w:val="22"/>
          <w:u w:val="single"/>
        </w:rPr>
        <w:t>: Resource Acquisition Plan</w:t>
      </w:r>
      <w:bookmarkEnd w:id="130"/>
      <w:bookmarkEnd w:id="131"/>
      <w:bookmarkEnd w:id="132"/>
    </w:p>
    <w:p w14:paraId="336C09E5" w14:textId="77777777" w:rsidR="007F244B" w:rsidRPr="007F244B" w:rsidRDefault="007F244B" w:rsidP="007F244B"/>
    <w:p w14:paraId="31FA0EB0" w14:textId="2A4CF4DA" w:rsidR="00D44142" w:rsidRDefault="00D44142" w:rsidP="00D44142">
      <w:pPr>
        <w:pStyle w:val="TBODYSTYLE"/>
      </w:pPr>
      <w:r w:rsidRPr="00E0665C">
        <w:t xml:space="preserve"> </w:t>
      </w:r>
    </w:p>
    <w:p w14:paraId="61125625" w14:textId="77777777" w:rsidR="00D44142" w:rsidRDefault="00D44142" w:rsidP="00D44142">
      <w:pPr>
        <w:pStyle w:val="BodyText"/>
      </w:pPr>
    </w:p>
    <w:p w14:paraId="31F93C97" w14:textId="77777777" w:rsidR="00D44142" w:rsidRDefault="00D44142" w:rsidP="00873FB3">
      <w:pPr>
        <w:pStyle w:val="Heading2"/>
        <w:keepNext/>
        <w:numPr>
          <w:ilvl w:val="1"/>
          <w:numId w:val="24"/>
        </w:numPr>
        <w:tabs>
          <w:tab w:val="clear" w:pos="400"/>
          <w:tab w:val="clear" w:pos="10070"/>
        </w:tabs>
        <w:ind w:left="578" w:hanging="578"/>
      </w:pPr>
      <w:bookmarkStart w:id="133" w:name="_Toc472939444"/>
      <w:bookmarkStart w:id="134" w:name="_Toc162562202"/>
      <w:r>
        <w:lastRenderedPageBreak/>
        <w:t>Product Validation and Assessment</w:t>
      </w:r>
      <w:bookmarkEnd w:id="133"/>
      <w:bookmarkEnd w:id="134"/>
    </w:p>
    <w:p w14:paraId="41963696" w14:textId="77777777" w:rsidR="00D44142" w:rsidRDefault="00D44142" w:rsidP="00873FB3">
      <w:pPr>
        <w:pStyle w:val="Heading3"/>
        <w:keepNext/>
        <w:numPr>
          <w:ilvl w:val="2"/>
          <w:numId w:val="24"/>
        </w:numPr>
        <w:tabs>
          <w:tab w:val="clear" w:pos="400"/>
          <w:tab w:val="clear" w:pos="10070"/>
        </w:tabs>
        <w:spacing w:after="360"/>
        <w:ind w:left="1418"/>
        <w:jc w:val="left"/>
      </w:pPr>
      <w:bookmarkStart w:id="135" w:name="_Toc162562203"/>
      <w:r>
        <w:t>Product Validation</w:t>
      </w:r>
      <w:bookmarkEnd w:id="135"/>
    </w:p>
    <w:p w14:paraId="3AB8E824" w14:textId="77777777" w:rsidR="00D44142" w:rsidRDefault="00D44142" w:rsidP="00873FB3">
      <w:pPr>
        <w:pStyle w:val="Heading4"/>
        <w:keepNext/>
        <w:numPr>
          <w:ilvl w:val="3"/>
          <w:numId w:val="24"/>
        </w:numPr>
        <w:tabs>
          <w:tab w:val="clear" w:pos="400"/>
          <w:tab w:val="clear" w:pos="10070"/>
        </w:tabs>
        <w:spacing w:after="240"/>
        <w:ind w:left="1560"/>
        <w:jc w:val="both"/>
      </w:pPr>
      <w:r>
        <w:t>As the project has to follow the development process as per EN50126, EN50128 and EN50129, Product Validation shall be carried out.</w:t>
      </w:r>
    </w:p>
    <w:p w14:paraId="62AE8A23" w14:textId="77777777" w:rsidR="00D44142" w:rsidRDefault="00D44142" w:rsidP="00873FB3">
      <w:pPr>
        <w:pStyle w:val="Heading4"/>
        <w:keepNext/>
        <w:numPr>
          <w:ilvl w:val="3"/>
          <w:numId w:val="24"/>
        </w:numPr>
        <w:tabs>
          <w:tab w:val="clear" w:pos="400"/>
          <w:tab w:val="clear" w:pos="10070"/>
        </w:tabs>
        <w:spacing w:after="240"/>
        <w:ind w:left="1560"/>
        <w:jc w:val="both"/>
      </w:pPr>
      <w:r>
        <w:t>Verification shall be carried out as part of lifecycle to ensure the product is performing its functionality both with respect to safety and functionality wise.</w:t>
      </w:r>
    </w:p>
    <w:p w14:paraId="5CF6517B" w14:textId="7212232F" w:rsidR="00D44142" w:rsidRDefault="00D44142" w:rsidP="00873FB3">
      <w:pPr>
        <w:pStyle w:val="Heading4"/>
        <w:keepNext/>
        <w:numPr>
          <w:ilvl w:val="3"/>
          <w:numId w:val="24"/>
        </w:numPr>
        <w:tabs>
          <w:tab w:val="clear" w:pos="400"/>
          <w:tab w:val="clear" w:pos="10070"/>
        </w:tabs>
        <w:spacing w:after="240"/>
        <w:ind w:left="1560"/>
        <w:jc w:val="both"/>
      </w:pPr>
      <w:r>
        <w:t xml:space="preserve">As an added layer, External Validation shall be carried out for </w:t>
      </w:r>
      <w:r w:rsidR="00E942E2">
        <w:t>FNMux</w:t>
      </w:r>
      <w:r>
        <w:t xml:space="preserve"> through an </w:t>
      </w:r>
      <w:r w:rsidR="00E942E2">
        <w:t>independent Verification &amp; Validation team</w:t>
      </w:r>
      <w:r>
        <w:t xml:space="preserve">.  </w:t>
      </w:r>
    </w:p>
    <w:p w14:paraId="70A0C3AE" w14:textId="1DEF8C70" w:rsidR="00D44142" w:rsidRPr="00920B5B" w:rsidRDefault="00D44142" w:rsidP="00873FB3">
      <w:pPr>
        <w:pStyle w:val="Heading4"/>
        <w:keepNext/>
        <w:numPr>
          <w:ilvl w:val="3"/>
          <w:numId w:val="24"/>
        </w:numPr>
        <w:tabs>
          <w:tab w:val="clear" w:pos="400"/>
          <w:tab w:val="clear" w:pos="10070"/>
        </w:tabs>
        <w:spacing w:after="240"/>
        <w:ind w:left="862" w:hanging="862"/>
        <w:jc w:val="both"/>
      </w:pPr>
      <w:r w:rsidRPr="00920B5B">
        <w:t xml:space="preserve">V&amp;V plan shall be prepared as </w:t>
      </w:r>
      <w:r w:rsidR="007D65E4" w:rsidRPr="00920B5B">
        <w:t>considering requirement</w:t>
      </w:r>
      <w:r w:rsidRPr="00920B5B">
        <w:t xml:space="preserve"> EN50126, EN50128 and </w:t>
      </w:r>
      <w:r w:rsidR="007D65E4" w:rsidRPr="00920B5B">
        <w:t>EN50129,</w:t>
      </w:r>
      <w:r w:rsidRPr="00920B5B">
        <w:t xml:space="preserve"> EN 5015</w:t>
      </w:r>
      <w:r>
        <w:t>9,</w:t>
      </w:r>
      <w:r w:rsidR="00E942E2" w:rsidRPr="00E942E2">
        <w:rPr>
          <w:rFonts w:ascii="Calibri" w:hAnsi="Calibri"/>
          <w:color w:val="000000"/>
          <w:szCs w:val="22"/>
        </w:rPr>
        <w:t xml:space="preserve"> </w:t>
      </w:r>
      <w:r w:rsidR="00E942E2" w:rsidRPr="007F3426">
        <w:rPr>
          <w:rFonts w:ascii="Calibri" w:hAnsi="Calibri"/>
          <w:color w:val="000000"/>
          <w:szCs w:val="22"/>
        </w:rPr>
        <w:t>RDSO /SPN /211/2022</w:t>
      </w:r>
      <w:r w:rsidR="00E942E2">
        <w:rPr>
          <w:rFonts w:ascii="Calibri" w:hAnsi="Calibri"/>
          <w:color w:val="000000"/>
          <w:szCs w:val="22"/>
        </w:rPr>
        <w:t xml:space="preserve"> Dated: 24.11.2022,</w:t>
      </w:r>
      <w:r w:rsidRPr="00920B5B">
        <w:t xml:space="preserve"> RDSO/SPN/144/2006</w:t>
      </w:r>
      <w:r w:rsidR="00E942E2">
        <w:t xml:space="preserve"> and </w:t>
      </w:r>
      <w:r w:rsidRPr="00920B5B">
        <w:t>ISO 9001</w:t>
      </w:r>
      <w:r>
        <w:t>:2015</w:t>
      </w:r>
      <w:r w:rsidRPr="00920B5B">
        <w:t>.</w:t>
      </w:r>
    </w:p>
    <w:p w14:paraId="627FEEE8" w14:textId="77777777" w:rsidR="00D44142" w:rsidRPr="00D7322C" w:rsidRDefault="00D44142" w:rsidP="00D44142"/>
    <w:p w14:paraId="60FD2E7E" w14:textId="29A71B6A" w:rsidR="00D44142" w:rsidRDefault="00D44142" w:rsidP="00873FB3">
      <w:pPr>
        <w:pStyle w:val="Heading3"/>
        <w:keepNext/>
        <w:numPr>
          <w:ilvl w:val="2"/>
          <w:numId w:val="24"/>
        </w:numPr>
        <w:tabs>
          <w:tab w:val="clear" w:pos="400"/>
          <w:tab w:val="clear" w:pos="10070"/>
        </w:tabs>
        <w:spacing w:after="360"/>
        <w:ind w:left="851"/>
        <w:jc w:val="left"/>
      </w:pPr>
      <w:bookmarkStart w:id="136" w:name="_Toc162562204"/>
      <w:r>
        <w:t xml:space="preserve">Independent </w:t>
      </w:r>
      <w:r w:rsidR="00116490">
        <w:t>S</w:t>
      </w:r>
      <w:r>
        <w:t>afety Assessment</w:t>
      </w:r>
      <w:r w:rsidR="00116490">
        <w:t xml:space="preserve"> (ISA)</w:t>
      </w:r>
      <w:bookmarkEnd w:id="136"/>
    </w:p>
    <w:p w14:paraId="6BED8D69" w14:textId="2EA8AAA0" w:rsidR="00D44142" w:rsidRDefault="00D44142" w:rsidP="00873FB3">
      <w:pPr>
        <w:pStyle w:val="Heading4"/>
        <w:keepNext/>
        <w:numPr>
          <w:ilvl w:val="3"/>
          <w:numId w:val="24"/>
        </w:numPr>
        <w:tabs>
          <w:tab w:val="clear" w:pos="400"/>
          <w:tab w:val="clear" w:pos="10070"/>
        </w:tabs>
        <w:spacing w:after="240"/>
        <w:ind w:left="1134"/>
        <w:jc w:val="both"/>
      </w:pPr>
      <w:r>
        <w:t xml:space="preserve">Independent Safety </w:t>
      </w:r>
      <w:r w:rsidR="00E942E2">
        <w:t>assessor</w:t>
      </w:r>
      <w:r>
        <w:t xml:space="preserve"> shall be selected from the RDSO’s approved list of Assessors and PO placed for the assessment work. For </w:t>
      </w:r>
      <w:r w:rsidR="00E942E2">
        <w:t>FNMux</w:t>
      </w:r>
      <w:r>
        <w:t xml:space="preserve">, the associated ISA is </w:t>
      </w:r>
      <w:r w:rsidR="00E942E2">
        <w:t xml:space="preserve">BUREAU VERITAS </w:t>
      </w:r>
      <w:r>
        <w:t xml:space="preserve">and contact details as given in External Interfaces. </w:t>
      </w:r>
    </w:p>
    <w:p w14:paraId="05521FA9" w14:textId="7206DB69" w:rsidR="00D44142" w:rsidRDefault="00D44142" w:rsidP="00873FB3">
      <w:pPr>
        <w:pStyle w:val="Heading4"/>
        <w:keepNext/>
        <w:numPr>
          <w:ilvl w:val="3"/>
          <w:numId w:val="24"/>
        </w:numPr>
        <w:tabs>
          <w:tab w:val="clear" w:pos="400"/>
          <w:tab w:val="clear" w:pos="10070"/>
        </w:tabs>
        <w:spacing w:after="240"/>
        <w:ind w:left="1134"/>
        <w:jc w:val="both"/>
      </w:pPr>
      <w:r>
        <w:t xml:space="preserve">Independent Safety Assessor shall be associated with the Project during the lifecycle of the project and shall assess the project in </w:t>
      </w:r>
      <w:r w:rsidR="00E942E2">
        <w:t xml:space="preserve">all lifecycle </w:t>
      </w:r>
      <w:r>
        <w:t xml:space="preserve">phases. </w:t>
      </w:r>
    </w:p>
    <w:p w14:paraId="3A9536C4" w14:textId="74D885E1" w:rsidR="00D44142" w:rsidRDefault="00D44142" w:rsidP="00873FB3">
      <w:pPr>
        <w:pStyle w:val="Heading4"/>
        <w:keepNext/>
        <w:numPr>
          <w:ilvl w:val="3"/>
          <w:numId w:val="24"/>
        </w:numPr>
        <w:tabs>
          <w:tab w:val="clear" w:pos="400"/>
          <w:tab w:val="clear" w:pos="10070"/>
        </w:tabs>
        <w:spacing w:after="240"/>
        <w:ind w:left="1134"/>
        <w:jc w:val="both"/>
      </w:pPr>
      <w:r>
        <w:t>As part of Verification and Validation, application safety case adhering to EN50129: 20</w:t>
      </w:r>
      <w:r w:rsidR="00E942E2">
        <w:t>18</w:t>
      </w:r>
      <w:r>
        <w:t xml:space="preserve"> shall be prepared and submitted to the ISA. All the process documentation done, including V &amp; V audit reports shall be presented to the Independent Safety Assessor for audit and assessment purposes.</w:t>
      </w:r>
    </w:p>
    <w:p w14:paraId="0962C2AA" w14:textId="0F9FE8FA" w:rsidR="00D44142" w:rsidRDefault="00D44142" w:rsidP="00873FB3">
      <w:pPr>
        <w:pStyle w:val="Heading4"/>
        <w:keepNext/>
        <w:numPr>
          <w:ilvl w:val="3"/>
          <w:numId w:val="24"/>
        </w:numPr>
        <w:tabs>
          <w:tab w:val="clear" w:pos="400"/>
          <w:tab w:val="clear" w:pos="10070"/>
        </w:tabs>
        <w:spacing w:after="240"/>
        <w:ind w:left="1134"/>
        <w:jc w:val="both"/>
      </w:pPr>
      <w:r>
        <w:t xml:space="preserve">After review of the process and going through the application safety case and </w:t>
      </w:r>
      <w:r w:rsidR="00E942E2">
        <w:t>witnessing</w:t>
      </w:r>
      <w:r>
        <w:t xml:space="preserve"> the testing and field trials, the system may be declared by the ISA fit for running in passenger lines of Indian Railway. </w:t>
      </w:r>
    </w:p>
    <w:p w14:paraId="2A970140" w14:textId="77777777" w:rsidR="00D44142" w:rsidRDefault="00D44142" w:rsidP="00D44142"/>
    <w:p w14:paraId="1031FE95" w14:textId="77777777" w:rsidR="00D44142" w:rsidRDefault="00D44142" w:rsidP="00D44142"/>
    <w:p w14:paraId="690055B2" w14:textId="77777777" w:rsidR="00D44142" w:rsidRPr="00E0665C" w:rsidRDefault="00D44142" w:rsidP="00873FB3">
      <w:pPr>
        <w:pStyle w:val="Heading2"/>
        <w:keepNext/>
        <w:numPr>
          <w:ilvl w:val="1"/>
          <w:numId w:val="24"/>
        </w:numPr>
        <w:tabs>
          <w:tab w:val="clear" w:pos="400"/>
          <w:tab w:val="clear" w:pos="10070"/>
        </w:tabs>
        <w:ind w:left="578" w:hanging="578"/>
      </w:pPr>
      <w:bookmarkStart w:id="137" w:name="_Toc364856329"/>
      <w:bookmarkStart w:id="138" w:name="_Toc387680761"/>
      <w:bookmarkStart w:id="139" w:name="_Toc472939445"/>
      <w:bookmarkStart w:id="140" w:name="_Toc162562205"/>
      <w:r w:rsidRPr="00E0665C">
        <w:t>Staffing Plan</w:t>
      </w:r>
      <w:bookmarkEnd w:id="137"/>
      <w:bookmarkEnd w:id="138"/>
      <w:bookmarkEnd w:id="139"/>
      <w:bookmarkEnd w:id="140"/>
    </w:p>
    <w:p w14:paraId="4CE47703" w14:textId="177CBEC3" w:rsidR="00D44142" w:rsidRDefault="00D44142" w:rsidP="00116490">
      <w:pPr>
        <w:pStyle w:val="TBODYSTYLE"/>
        <w:jc w:val="left"/>
      </w:pPr>
      <w:r>
        <w:t xml:space="preserve">Existing identified staff shall be utilized for this project. As and when new recruitment is needed and is inevitable, new staff may be recruited by putting a request to HRD duly approved by Project Director. </w:t>
      </w:r>
    </w:p>
    <w:p w14:paraId="27AEF085" w14:textId="7BC5C0FA" w:rsidR="00D94856" w:rsidRDefault="00D94856" w:rsidP="00D44142">
      <w:pPr>
        <w:pStyle w:val="TBODYSTYLE"/>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1808"/>
        <w:gridCol w:w="1728"/>
        <w:gridCol w:w="1591"/>
        <w:gridCol w:w="1436"/>
        <w:gridCol w:w="1418"/>
      </w:tblGrid>
      <w:tr w:rsidR="00D94856" w:rsidRPr="00877000" w14:paraId="0E139E28" w14:textId="77777777" w:rsidTr="007F244B">
        <w:trPr>
          <w:trHeight w:val="422"/>
        </w:trPr>
        <w:tc>
          <w:tcPr>
            <w:tcW w:w="1625" w:type="dxa"/>
            <w:shd w:val="clear" w:color="auto" w:fill="D9D9D9" w:themeFill="background1" w:themeFillShade="D9"/>
          </w:tcPr>
          <w:p w14:paraId="712F37B1" w14:textId="77777777" w:rsidR="00D94856" w:rsidRPr="00877000" w:rsidRDefault="00D94856" w:rsidP="009864ED">
            <w:pPr>
              <w:autoSpaceDE w:val="0"/>
              <w:autoSpaceDN w:val="0"/>
              <w:adjustRightInd w:val="0"/>
              <w:rPr>
                <w:rFonts w:asciiTheme="minorHAnsi" w:hAnsiTheme="minorHAnsi" w:cs="Arial"/>
                <w:b w:val="0"/>
              </w:rPr>
            </w:pPr>
            <w:r w:rsidRPr="00877000">
              <w:rPr>
                <w:rFonts w:asciiTheme="minorHAnsi" w:hAnsiTheme="minorHAnsi" w:cs="Arial"/>
              </w:rPr>
              <w:lastRenderedPageBreak/>
              <w:t>Process</w:t>
            </w:r>
          </w:p>
        </w:tc>
        <w:tc>
          <w:tcPr>
            <w:tcW w:w="1808" w:type="dxa"/>
            <w:shd w:val="clear" w:color="auto" w:fill="D9D9D9" w:themeFill="background1" w:themeFillShade="D9"/>
            <w:vAlign w:val="center"/>
          </w:tcPr>
          <w:p w14:paraId="16892095" w14:textId="1EB7373F" w:rsidR="00D94856" w:rsidRPr="00877000" w:rsidRDefault="00D94856" w:rsidP="009864ED">
            <w:pPr>
              <w:autoSpaceDE w:val="0"/>
              <w:autoSpaceDN w:val="0"/>
              <w:adjustRightInd w:val="0"/>
              <w:jc w:val="center"/>
              <w:rPr>
                <w:rFonts w:asciiTheme="minorHAnsi" w:hAnsiTheme="minorHAnsi" w:cs="Arial"/>
                <w:b w:val="0"/>
              </w:rPr>
            </w:pPr>
            <w:r w:rsidRPr="00877000">
              <w:rPr>
                <w:rFonts w:asciiTheme="minorHAnsi" w:hAnsiTheme="minorHAnsi" w:cs="Arial"/>
              </w:rPr>
              <w:t>Hardware</w:t>
            </w:r>
            <w:r>
              <w:rPr>
                <w:rFonts w:asciiTheme="minorHAnsi" w:hAnsiTheme="minorHAnsi" w:cs="Arial"/>
              </w:rPr>
              <w:t xml:space="preserve"> Team</w:t>
            </w:r>
          </w:p>
        </w:tc>
        <w:tc>
          <w:tcPr>
            <w:tcW w:w="1728" w:type="dxa"/>
            <w:shd w:val="clear" w:color="auto" w:fill="D9D9D9" w:themeFill="background1" w:themeFillShade="D9"/>
            <w:vAlign w:val="center"/>
          </w:tcPr>
          <w:p w14:paraId="25B3B086" w14:textId="52E42E20" w:rsidR="00D94856" w:rsidRPr="00877000" w:rsidRDefault="00D94856" w:rsidP="009864ED">
            <w:pPr>
              <w:autoSpaceDE w:val="0"/>
              <w:autoSpaceDN w:val="0"/>
              <w:adjustRightInd w:val="0"/>
              <w:jc w:val="center"/>
              <w:rPr>
                <w:rFonts w:asciiTheme="minorHAnsi" w:hAnsiTheme="minorHAnsi" w:cs="Arial"/>
                <w:b w:val="0"/>
              </w:rPr>
            </w:pPr>
            <w:r w:rsidRPr="00877000">
              <w:rPr>
                <w:rFonts w:asciiTheme="minorHAnsi" w:hAnsiTheme="minorHAnsi" w:cs="Arial"/>
              </w:rPr>
              <w:t>Software</w:t>
            </w:r>
            <w:r>
              <w:rPr>
                <w:rFonts w:asciiTheme="minorHAnsi" w:hAnsiTheme="minorHAnsi" w:cs="Arial"/>
              </w:rPr>
              <w:t xml:space="preserve"> Team</w:t>
            </w:r>
          </w:p>
        </w:tc>
        <w:tc>
          <w:tcPr>
            <w:tcW w:w="1591" w:type="dxa"/>
            <w:shd w:val="clear" w:color="auto" w:fill="D9D9D9" w:themeFill="background1" w:themeFillShade="D9"/>
            <w:vAlign w:val="center"/>
          </w:tcPr>
          <w:p w14:paraId="7987C796" w14:textId="77777777" w:rsidR="00D94856" w:rsidRPr="00877000" w:rsidRDefault="00D94856" w:rsidP="009864ED">
            <w:pPr>
              <w:autoSpaceDE w:val="0"/>
              <w:autoSpaceDN w:val="0"/>
              <w:adjustRightInd w:val="0"/>
              <w:jc w:val="center"/>
              <w:rPr>
                <w:rFonts w:asciiTheme="minorHAnsi" w:hAnsiTheme="minorHAnsi" w:cs="Arial"/>
                <w:b w:val="0"/>
              </w:rPr>
            </w:pPr>
            <w:r w:rsidRPr="00877000">
              <w:rPr>
                <w:rFonts w:asciiTheme="minorHAnsi" w:hAnsiTheme="minorHAnsi" w:cs="Arial"/>
              </w:rPr>
              <w:t>Testing</w:t>
            </w:r>
          </w:p>
        </w:tc>
        <w:tc>
          <w:tcPr>
            <w:tcW w:w="1436" w:type="dxa"/>
            <w:shd w:val="clear" w:color="auto" w:fill="D9D9D9" w:themeFill="background1" w:themeFillShade="D9"/>
            <w:vAlign w:val="center"/>
          </w:tcPr>
          <w:p w14:paraId="6900CD8F" w14:textId="77777777" w:rsidR="00D94856" w:rsidRPr="00877000" w:rsidRDefault="00D94856" w:rsidP="009864ED">
            <w:pPr>
              <w:autoSpaceDE w:val="0"/>
              <w:autoSpaceDN w:val="0"/>
              <w:adjustRightInd w:val="0"/>
              <w:jc w:val="center"/>
              <w:rPr>
                <w:rFonts w:asciiTheme="minorHAnsi" w:hAnsiTheme="minorHAnsi" w:cs="Arial"/>
                <w:b w:val="0"/>
              </w:rPr>
            </w:pPr>
            <w:r w:rsidRPr="00877000">
              <w:rPr>
                <w:rFonts w:asciiTheme="minorHAnsi" w:hAnsiTheme="minorHAnsi" w:cs="Arial"/>
              </w:rPr>
              <w:t>V&amp;V</w:t>
            </w:r>
          </w:p>
        </w:tc>
        <w:tc>
          <w:tcPr>
            <w:tcW w:w="1418" w:type="dxa"/>
            <w:shd w:val="clear" w:color="auto" w:fill="D9D9D9" w:themeFill="background1" w:themeFillShade="D9"/>
            <w:vAlign w:val="center"/>
          </w:tcPr>
          <w:p w14:paraId="5EDAE1C1" w14:textId="77777777" w:rsidR="00D94856" w:rsidRPr="00877000" w:rsidRDefault="00D94856" w:rsidP="009864ED">
            <w:pPr>
              <w:autoSpaceDE w:val="0"/>
              <w:autoSpaceDN w:val="0"/>
              <w:adjustRightInd w:val="0"/>
              <w:jc w:val="center"/>
              <w:rPr>
                <w:rFonts w:asciiTheme="minorHAnsi" w:hAnsiTheme="minorHAnsi" w:cs="Arial"/>
                <w:b w:val="0"/>
              </w:rPr>
            </w:pPr>
            <w:r w:rsidRPr="00877000">
              <w:rPr>
                <w:rFonts w:asciiTheme="minorHAnsi" w:hAnsiTheme="minorHAnsi" w:cs="Arial"/>
              </w:rPr>
              <w:t>Safety</w:t>
            </w:r>
          </w:p>
        </w:tc>
      </w:tr>
      <w:tr w:rsidR="00D94856" w:rsidRPr="00877000" w14:paraId="5D5BD87D" w14:textId="77777777" w:rsidTr="00D94856">
        <w:trPr>
          <w:trHeight w:val="326"/>
        </w:trPr>
        <w:tc>
          <w:tcPr>
            <w:tcW w:w="1625" w:type="dxa"/>
            <w:vAlign w:val="center"/>
          </w:tcPr>
          <w:p w14:paraId="21A70D5F"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Required Skills</w:t>
            </w:r>
          </w:p>
        </w:tc>
        <w:tc>
          <w:tcPr>
            <w:tcW w:w="1808" w:type="dxa"/>
            <w:vAlign w:val="center"/>
          </w:tcPr>
          <w:p w14:paraId="672F23F8"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Circuit Designing</w:t>
            </w:r>
          </w:p>
        </w:tc>
        <w:tc>
          <w:tcPr>
            <w:tcW w:w="1728" w:type="dxa"/>
            <w:vAlign w:val="center"/>
          </w:tcPr>
          <w:p w14:paraId="1683C6D9"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Embedded ‘C’</w:t>
            </w:r>
          </w:p>
        </w:tc>
        <w:tc>
          <w:tcPr>
            <w:tcW w:w="1591" w:type="dxa"/>
            <w:vAlign w:val="center"/>
          </w:tcPr>
          <w:p w14:paraId="58703FEF"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Software Testing</w:t>
            </w:r>
          </w:p>
        </w:tc>
        <w:tc>
          <w:tcPr>
            <w:tcW w:w="1436" w:type="dxa"/>
            <w:vAlign w:val="center"/>
          </w:tcPr>
          <w:p w14:paraId="65518A24"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V&amp;V</w:t>
            </w:r>
          </w:p>
        </w:tc>
        <w:tc>
          <w:tcPr>
            <w:tcW w:w="1418" w:type="dxa"/>
            <w:vAlign w:val="center"/>
          </w:tcPr>
          <w:p w14:paraId="042D6A83"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Safety Dept.</w:t>
            </w:r>
          </w:p>
        </w:tc>
      </w:tr>
      <w:tr w:rsidR="00D94856" w:rsidRPr="00877000" w14:paraId="45116C46" w14:textId="77777777" w:rsidTr="00D94856">
        <w:trPr>
          <w:trHeight w:val="422"/>
        </w:trPr>
        <w:tc>
          <w:tcPr>
            <w:tcW w:w="1625" w:type="dxa"/>
            <w:vAlign w:val="center"/>
          </w:tcPr>
          <w:p w14:paraId="278D1664"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Relevant Experience</w:t>
            </w:r>
          </w:p>
        </w:tc>
        <w:tc>
          <w:tcPr>
            <w:tcW w:w="1808" w:type="dxa"/>
            <w:vAlign w:val="center"/>
          </w:tcPr>
          <w:p w14:paraId="36AAAAC9" w14:textId="4CD1C5A8" w:rsidR="00D94856" w:rsidRPr="00877000" w:rsidRDefault="00D94856" w:rsidP="00A35ADB">
            <w:pPr>
              <w:autoSpaceDE w:val="0"/>
              <w:autoSpaceDN w:val="0"/>
              <w:adjustRightInd w:val="0"/>
              <w:rPr>
                <w:rFonts w:asciiTheme="minorHAnsi" w:hAnsiTheme="minorHAnsi" w:cs="Arial"/>
              </w:rPr>
            </w:pPr>
            <w:r w:rsidRPr="00877000">
              <w:rPr>
                <w:rFonts w:asciiTheme="minorHAnsi" w:hAnsiTheme="minorHAnsi" w:cs="Arial"/>
              </w:rPr>
              <w:t>5</w:t>
            </w:r>
            <w:r w:rsidR="00A35ADB">
              <w:rPr>
                <w:rFonts w:asciiTheme="minorHAnsi" w:hAnsiTheme="minorHAnsi" w:cs="Arial"/>
              </w:rPr>
              <w:t xml:space="preserve"> to 6</w:t>
            </w:r>
            <w:r w:rsidRPr="00877000">
              <w:rPr>
                <w:rFonts w:asciiTheme="minorHAnsi" w:hAnsiTheme="minorHAnsi" w:cs="Arial"/>
              </w:rPr>
              <w:t xml:space="preserve"> Years</w:t>
            </w:r>
          </w:p>
        </w:tc>
        <w:tc>
          <w:tcPr>
            <w:tcW w:w="1728" w:type="dxa"/>
            <w:vAlign w:val="center"/>
          </w:tcPr>
          <w:p w14:paraId="4C66B696" w14:textId="7DE35C85" w:rsidR="00D94856" w:rsidRPr="00877000" w:rsidRDefault="00A35ADB" w:rsidP="009864ED">
            <w:pPr>
              <w:autoSpaceDE w:val="0"/>
              <w:autoSpaceDN w:val="0"/>
              <w:adjustRightInd w:val="0"/>
              <w:rPr>
                <w:rFonts w:asciiTheme="minorHAnsi" w:hAnsiTheme="minorHAnsi" w:cs="Arial"/>
              </w:rPr>
            </w:pPr>
            <w:r>
              <w:rPr>
                <w:rFonts w:asciiTheme="minorHAnsi" w:hAnsiTheme="minorHAnsi" w:cs="Arial"/>
              </w:rPr>
              <w:t>3 to 4</w:t>
            </w:r>
            <w:r w:rsidR="00D94856" w:rsidRPr="00877000">
              <w:rPr>
                <w:rFonts w:asciiTheme="minorHAnsi" w:hAnsiTheme="minorHAnsi" w:cs="Arial"/>
              </w:rPr>
              <w:t xml:space="preserve"> Years</w:t>
            </w:r>
          </w:p>
        </w:tc>
        <w:tc>
          <w:tcPr>
            <w:tcW w:w="1591" w:type="dxa"/>
            <w:vAlign w:val="center"/>
          </w:tcPr>
          <w:p w14:paraId="1B7782F8" w14:textId="42F87409" w:rsidR="00D94856" w:rsidRPr="00877000" w:rsidRDefault="00D94856" w:rsidP="00A35ADB">
            <w:pPr>
              <w:autoSpaceDE w:val="0"/>
              <w:autoSpaceDN w:val="0"/>
              <w:adjustRightInd w:val="0"/>
              <w:rPr>
                <w:rFonts w:asciiTheme="minorHAnsi" w:hAnsiTheme="minorHAnsi" w:cs="Arial"/>
              </w:rPr>
            </w:pPr>
            <w:r w:rsidRPr="00877000">
              <w:rPr>
                <w:rFonts w:asciiTheme="minorHAnsi" w:hAnsiTheme="minorHAnsi" w:cs="Arial"/>
              </w:rPr>
              <w:t>5</w:t>
            </w:r>
            <w:r w:rsidR="00A35ADB">
              <w:rPr>
                <w:rFonts w:asciiTheme="minorHAnsi" w:hAnsiTheme="minorHAnsi" w:cs="Arial"/>
              </w:rPr>
              <w:t xml:space="preserve"> to 6</w:t>
            </w:r>
            <w:r w:rsidRPr="00877000">
              <w:rPr>
                <w:rFonts w:asciiTheme="minorHAnsi" w:hAnsiTheme="minorHAnsi" w:cs="Arial"/>
              </w:rPr>
              <w:t xml:space="preserve"> Years</w:t>
            </w:r>
          </w:p>
        </w:tc>
        <w:tc>
          <w:tcPr>
            <w:tcW w:w="1436" w:type="dxa"/>
            <w:vAlign w:val="center"/>
          </w:tcPr>
          <w:p w14:paraId="52E81BD7" w14:textId="45657A75"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5</w:t>
            </w:r>
            <w:r w:rsidR="00A35ADB">
              <w:rPr>
                <w:rFonts w:asciiTheme="minorHAnsi" w:hAnsiTheme="minorHAnsi" w:cs="Arial"/>
              </w:rPr>
              <w:t xml:space="preserve"> to 6</w:t>
            </w:r>
            <w:r w:rsidRPr="00877000">
              <w:rPr>
                <w:rFonts w:asciiTheme="minorHAnsi" w:hAnsiTheme="minorHAnsi" w:cs="Arial"/>
              </w:rPr>
              <w:t xml:space="preserve"> Years</w:t>
            </w:r>
          </w:p>
        </w:tc>
        <w:tc>
          <w:tcPr>
            <w:tcW w:w="1418" w:type="dxa"/>
            <w:vAlign w:val="center"/>
          </w:tcPr>
          <w:p w14:paraId="2D80E657" w14:textId="2DE8F22B"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 xml:space="preserve">5 </w:t>
            </w:r>
            <w:r w:rsidR="00A35ADB">
              <w:rPr>
                <w:rFonts w:asciiTheme="minorHAnsi" w:hAnsiTheme="minorHAnsi" w:cs="Arial"/>
              </w:rPr>
              <w:t>to 6</w:t>
            </w:r>
            <w:r w:rsidRPr="00877000">
              <w:rPr>
                <w:rFonts w:asciiTheme="minorHAnsi" w:hAnsiTheme="minorHAnsi" w:cs="Arial"/>
              </w:rPr>
              <w:t>Years</w:t>
            </w:r>
          </w:p>
        </w:tc>
      </w:tr>
      <w:tr w:rsidR="00D94856" w:rsidRPr="00877000" w14:paraId="43535D12" w14:textId="77777777" w:rsidTr="00D94856">
        <w:trPr>
          <w:trHeight w:val="633"/>
        </w:trPr>
        <w:tc>
          <w:tcPr>
            <w:tcW w:w="1625" w:type="dxa"/>
            <w:vAlign w:val="center"/>
          </w:tcPr>
          <w:p w14:paraId="48739D02"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No. of people (required)</w:t>
            </w:r>
          </w:p>
        </w:tc>
        <w:tc>
          <w:tcPr>
            <w:tcW w:w="1808" w:type="dxa"/>
            <w:vAlign w:val="center"/>
          </w:tcPr>
          <w:p w14:paraId="4589E4D6"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3</w:t>
            </w:r>
          </w:p>
        </w:tc>
        <w:tc>
          <w:tcPr>
            <w:tcW w:w="1728" w:type="dxa"/>
            <w:vAlign w:val="center"/>
          </w:tcPr>
          <w:p w14:paraId="561CBE4E"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3</w:t>
            </w:r>
          </w:p>
        </w:tc>
        <w:tc>
          <w:tcPr>
            <w:tcW w:w="1591" w:type="dxa"/>
            <w:vAlign w:val="center"/>
          </w:tcPr>
          <w:p w14:paraId="27BDAB00"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3</w:t>
            </w:r>
          </w:p>
        </w:tc>
        <w:tc>
          <w:tcPr>
            <w:tcW w:w="1436" w:type="dxa"/>
            <w:vAlign w:val="center"/>
          </w:tcPr>
          <w:p w14:paraId="3255F1B9" w14:textId="68A91934" w:rsidR="00D94856" w:rsidRPr="00877000" w:rsidRDefault="00A35ADB" w:rsidP="009864ED">
            <w:pPr>
              <w:autoSpaceDE w:val="0"/>
              <w:autoSpaceDN w:val="0"/>
              <w:adjustRightInd w:val="0"/>
              <w:rPr>
                <w:rFonts w:asciiTheme="minorHAnsi" w:hAnsiTheme="minorHAnsi" w:cs="Arial"/>
              </w:rPr>
            </w:pPr>
            <w:r>
              <w:rPr>
                <w:rFonts w:asciiTheme="minorHAnsi" w:hAnsiTheme="minorHAnsi" w:cs="Arial"/>
              </w:rPr>
              <w:t>2</w:t>
            </w:r>
          </w:p>
        </w:tc>
        <w:tc>
          <w:tcPr>
            <w:tcW w:w="1418" w:type="dxa"/>
            <w:vAlign w:val="center"/>
          </w:tcPr>
          <w:p w14:paraId="26270E11" w14:textId="26CF189C" w:rsidR="00D94856" w:rsidRPr="00877000" w:rsidRDefault="00A35ADB" w:rsidP="009864ED">
            <w:pPr>
              <w:autoSpaceDE w:val="0"/>
              <w:autoSpaceDN w:val="0"/>
              <w:adjustRightInd w:val="0"/>
              <w:rPr>
                <w:rFonts w:asciiTheme="minorHAnsi" w:hAnsiTheme="minorHAnsi" w:cs="Arial"/>
              </w:rPr>
            </w:pPr>
            <w:r>
              <w:rPr>
                <w:rFonts w:asciiTheme="minorHAnsi" w:hAnsiTheme="minorHAnsi" w:cs="Arial"/>
              </w:rPr>
              <w:t>2</w:t>
            </w:r>
          </w:p>
        </w:tc>
      </w:tr>
      <w:tr w:rsidR="00D94856" w:rsidRPr="00877000" w14:paraId="084D1FD9" w14:textId="77777777" w:rsidTr="00D94856">
        <w:trPr>
          <w:trHeight w:val="644"/>
        </w:trPr>
        <w:tc>
          <w:tcPr>
            <w:tcW w:w="1625" w:type="dxa"/>
            <w:vAlign w:val="center"/>
          </w:tcPr>
          <w:p w14:paraId="70264C89"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No. of people (available)</w:t>
            </w:r>
          </w:p>
        </w:tc>
        <w:tc>
          <w:tcPr>
            <w:tcW w:w="1808" w:type="dxa"/>
            <w:vAlign w:val="center"/>
          </w:tcPr>
          <w:p w14:paraId="74E063EF"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3</w:t>
            </w:r>
          </w:p>
        </w:tc>
        <w:tc>
          <w:tcPr>
            <w:tcW w:w="1728" w:type="dxa"/>
            <w:vAlign w:val="center"/>
          </w:tcPr>
          <w:p w14:paraId="5F66B691"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3</w:t>
            </w:r>
          </w:p>
        </w:tc>
        <w:tc>
          <w:tcPr>
            <w:tcW w:w="1591" w:type="dxa"/>
            <w:vAlign w:val="center"/>
          </w:tcPr>
          <w:p w14:paraId="0276C480"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3</w:t>
            </w:r>
          </w:p>
        </w:tc>
        <w:tc>
          <w:tcPr>
            <w:tcW w:w="1436" w:type="dxa"/>
            <w:vAlign w:val="center"/>
          </w:tcPr>
          <w:p w14:paraId="215D2497" w14:textId="37B97883" w:rsidR="00D94856" w:rsidRPr="00877000" w:rsidRDefault="00A35ADB" w:rsidP="009864ED">
            <w:pPr>
              <w:autoSpaceDE w:val="0"/>
              <w:autoSpaceDN w:val="0"/>
              <w:adjustRightInd w:val="0"/>
              <w:rPr>
                <w:rFonts w:asciiTheme="minorHAnsi" w:hAnsiTheme="minorHAnsi" w:cs="Arial"/>
              </w:rPr>
            </w:pPr>
            <w:r>
              <w:rPr>
                <w:rFonts w:asciiTheme="minorHAnsi" w:hAnsiTheme="minorHAnsi" w:cs="Arial"/>
              </w:rPr>
              <w:t>2</w:t>
            </w:r>
          </w:p>
        </w:tc>
        <w:tc>
          <w:tcPr>
            <w:tcW w:w="1418" w:type="dxa"/>
            <w:vAlign w:val="center"/>
          </w:tcPr>
          <w:p w14:paraId="0D517048" w14:textId="5E662FEF" w:rsidR="00D94856" w:rsidRPr="00877000" w:rsidRDefault="00A35ADB" w:rsidP="009864ED">
            <w:pPr>
              <w:autoSpaceDE w:val="0"/>
              <w:autoSpaceDN w:val="0"/>
              <w:adjustRightInd w:val="0"/>
              <w:rPr>
                <w:rFonts w:asciiTheme="minorHAnsi" w:hAnsiTheme="minorHAnsi" w:cs="Arial"/>
              </w:rPr>
            </w:pPr>
            <w:r>
              <w:rPr>
                <w:rFonts w:asciiTheme="minorHAnsi" w:hAnsiTheme="minorHAnsi" w:cs="Arial"/>
              </w:rPr>
              <w:t>2</w:t>
            </w:r>
          </w:p>
        </w:tc>
      </w:tr>
      <w:tr w:rsidR="00D94856" w:rsidRPr="00877000" w14:paraId="3DA1FC82" w14:textId="77777777" w:rsidTr="00D94856">
        <w:trPr>
          <w:trHeight w:val="644"/>
        </w:trPr>
        <w:tc>
          <w:tcPr>
            <w:tcW w:w="1625" w:type="dxa"/>
            <w:vAlign w:val="center"/>
          </w:tcPr>
          <w:p w14:paraId="11CB8953"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Duration</w:t>
            </w:r>
          </w:p>
        </w:tc>
        <w:tc>
          <w:tcPr>
            <w:tcW w:w="1808" w:type="dxa"/>
            <w:vAlign w:val="center"/>
          </w:tcPr>
          <w:p w14:paraId="21020A75" w14:textId="68767BD7" w:rsidR="00D94856" w:rsidRPr="00877000" w:rsidRDefault="00A35ADB" w:rsidP="00A35ADB">
            <w:pPr>
              <w:autoSpaceDE w:val="0"/>
              <w:autoSpaceDN w:val="0"/>
              <w:adjustRightInd w:val="0"/>
              <w:rPr>
                <w:rFonts w:asciiTheme="minorHAnsi" w:hAnsiTheme="minorHAnsi" w:cs="Arial"/>
              </w:rPr>
            </w:pPr>
            <w:r>
              <w:rPr>
                <w:rFonts w:asciiTheme="minorHAnsi" w:hAnsiTheme="minorHAnsi" w:cs="Arial"/>
              </w:rPr>
              <w:t>2</w:t>
            </w:r>
            <w:r w:rsidR="00D94856" w:rsidRPr="00877000">
              <w:rPr>
                <w:rFonts w:asciiTheme="minorHAnsi" w:hAnsiTheme="minorHAnsi" w:cs="Arial"/>
              </w:rPr>
              <w:t xml:space="preserve"> Years</w:t>
            </w:r>
          </w:p>
        </w:tc>
        <w:tc>
          <w:tcPr>
            <w:tcW w:w="1728" w:type="dxa"/>
            <w:vAlign w:val="center"/>
          </w:tcPr>
          <w:p w14:paraId="6657F20F" w14:textId="0CF7E74A" w:rsidR="00D94856" w:rsidRPr="00877000" w:rsidRDefault="00A35ADB" w:rsidP="00A35ADB">
            <w:pPr>
              <w:autoSpaceDE w:val="0"/>
              <w:autoSpaceDN w:val="0"/>
              <w:adjustRightInd w:val="0"/>
              <w:rPr>
                <w:rFonts w:asciiTheme="minorHAnsi" w:hAnsiTheme="minorHAnsi" w:cs="Arial"/>
              </w:rPr>
            </w:pPr>
            <w:r>
              <w:rPr>
                <w:rFonts w:asciiTheme="minorHAnsi" w:hAnsiTheme="minorHAnsi" w:cs="Arial"/>
              </w:rPr>
              <w:t>2</w:t>
            </w:r>
            <w:r w:rsidR="00D94856" w:rsidRPr="00877000">
              <w:rPr>
                <w:rFonts w:asciiTheme="minorHAnsi" w:hAnsiTheme="minorHAnsi" w:cs="Arial"/>
              </w:rPr>
              <w:t xml:space="preserve"> Years</w:t>
            </w:r>
          </w:p>
        </w:tc>
        <w:tc>
          <w:tcPr>
            <w:tcW w:w="1591" w:type="dxa"/>
            <w:vAlign w:val="center"/>
          </w:tcPr>
          <w:p w14:paraId="56EE1532"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2 Years</w:t>
            </w:r>
          </w:p>
        </w:tc>
        <w:tc>
          <w:tcPr>
            <w:tcW w:w="1436" w:type="dxa"/>
            <w:vAlign w:val="center"/>
          </w:tcPr>
          <w:p w14:paraId="06B000A6"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2 Years</w:t>
            </w:r>
          </w:p>
        </w:tc>
        <w:tc>
          <w:tcPr>
            <w:tcW w:w="1418" w:type="dxa"/>
            <w:vAlign w:val="center"/>
          </w:tcPr>
          <w:p w14:paraId="29159FD8" w14:textId="77777777" w:rsidR="00D94856" w:rsidRPr="00877000" w:rsidRDefault="00D94856" w:rsidP="009864ED">
            <w:pPr>
              <w:autoSpaceDE w:val="0"/>
              <w:autoSpaceDN w:val="0"/>
              <w:adjustRightInd w:val="0"/>
              <w:rPr>
                <w:rFonts w:asciiTheme="minorHAnsi" w:hAnsiTheme="minorHAnsi" w:cs="Arial"/>
              </w:rPr>
            </w:pPr>
            <w:r w:rsidRPr="00877000">
              <w:rPr>
                <w:rFonts w:asciiTheme="minorHAnsi" w:hAnsiTheme="minorHAnsi" w:cs="Arial"/>
              </w:rPr>
              <w:t>2 Years</w:t>
            </w:r>
          </w:p>
        </w:tc>
      </w:tr>
    </w:tbl>
    <w:p w14:paraId="1DBE03F8" w14:textId="65B0F99F" w:rsidR="00116490" w:rsidRDefault="00116490" w:rsidP="00116490">
      <w:pPr>
        <w:pStyle w:val="Caption"/>
        <w:rPr>
          <w:rFonts w:ascii="Calibri" w:hAnsi="Calibri"/>
          <w:b w:val="0"/>
          <w:szCs w:val="22"/>
          <w:u w:val="single"/>
        </w:rPr>
      </w:pPr>
      <w:bookmarkStart w:id="141" w:name="_Toc162562236"/>
      <w:r w:rsidRPr="00B76C44">
        <w:rPr>
          <w:rFonts w:ascii="Calibri" w:hAnsi="Calibri"/>
          <w:b w:val="0"/>
          <w:szCs w:val="22"/>
          <w:u w:val="single"/>
        </w:rPr>
        <w:t xml:space="preserve">Table </w:t>
      </w:r>
      <w:r w:rsidRPr="00B76C44">
        <w:rPr>
          <w:rFonts w:ascii="Calibri" w:hAnsi="Calibri"/>
          <w:b w:val="0"/>
          <w:szCs w:val="22"/>
          <w:u w:val="single"/>
        </w:rPr>
        <w:fldChar w:fldCharType="begin"/>
      </w:r>
      <w:r w:rsidRPr="00B76C44">
        <w:rPr>
          <w:rFonts w:ascii="Calibri" w:hAnsi="Calibri"/>
          <w:b w:val="0"/>
          <w:szCs w:val="22"/>
          <w:u w:val="single"/>
        </w:rPr>
        <w:instrText xml:space="preserve"> SEQ Table \* ARABIC </w:instrText>
      </w:r>
      <w:r w:rsidRPr="00B76C44">
        <w:rPr>
          <w:rFonts w:ascii="Calibri" w:hAnsi="Calibri"/>
          <w:b w:val="0"/>
          <w:szCs w:val="22"/>
          <w:u w:val="single"/>
        </w:rPr>
        <w:fldChar w:fldCharType="separate"/>
      </w:r>
      <w:r w:rsidR="009864ED">
        <w:rPr>
          <w:rFonts w:ascii="Calibri" w:hAnsi="Calibri"/>
          <w:b w:val="0"/>
          <w:noProof/>
          <w:szCs w:val="22"/>
          <w:u w:val="single"/>
        </w:rPr>
        <w:t>13</w:t>
      </w:r>
      <w:r w:rsidRPr="00B76C44">
        <w:rPr>
          <w:rFonts w:ascii="Calibri" w:hAnsi="Calibri"/>
          <w:b w:val="0"/>
          <w:szCs w:val="22"/>
          <w:u w:val="single"/>
        </w:rPr>
        <w:fldChar w:fldCharType="end"/>
      </w:r>
      <w:r w:rsidRPr="00B76C44">
        <w:rPr>
          <w:rFonts w:ascii="Calibri" w:hAnsi="Calibri"/>
          <w:b w:val="0"/>
          <w:szCs w:val="22"/>
          <w:u w:val="single"/>
        </w:rPr>
        <w:t xml:space="preserve">: </w:t>
      </w:r>
      <w:r w:rsidR="009864ED">
        <w:rPr>
          <w:rFonts w:ascii="Calibri" w:hAnsi="Calibri"/>
          <w:b w:val="0"/>
          <w:szCs w:val="22"/>
          <w:u w:val="single"/>
        </w:rPr>
        <w:t>Manpower</w:t>
      </w:r>
      <w:r w:rsidRPr="00B76C44">
        <w:rPr>
          <w:rFonts w:ascii="Calibri" w:hAnsi="Calibri"/>
          <w:b w:val="0"/>
          <w:szCs w:val="22"/>
          <w:u w:val="single"/>
        </w:rPr>
        <w:t xml:space="preserve"> Plan</w:t>
      </w:r>
      <w:bookmarkEnd w:id="141"/>
    </w:p>
    <w:p w14:paraId="6C892975" w14:textId="77777777" w:rsidR="00D94856" w:rsidRDefault="00D94856" w:rsidP="00D44142">
      <w:pPr>
        <w:pStyle w:val="TBODYSTYLE"/>
      </w:pPr>
    </w:p>
    <w:p w14:paraId="73B696C3" w14:textId="77777777" w:rsidR="00D44142" w:rsidRDefault="00D44142" w:rsidP="00D44142">
      <w:pPr>
        <w:pStyle w:val="TBODYSTYLE"/>
      </w:pPr>
    </w:p>
    <w:p w14:paraId="3EC2AD87" w14:textId="318E3B36" w:rsidR="00D44142" w:rsidRPr="00E0665C" w:rsidRDefault="007F244B" w:rsidP="00873FB3">
      <w:pPr>
        <w:pStyle w:val="Heading2"/>
        <w:keepNext/>
        <w:numPr>
          <w:ilvl w:val="1"/>
          <w:numId w:val="24"/>
        </w:numPr>
        <w:tabs>
          <w:tab w:val="clear" w:pos="400"/>
          <w:tab w:val="clear" w:pos="10070"/>
        </w:tabs>
        <w:ind w:left="578" w:hanging="578"/>
      </w:pPr>
      <w:bookmarkStart w:id="142" w:name="_Toc364856331"/>
      <w:bookmarkStart w:id="143" w:name="_Toc387680763"/>
      <w:bookmarkStart w:id="144" w:name="_Toc472939446"/>
      <w:bookmarkStart w:id="145" w:name="_Toc162562206"/>
      <w:r w:rsidRPr="00E0665C">
        <w:t>Training</w:t>
      </w:r>
      <w:r w:rsidR="00D44142" w:rsidRPr="00E0665C">
        <w:t xml:space="preserve"> plan</w:t>
      </w:r>
      <w:bookmarkEnd w:id="142"/>
      <w:bookmarkEnd w:id="143"/>
      <w:bookmarkEnd w:id="144"/>
      <w:bookmarkEnd w:id="145"/>
    </w:p>
    <w:p w14:paraId="4D87E318" w14:textId="77777777" w:rsidR="00D44142" w:rsidRDefault="00D44142" w:rsidP="00D44142">
      <w:pPr>
        <w:pStyle w:val="TBODYSTYLE"/>
      </w:pPr>
      <w:r w:rsidRPr="00B76C44">
        <w:t>As the project team already has experience in the above mentioned software and hardware, no additional training is needed. However, refresher training for motiva</w:t>
      </w:r>
      <w:r>
        <w:t xml:space="preserve">tion shall be done periodically which is as part of HR Training program. </w:t>
      </w:r>
    </w:p>
    <w:p w14:paraId="711FDB65" w14:textId="77777777" w:rsidR="00D44142" w:rsidRDefault="00D44142" w:rsidP="00D44142">
      <w:pPr>
        <w:pStyle w:val="TBODYSTYLE"/>
      </w:pPr>
    </w:p>
    <w:p w14:paraId="6E309D10" w14:textId="19E5E634" w:rsidR="00D44142" w:rsidRDefault="00D44142" w:rsidP="00D44142">
      <w:pPr>
        <w:pStyle w:val="TBODYSTYLE"/>
      </w:pPr>
      <w:r>
        <w:t xml:space="preserve">A training program shall be conducted for going through the SIL-4 certification process for the </w:t>
      </w:r>
      <w:r w:rsidR="007F244B">
        <w:t>FNMux</w:t>
      </w:r>
      <w:r>
        <w:t xml:space="preserve"> Project. All the personnel involved in the </w:t>
      </w:r>
      <w:r w:rsidR="007F244B">
        <w:t>FNMux</w:t>
      </w:r>
      <w:r>
        <w:t xml:space="preserve"> project shall undergo this training. </w:t>
      </w:r>
    </w:p>
    <w:p w14:paraId="5A0653E4" w14:textId="77777777" w:rsidR="00D44142" w:rsidRDefault="00D44142" w:rsidP="00D44142">
      <w:pPr>
        <w:pStyle w:val="TBODYSTYLE"/>
      </w:pPr>
    </w:p>
    <w:p w14:paraId="0D95E6F3" w14:textId="1E4D6620" w:rsidR="00D44142" w:rsidRPr="00EB51A5" w:rsidRDefault="00D44142" w:rsidP="007F244B">
      <w:pPr>
        <w:pStyle w:val="TBODYSTYLE"/>
      </w:pPr>
      <w:r>
        <w:t xml:space="preserve">As part of Organizational HRD Processes, regular training is organized for the </w:t>
      </w:r>
      <w:r w:rsidR="007F244B">
        <w:t>employee’s</w:t>
      </w:r>
      <w:r>
        <w:t xml:space="preserve"> growth and continued suitability for the </w:t>
      </w:r>
      <w:r w:rsidR="007F244B">
        <w:t>organizational</w:t>
      </w:r>
      <w:r>
        <w:t xml:space="preserve"> requirement. PM shall initiate any such training requirements though HRD. </w:t>
      </w:r>
    </w:p>
    <w:p w14:paraId="4AC9AAA1" w14:textId="77777777" w:rsidR="00D44142" w:rsidRPr="00E0665C" w:rsidRDefault="00D44142" w:rsidP="00873FB3">
      <w:pPr>
        <w:pStyle w:val="Heading1"/>
        <w:numPr>
          <w:ilvl w:val="0"/>
          <w:numId w:val="24"/>
        </w:numPr>
        <w:tabs>
          <w:tab w:val="clear" w:pos="400"/>
          <w:tab w:val="clear" w:pos="10070"/>
        </w:tabs>
        <w:spacing w:before="120" w:line="240" w:lineRule="auto"/>
      </w:pPr>
      <w:bookmarkStart w:id="146" w:name="_Toc364856350"/>
      <w:bookmarkStart w:id="147" w:name="_Toc387680787"/>
      <w:bookmarkStart w:id="148" w:name="_Toc472939447"/>
      <w:bookmarkStart w:id="149" w:name="_Toc162562207"/>
      <w:r w:rsidRPr="00E0665C">
        <w:lastRenderedPageBreak/>
        <w:t>Technical process plans</w:t>
      </w:r>
      <w:bookmarkEnd w:id="146"/>
      <w:bookmarkEnd w:id="147"/>
      <w:bookmarkEnd w:id="148"/>
      <w:bookmarkEnd w:id="149"/>
    </w:p>
    <w:p w14:paraId="35A3BEBA" w14:textId="77777777" w:rsidR="00D44142" w:rsidRPr="00E0665C" w:rsidRDefault="00D44142" w:rsidP="00873FB3">
      <w:pPr>
        <w:pStyle w:val="Heading2"/>
        <w:keepNext/>
        <w:numPr>
          <w:ilvl w:val="1"/>
          <w:numId w:val="24"/>
        </w:numPr>
        <w:tabs>
          <w:tab w:val="clear" w:pos="400"/>
          <w:tab w:val="clear" w:pos="10070"/>
        </w:tabs>
        <w:ind w:left="578" w:hanging="578"/>
      </w:pPr>
      <w:bookmarkStart w:id="150" w:name="_Toc165358618"/>
      <w:bookmarkStart w:id="151" w:name="_Toc165358861"/>
      <w:bookmarkStart w:id="152" w:name="_Toc364856351"/>
      <w:bookmarkStart w:id="153" w:name="_Toc387680788"/>
      <w:bookmarkStart w:id="154" w:name="_Toc472939448"/>
      <w:bookmarkStart w:id="155" w:name="_Toc162562208"/>
      <w:r w:rsidRPr="00E0665C">
        <w:t>Process Model</w:t>
      </w:r>
      <w:bookmarkEnd w:id="150"/>
      <w:bookmarkEnd w:id="151"/>
      <w:bookmarkEnd w:id="152"/>
      <w:bookmarkEnd w:id="153"/>
      <w:bookmarkEnd w:id="154"/>
      <w:bookmarkEnd w:id="155"/>
    </w:p>
    <w:p w14:paraId="65D8B00C" w14:textId="77777777" w:rsidR="00D44142" w:rsidRPr="00CE0F3D" w:rsidRDefault="00D44142" w:rsidP="00873FB3">
      <w:pPr>
        <w:pStyle w:val="Heading3"/>
        <w:keepNext/>
        <w:numPr>
          <w:ilvl w:val="2"/>
          <w:numId w:val="24"/>
        </w:numPr>
        <w:tabs>
          <w:tab w:val="clear" w:pos="400"/>
          <w:tab w:val="clear" w:pos="10070"/>
        </w:tabs>
        <w:spacing w:after="360"/>
        <w:jc w:val="left"/>
      </w:pPr>
      <w:bookmarkStart w:id="156" w:name="_Toc165358640"/>
      <w:bookmarkStart w:id="157" w:name="_Toc165358883"/>
      <w:bookmarkStart w:id="158" w:name="_Toc364856352"/>
      <w:bookmarkStart w:id="159" w:name="_Toc387680789"/>
      <w:bookmarkStart w:id="160" w:name="_Toc162562209"/>
      <w:r w:rsidRPr="00CE0F3D">
        <w:t>Project Lifecycle</w:t>
      </w:r>
      <w:bookmarkEnd w:id="156"/>
      <w:bookmarkEnd w:id="157"/>
      <w:bookmarkEnd w:id="158"/>
      <w:bookmarkEnd w:id="159"/>
      <w:bookmarkEnd w:id="160"/>
    </w:p>
    <w:p w14:paraId="44E6AB54" w14:textId="4C888592" w:rsidR="00D44142" w:rsidRDefault="00D94856" w:rsidP="00D44142">
      <w:pPr>
        <w:pStyle w:val="TBODYSTYLE"/>
      </w:pPr>
      <w:r>
        <w:t>FNMux</w:t>
      </w:r>
      <w:r w:rsidR="00D44142" w:rsidRPr="00E0665C">
        <w:t xml:space="preserve"> project </w:t>
      </w:r>
      <w:r w:rsidR="00D44142">
        <w:t>adopts</w:t>
      </w:r>
      <w:r w:rsidR="00D44142" w:rsidRPr="00E0665C">
        <w:t xml:space="preserve"> the </w:t>
      </w:r>
      <w:r w:rsidR="00D44142">
        <w:t>lifecycle model as specified in “Figure – 8 of System Lifecycle” in EN50126-1:</w:t>
      </w:r>
      <w:r>
        <w:t>2017</w:t>
      </w:r>
      <w:r w:rsidR="00D44142">
        <w:t xml:space="preserve">.  </w:t>
      </w:r>
    </w:p>
    <w:p w14:paraId="60478FBA" w14:textId="77777777" w:rsidR="00D44142" w:rsidRDefault="00D44142" w:rsidP="00D44142">
      <w:pPr>
        <w:pStyle w:val="TBODYSTYLE"/>
      </w:pPr>
    </w:p>
    <w:p w14:paraId="6EC826D1" w14:textId="77777777" w:rsidR="00D44142" w:rsidRPr="00E0665C" w:rsidRDefault="00D44142" w:rsidP="00873FB3">
      <w:pPr>
        <w:pStyle w:val="Heading2"/>
        <w:keepNext/>
        <w:numPr>
          <w:ilvl w:val="1"/>
          <w:numId w:val="24"/>
        </w:numPr>
        <w:tabs>
          <w:tab w:val="clear" w:pos="400"/>
          <w:tab w:val="clear" w:pos="10070"/>
        </w:tabs>
        <w:ind w:left="578" w:hanging="578"/>
      </w:pPr>
      <w:bookmarkStart w:id="161" w:name="_Toc165358650"/>
      <w:bookmarkStart w:id="162" w:name="_Toc165358893"/>
      <w:bookmarkStart w:id="163" w:name="_Toc364856367"/>
      <w:bookmarkStart w:id="164" w:name="_Toc387680791"/>
      <w:bookmarkStart w:id="165" w:name="_Toc472939451"/>
      <w:bookmarkStart w:id="166" w:name="_Toc162562210"/>
      <w:r w:rsidRPr="00E0665C">
        <w:t>Technology</w:t>
      </w:r>
      <w:bookmarkEnd w:id="161"/>
      <w:bookmarkEnd w:id="162"/>
      <w:bookmarkEnd w:id="163"/>
      <w:bookmarkEnd w:id="164"/>
      <w:bookmarkEnd w:id="165"/>
      <w:bookmarkEnd w:id="166"/>
    </w:p>
    <w:p w14:paraId="0F8604C8" w14:textId="77777777" w:rsidR="00D44142" w:rsidRPr="00CE0F3D" w:rsidRDefault="00D44142" w:rsidP="00873FB3">
      <w:pPr>
        <w:pStyle w:val="Heading3"/>
        <w:keepNext/>
        <w:numPr>
          <w:ilvl w:val="2"/>
          <w:numId w:val="24"/>
        </w:numPr>
        <w:tabs>
          <w:tab w:val="clear" w:pos="400"/>
          <w:tab w:val="clear" w:pos="10070"/>
        </w:tabs>
        <w:spacing w:after="360"/>
        <w:ind w:left="1418"/>
        <w:jc w:val="left"/>
      </w:pPr>
      <w:bookmarkStart w:id="167" w:name="_Toc364856368"/>
      <w:bookmarkStart w:id="168" w:name="_Toc387680792"/>
      <w:bookmarkStart w:id="169" w:name="_Toc162562211"/>
      <w:r w:rsidRPr="00CE0F3D">
        <w:t>Development Environment</w:t>
      </w:r>
      <w:bookmarkEnd w:id="167"/>
      <w:bookmarkEnd w:id="168"/>
      <w:bookmarkEnd w:id="169"/>
    </w:p>
    <w:p w14:paraId="23723304" w14:textId="5EC59811" w:rsidR="00D44142" w:rsidRPr="00E0665C" w:rsidRDefault="00D44142" w:rsidP="00873FB3">
      <w:pPr>
        <w:pStyle w:val="Heading4"/>
        <w:keepNext/>
        <w:numPr>
          <w:ilvl w:val="3"/>
          <w:numId w:val="24"/>
        </w:numPr>
        <w:tabs>
          <w:tab w:val="clear" w:pos="400"/>
          <w:tab w:val="clear" w:pos="10070"/>
        </w:tabs>
        <w:spacing w:after="240"/>
        <w:ind w:left="1276"/>
        <w:jc w:val="both"/>
      </w:pPr>
      <w:r>
        <w:t xml:space="preserve">The Software platform for </w:t>
      </w:r>
      <w:r w:rsidRPr="00E0665C">
        <w:t xml:space="preserve">Development environment for </w:t>
      </w:r>
      <w:r w:rsidR="00D94856">
        <w:t>FNMux</w:t>
      </w:r>
      <w:r>
        <w:t xml:space="preserve"> </w:t>
      </w:r>
      <w:r w:rsidRPr="00E0665C">
        <w:t>system shall be as follows</w:t>
      </w:r>
    </w:p>
    <w:p w14:paraId="6F1BE96E" w14:textId="77777777" w:rsidR="00D44142" w:rsidRPr="00584863" w:rsidRDefault="00D44142" w:rsidP="00873FB3">
      <w:pPr>
        <w:pStyle w:val="talpldalist-2"/>
        <w:numPr>
          <w:ilvl w:val="0"/>
          <w:numId w:val="29"/>
        </w:numPr>
        <w:tabs>
          <w:tab w:val="clear" w:pos="400"/>
          <w:tab w:val="clear" w:pos="10070"/>
        </w:tabs>
        <w:spacing w:before="60" w:after="60"/>
      </w:pPr>
      <w:r w:rsidRPr="00584863">
        <w:t>Windows based Workstations</w:t>
      </w:r>
    </w:p>
    <w:p w14:paraId="1CD71E05" w14:textId="77777777" w:rsidR="00D44142" w:rsidRDefault="00D44142" w:rsidP="00873FB3">
      <w:pPr>
        <w:pStyle w:val="talpldalist-2"/>
        <w:numPr>
          <w:ilvl w:val="0"/>
          <w:numId w:val="29"/>
        </w:numPr>
        <w:tabs>
          <w:tab w:val="clear" w:pos="400"/>
          <w:tab w:val="clear" w:pos="10070"/>
        </w:tabs>
        <w:spacing w:before="60" w:after="60"/>
      </w:pPr>
      <w:r w:rsidRPr="00584863">
        <w:t>Keil Development Environment</w:t>
      </w:r>
      <w:r>
        <w:t xml:space="preserve"> (uVision)</w:t>
      </w:r>
      <w:r w:rsidRPr="00584863">
        <w:t xml:space="preserve"> </w:t>
      </w:r>
    </w:p>
    <w:p w14:paraId="03A75F71" w14:textId="77777777" w:rsidR="00D44142" w:rsidRPr="00584863" w:rsidRDefault="00D44142" w:rsidP="00873FB3">
      <w:pPr>
        <w:pStyle w:val="talpldalist-2"/>
        <w:numPr>
          <w:ilvl w:val="0"/>
          <w:numId w:val="29"/>
        </w:numPr>
        <w:tabs>
          <w:tab w:val="clear" w:pos="400"/>
          <w:tab w:val="clear" w:pos="10070"/>
        </w:tabs>
        <w:spacing w:before="60" w:after="60"/>
      </w:pPr>
      <w:r>
        <w:t>Code Analyzer/Code Tester (like uLink Tracer from Keil)</w:t>
      </w:r>
      <w:r w:rsidRPr="00584863">
        <w:t xml:space="preserve"> </w:t>
      </w:r>
    </w:p>
    <w:p w14:paraId="47051950" w14:textId="0E4455D4" w:rsidR="00D44142" w:rsidRPr="00E0665C" w:rsidRDefault="00D44142" w:rsidP="00873FB3">
      <w:pPr>
        <w:pStyle w:val="Heading4"/>
        <w:keepNext/>
        <w:numPr>
          <w:ilvl w:val="3"/>
          <w:numId w:val="24"/>
        </w:numPr>
        <w:tabs>
          <w:tab w:val="clear" w:pos="400"/>
          <w:tab w:val="clear" w:pos="10070"/>
        </w:tabs>
        <w:spacing w:after="240"/>
        <w:ind w:left="1276"/>
        <w:jc w:val="both"/>
      </w:pPr>
      <w:r>
        <w:t xml:space="preserve">The Hardware Platform for </w:t>
      </w:r>
      <w:r w:rsidR="009864ED">
        <w:t>FNMux</w:t>
      </w:r>
      <w:r>
        <w:t xml:space="preserve"> development environment shall be as given below</w:t>
      </w:r>
      <w:r w:rsidRPr="00E0665C">
        <w:t xml:space="preserve"> </w:t>
      </w:r>
    </w:p>
    <w:p w14:paraId="29A8F2CC" w14:textId="77777777" w:rsidR="00D44142" w:rsidRPr="00D94856" w:rsidRDefault="00D44142" w:rsidP="00873FB3">
      <w:pPr>
        <w:pStyle w:val="talpldalist-2"/>
        <w:numPr>
          <w:ilvl w:val="0"/>
          <w:numId w:val="30"/>
        </w:numPr>
        <w:tabs>
          <w:tab w:val="clear" w:pos="400"/>
          <w:tab w:val="clear" w:pos="10070"/>
        </w:tabs>
        <w:spacing w:before="60" w:after="60"/>
        <w:rPr>
          <w:highlight w:val="yellow"/>
        </w:rPr>
      </w:pPr>
      <w:r w:rsidRPr="00D94856">
        <w:rPr>
          <w:highlight w:val="yellow"/>
        </w:rPr>
        <w:t>ARM 7 LPC 2378 Module</w:t>
      </w:r>
      <w:r w:rsidRPr="00D94856">
        <w:rPr>
          <w:highlight w:val="yellow"/>
        </w:rPr>
        <w:tab/>
      </w:r>
    </w:p>
    <w:p w14:paraId="517742B1" w14:textId="77777777" w:rsidR="00D44142" w:rsidRPr="00D94856" w:rsidRDefault="00D44142" w:rsidP="00873FB3">
      <w:pPr>
        <w:pStyle w:val="talpldalist-2"/>
        <w:numPr>
          <w:ilvl w:val="0"/>
          <w:numId w:val="30"/>
        </w:numPr>
        <w:tabs>
          <w:tab w:val="clear" w:pos="400"/>
          <w:tab w:val="clear" w:pos="10070"/>
        </w:tabs>
        <w:spacing w:before="60" w:after="60"/>
        <w:rPr>
          <w:highlight w:val="yellow"/>
        </w:rPr>
      </w:pPr>
      <w:r w:rsidRPr="00D94856">
        <w:rPr>
          <w:highlight w:val="yellow"/>
        </w:rPr>
        <w:t>RAM – 4 MB and above</w:t>
      </w:r>
    </w:p>
    <w:p w14:paraId="67465E2F" w14:textId="77777777" w:rsidR="00D44142" w:rsidRPr="00D94856" w:rsidRDefault="00D44142" w:rsidP="00873FB3">
      <w:pPr>
        <w:pStyle w:val="talpldalist-2"/>
        <w:numPr>
          <w:ilvl w:val="0"/>
          <w:numId w:val="30"/>
        </w:numPr>
        <w:tabs>
          <w:tab w:val="clear" w:pos="400"/>
          <w:tab w:val="clear" w:pos="10070"/>
        </w:tabs>
        <w:spacing w:before="60" w:after="60"/>
        <w:rPr>
          <w:highlight w:val="yellow"/>
        </w:rPr>
      </w:pPr>
      <w:r w:rsidRPr="00D94856">
        <w:rPr>
          <w:highlight w:val="yellow"/>
        </w:rPr>
        <w:t>512 MB Flash</w:t>
      </w:r>
    </w:p>
    <w:p w14:paraId="14543D3D" w14:textId="77777777" w:rsidR="00D44142" w:rsidRPr="00D94856" w:rsidRDefault="00D44142" w:rsidP="00873FB3">
      <w:pPr>
        <w:pStyle w:val="talpldalist-2"/>
        <w:numPr>
          <w:ilvl w:val="0"/>
          <w:numId w:val="30"/>
        </w:numPr>
        <w:tabs>
          <w:tab w:val="clear" w:pos="400"/>
          <w:tab w:val="clear" w:pos="10070"/>
        </w:tabs>
        <w:spacing w:before="60" w:after="60"/>
        <w:rPr>
          <w:highlight w:val="yellow"/>
        </w:rPr>
      </w:pPr>
      <w:r w:rsidRPr="00D94856">
        <w:rPr>
          <w:highlight w:val="yellow"/>
        </w:rPr>
        <w:t>Multi channel – R S 232 – 4 channels</w:t>
      </w:r>
    </w:p>
    <w:p w14:paraId="7EBE0940" w14:textId="77777777" w:rsidR="00D44142" w:rsidRPr="00D94856" w:rsidRDefault="00D44142" w:rsidP="00873FB3">
      <w:pPr>
        <w:pStyle w:val="talpldalist-2"/>
        <w:numPr>
          <w:ilvl w:val="0"/>
          <w:numId w:val="30"/>
        </w:numPr>
        <w:tabs>
          <w:tab w:val="clear" w:pos="400"/>
          <w:tab w:val="clear" w:pos="10070"/>
        </w:tabs>
        <w:spacing w:before="60" w:after="60"/>
        <w:rPr>
          <w:highlight w:val="yellow"/>
        </w:rPr>
      </w:pPr>
      <w:r w:rsidRPr="00D94856">
        <w:rPr>
          <w:highlight w:val="yellow"/>
        </w:rPr>
        <w:t>Parallel Port</w:t>
      </w:r>
    </w:p>
    <w:p w14:paraId="568DADD7" w14:textId="77777777" w:rsidR="00D44142" w:rsidRPr="00014438" w:rsidRDefault="00D44142" w:rsidP="00873FB3">
      <w:pPr>
        <w:pStyle w:val="Heading3"/>
        <w:keepNext/>
        <w:numPr>
          <w:ilvl w:val="2"/>
          <w:numId w:val="24"/>
        </w:numPr>
        <w:tabs>
          <w:tab w:val="clear" w:pos="400"/>
          <w:tab w:val="clear" w:pos="10070"/>
        </w:tabs>
        <w:spacing w:after="360"/>
        <w:ind w:left="1276"/>
        <w:jc w:val="left"/>
      </w:pPr>
      <w:bookmarkStart w:id="170" w:name="_Toc364856369"/>
      <w:bookmarkStart w:id="171" w:name="_Toc387680793"/>
      <w:bookmarkStart w:id="172" w:name="_Toc162562212"/>
      <w:r w:rsidRPr="00014438">
        <w:t>Deployment Environment</w:t>
      </w:r>
      <w:bookmarkEnd w:id="170"/>
      <w:bookmarkEnd w:id="171"/>
      <w:bookmarkEnd w:id="172"/>
    </w:p>
    <w:p w14:paraId="1452F3DD" w14:textId="77777777" w:rsidR="00D44142" w:rsidRDefault="00D44142" w:rsidP="00873FB3">
      <w:pPr>
        <w:pStyle w:val="Heading4"/>
        <w:keepNext/>
        <w:numPr>
          <w:ilvl w:val="3"/>
          <w:numId w:val="24"/>
        </w:numPr>
        <w:tabs>
          <w:tab w:val="clear" w:pos="400"/>
          <w:tab w:val="clear" w:pos="10070"/>
        </w:tabs>
        <w:spacing w:after="240"/>
        <w:ind w:left="1276"/>
        <w:jc w:val="both"/>
      </w:pPr>
      <w:r>
        <w:t xml:space="preserve">Deployment Environment is same as development environment. </w:t>
      </w:r>
    </w:p>
    <w:p w14:paraId="4D622832" w14:textId="77777777" w:rsidR="00D44142" w:rsidRPr="00584863" w:rsidRDefault="00D44142" w:rsidP="00D44142"/>
    <w:p w14:paraId="49ACE7DF" w14:textId="77777777" w:rsidR="00D44142" w:rsidRPr="00E0665C" w:rsidRDefault="00D44142" w:rsidP="00873FB3">
      <w:pPr>
        <w:pStyle w:val="Heading2"/>
        <w:keepNext/>
        <w:numPr>
          <w:ilvl w:val="1"/>
          <w:numId w:val="24"/>
        </w:numPr>
        <w:tabs>
          <w:tab w:val="clear" w:pos="400"/>
          <w:tab w:val="clear" w:pos="10070"/>
        </w:tabs>
        <w:ind w:left="578" w:hanging="578"/>
      </w:pPr>
      <w:bookmarkStart w:id="173" w:name="_Toc364856371"/>
      <w:bookmarkStart w:id="174" w:name="_Toc387680794"/>
      <w:bookmarkStart w:id="175" w:name="_Toc472939452"/>
      <w:bookmarkStart w:id="176" w:name="_Toc162562213"/>
      <w:r w:rsidRPr="00E0665C">
        <w:t>Supporting process plans</w:t>
      </w:r>
      <w:bookmarkEnd w:id="173"/>
      <w:bookmarkEnd w:id="174"/>
      <w:bookmarkEnd w:id="175"/>
      <w:bookmarkEnd w:id="176"/>
    </w:p>
    <w:p w14:paraId="09482A76" w14:textId="77777777" w:rsidR="00D44142" w:rsidRPr="00E0665C" w:rsidRDefault="00D44142" w:rsidP="00873FB3">
      <w:pPr>
        <w:pStyle w:val="Heading3"/>
        <w:keepNext/>
        <w:numPr>
          <w:ilvl w:val="2"/>
          <w:numId w:val="24"/>
        </w:numPr>
        <w:tabs>
          <w:tab w:val="clear" w:pos="400"/>
          <w:tab w:val="clear" w:pos="10070"/>
        </w:tabs>
        <w:spacing w:after="360"/>
        <w:ind w:left="1276"/>
        <w:jc w:val="left"/>
      </w:pPr>
      <w:bookmarkStart w:id="177" w:name="_Toc165358623"/>
      <w:bookmarkStart w:id="178" w:name="_Toc165358866"/>
      <w:bookmarkStart w:id="179" w:name="_Toc364856372"/>
      <w:bookmarkStart w:id="180" w:name="_Toc387680795"/>
      <w:bookmarkStart w:id="181" w:name="_Toc162562214"/>
      <w:r w:rsidRPr="00E0665C">
        <w:t>Configuration Management Plan</w:t>
      </w:r>
      <w:bookmarkEnd w:id="177"/>
      <w:bookmarkEnd w:id="178"/>
      <w:bookmarkEnd w:id="179"/>
      <w:bookmarkEnd w:id="180"/>
      <w:bookmarkEnd w:id="181"/>
    </w:p>
    <w:p w14:paraId="3091992E" w14:textId="77777777" w:rsidR="00D44142" w:rsidRDefault="00D44142" w:rsidP="00873FB3">
      <w:pPr>
        <w:pStyle w:val="Heading4"/>
        <w:keepNext/>
        <w:numPr>
          <w:ilvl w:val="3"/>
          <w:numId w:val="24"/>
        </w:numPr>
        <w:tabs>
          <w:tab w:val="clear" w:pos="400"/>
          <w:tab w:val="clear" w:pos="10070"/>
        </w:tabs>
        <w:spacing w:after="240"/>
        <w:ind w:left="1418"/>
        <w:jc w:val="both"/>
      </w:pPr>
      <w:r>
        <w:t xml:space="preserve">A Configuration Management Plan pertaining to Hardware and Software (CMP) shall be generated, reviewed and approved. The requirement of organizational QMS for configuration Management shall be adhered to. The same shall be </w:t>
      </w:r>
      <w:r>
        <w:lastRenderedPageBreak/>
        <w:t xml:space="preserve">followed for configuration Management of hardware and software configurable items. </w:t>
      </w:r>
    </w:p>
    <w:p w14:paraId="5CAE48E9" w14:textId="576BECEC" w:rsidR="00D44142" w:rsidRDefault="00D44142" w:rsidP="00873FB3">
      <w:pPr>
        <w:pStyle w:val="Heading4"/>
        <w:keepNext/>
        <w:numPr>
          <w:ilvl w:val="3"/>
          <w:numId w:val="24"/>
        </w:numPr>
        <w:tabs>
          <w:tab w:val="clear" w:pos="400"/>
          <w:tab w:val="clear" w:pos="10070"/>
        </w:tabs>
        <w:spacing w:after="240"/>
        <w:ind w:left="1418"/>
        <w:jc w:val="both"/>
      </w:pPr>
      <w:r>
        <w:t xml:space="preserve">Configurable items shall also be clearly specified in the configuration Management Plan. </w:t>
      </w:r>
    </w:p>
    <w:p w14:paraId="252FEC43" w14:textId="77777777" w:rsidR="00D44142" w:rsidRDefault="00D44142" w:rsidP="00873FB3">
      <w:pPr>
        <w:pStyle w:val="Heading4"/>
        <w:keepNext/>
        <w:numPr>
          <w:ilvl w:val="3"/>
          <w:numId w:val="24"/>
        </w:numPr>
        <w:tabs>
          <w:tab w:val="clear" w:pos="400"/>
          <w:tab w:val="clear" w:pos="10070"/>
        </w:tabs>
        <w:spacing w:after="240"/>
        <w:ind w:left="1418"/>
        <w:jc w:val="both"/>
      </w:pPr>
      <w:r>
        <w:t xml:space="preserve">Source code control system shall be maintained for software source code version control. This system shall be responsible for version releases.  </w:t>
      </w:r>
    </w:p>
    <w:p w14:paraId="3A87831B" w14:textId="77777777" w:rsidR="00D44142" w:rsidRPr="00584863" w:rsidRDefault="00D44142" w:rsidP="00D44142"/>
    <w:p w14:paraId="7BBD888F" w14:textId="77777777" w:rsidR="00D44142" w:rsidRPr="00E0665C" w:rsidRDefault="00D44142" w:rsidP="00873FB3">
      <w:pPr>
        <w:pStyle w:val="Heading3"/>
        <w:keepNext/>
        <w:numPr>
          <w:ilvl w:val="2"/>
          <w:numId w:val="24"/>
        </w:numPr>
        <w:tabs>
          <w:tab w:val="clear" w:pos="400"/>
          <w:tab w:val="clear" w:pos="10070"/>
        </w:tabs>
        <w:spacing w:after="360"/>
        <w:ind w:left="1418"/>
        <w:jc w:val="left"/>
      </w:pPr>
      <w:bookmarkStart w:id="182" w:name="_Toc165358624"/>
      <w:bookmarkStart w:id="183" w:name="_Toc165358867"/>
      <w:bookmarkStart w:id="184" w:name="_Toc364856373"/>
      <w:bookmarkStart w:id="185" w:name="_Toc387680796"/>
      <w:bookmarkStart w:id="186" w:name="_Toc162562215"/>
      <w:r>
        <w:t xml:space="preserve">Verification and </w:t>
      </w:r>
      <w:r w:rsidRPr="00E0665C">
        <w:t>Validation Plan</w:t>
      </w:r>
      <w:bookmarkEnd w:id="182"/>
      <w:bookmarkEnd w:id="183"/>
      <w:bookmarkEnd w:id="184"/>
      <w:bookmarkEnd w:id="185"/>
      <w:bookmarkEnd w:id="186"/>
    </w:p>
    <w:p w14:paraId="312CC96A" w14:textId="77777777" w:rsidR="00D44142" w:rsidRDefault="00D44142" w:rsidP="00873FB3">
      <w:pPr>
        <w:pStyle w:val="Heading4"/>
        <w:keepNext/>
        <w:numPr>
          <w:ilvl w:val="3"/>
          <w:numId w:val="24"/>
        </w:numPr>
        <w:tabs>
          <w:tab w:val="clear" w:pos="400"/>
          <w:tab w:val="clear" w:pos="10070"/>
        </w:tabs>
        <w:spacing w:after="240"/>
        <w:ind w:left="1418"/>
        <w:jc w:val="both"/>
      </w:pPr>
      <w:r>
        <w:t xml:space="preserve">A Verification and Validation Plan pertaining to V &amp; V of the complete system integrated with hardware and software shall be generated, reviewed and approved. The same shall be followed for V &amp; V of the system. </w:t>
      </w:r>
    </w:p>
    <w:p w14:paraId="5B7D0AF4" w14:textId="77777777" w:rsidR="00D44142" w:rsidRPr="00014438" w:rsidRDefault="00D44142" w:rsidP="00D44142">
      <w:pPr>
        <w:pStyle w:val="TBODYSTYLE"/>
      </w:pPr>
      <w:r w:rsidRPr="00014438">
        <w:t xml:space="preserve"> </w:t>
      </w:r>
    </w:p>
    <w:p w14:paraId="671A09C8" w14:textId="77777777" w:rsidR="00D44142" w:rsidRPr="00E0665C" w:rsidRDefault="00D44142" w:rsidP="00873FB3">
      <w:pPr>
        <w:pStyle w:val="Heading3"/>
        <w:keepNext/>
        <w:numPr>
          <w:ilvl w:val="2"/>
          <w:numId w:val="24"/>
        </w:numPr>
        <w:tabs>
          <w:tab w:val="clear" w:pos="400"/>
          <w:tab w:val="clear" w:pos="10070"/>
        </w:tabs>
        <w:spacing w:after="360"/>
        <w:ind w:left="1418"/>
        <w:jc w:val="left"/>
      </w:pPr>
      <w:bookmarkStart w:id="187" w:name="_Toc165358626"/>
      <w:bookmarkStart w:id="188" w:name="_Toc165358869"/>
      <w:bookmarkStart w:id="189" w:name="_Toc364856375"/>
      <w:bookmarkStart w:id="190" w:name="_Toc387680798"/>
      <w:bookmarkStart w:id="191" w:name="_Toc162562216"/>
      <w:r w:rsidRPr="00E0665C">
        <w:t>Quality Assurance Plan</w:t>
      </w:r>
      <w:bookmarkEnd w:id="187"/>
      <w:bookmarkEnd w:id="188"/>
      <w:bookmarkEnd w:id="189"/>
      <w:bookmarkEnd w:id="190"/>
      <w:bookmarkEnd w:id="191"/>
    </w:p>
    <w:p w14:paraId="6CF62102" w14:textId="77777777" w:rsidR="00D44142" w:rsidRPr="00014438" w:rsidRDefault="00D44142" w:rsidP="00873FB3">
      <w:pPr>
        <w:pStyle w:val="Heading4"/>
        <w:keepNext/>
        <w:numPr>
          <w:ilvl w:val="3"/>
          <w:numId w:val="24"/>
        </w:numPr>
        <w:tabs>
          <w:tab w:val="clear" w:pos="400"/>
          <w:tab w:val="clear" w:pos="10070"/>
        </w:tabs>
        <w:spacing w:after="240"/>
        <w:ind w:left="1418"/>
        <w:jc w:val="both"/>
      </w:pPr>
      <w:r w:rsidRPr="00014438">
        <w:t xml:space="preserve">A Quality Assurance Plan pertaining to Software (SQAP) shall be generated, reviewed and approved. The same shall be followed for software quality Assurance. </w:t>
      </w:r>
    </w:p>
    <w:p w14:paraId="395D4463" w14:textId="2F1BA320" w:rsidR="00D44142" w:rsidRDefault="00D44142" w:rsidP="00873FB3">
      <w:pPr>
        <w:pStyle w:val="Heading4"/>
        <w:keepNext/>
        <w:numPr>
          <w:ilvl w:val="3"/>
          <w:numId w:val="24"/>
        </w:numPr>
        <w:tabs>
          <w:tab w:val="clear" w:pos="400"/>
          <w:tab w:val="clear" w:pos="10070"/>
        </w:tabs>
        <w:spacing w:after="240"/>
        <w:ind w:left="1418"/>
        <w:jc w:val="both"/>
      </w:pPr>
      <w:r w:rsidRPr="00014438">
        <w:t>Hardware quality assurance is achieved through the process control b</w:t>
      </w:r>
      <w:r>
        <w:t xml:space="preserve">ased on the defined in Quality </w:t>
      </w:r>
      <w:r w:rsidR="00D94856">
        <w:t>Management</w:t>
      </w:r>
      <w:r>
        <w:t xml:space="preserve"> System and Project V &amp; V documents</w:t>
      </w:r>
      <w:r w:rsidRPr="00014438">
        <w:t xml:space="preserve">. </w:t>
      </w:r>
    </w:p>
    <w:p w14:paraId="4A154AC7" w14:textId="77777777" w:rsidR="00D44142" w:rsidRPr="00DC34EB" w:rsidRDefault="00D44142" w:rsidP="00D44142"/>
    <w:p w14:paraId="1BCA7AE7" w14:textId="77777777" w:rsidR="00D44142" w:rsidRDefault="00D44142" w:rsidP="00D44142">
      <w:pPr>
        <w:keepNext/>
        <w:jc w:val="center"/>
      </w:pPr>
    </w:p>
    <w:p w14:paraId="41D9AEA2" w14:textId="77777777" w:rsidR="00D44142" w:rsidRDefault="00D44142" w:rsidP="00D44142">
      <w:pPr>
        <w:keepNext/>
        <w:jc w:val="center"/>
      </w:pPr>
    </w:p>
    <w:p w14:paraId="4767998D" w14:textId="77777777" w:rsidR="00D44142" w:rsidRDefault="00D44142" w:rsidP="00D44142">
      <w:pPr>
        <w:rPr>
          <w:lang w:val="en-US"/>
        </w:rPr>
      </w:pPr>
    </w:p>
    <w:p w14:paraId="6C7A8438" w14:textId="77777777" w:rsidR="00D44142" w:rsidRDefault="00D44142" w:rsidP="00D44142">
      <w:pPr>
        <w:pStyle w:val="bullet1"/>
        <w:numPr>
          <w:ilvl w:val="0"/>
          <w:numId w:val="0"/>
        </w:numPr>
        <w:ind w:left="1080" w:hanging="360"/>
      </w:pPr>
    </w:p>
    <w:p w14:paraId="332F5BEB" w14:textId="77777777" w:rsidR="00D44142" w:rsidRDefault="00D44142" w:rsidP="00873FB3">
      <w:pPr>
        <w:pStyle w:val="Heading1"/>
        <w:numPr>
          <w:ilvl w:val="0"/>
          <w:numId w:val="24"/>
        </w:numPr>
        <w:tabs>
          <w:tab w:val="clear" w:pos="400"/>
          <w:tab w:val="clear" w:pos="10070"/>
        </w:tabs>
        <w:spacing w:before="120" w:line="240" w:lineRule="auto"/>
      </w:pPr>
      <w:bookmarkStart w:id="192" w:name="_Toc387680801"/>
      <w:bookmarkStart w:id="193" w:name="_Toc472939453"/>
      <w:bookmarkStart w:id="194" w:name="_Toc162562217"/>
      <w:r>
        <w:lastRenderedPageBreak/>
        <w:t>Appendix – A WBS &amp; Schedules</w:t>
      </w:r>
      <w:bookmarkEnd w:id="192"/>
      <w:bookmarkEnd w:id="193"/>
      <w:bookmarkEnd w:id="194"/>
    </w:p>
    <w:p w14:paraId="3AE61EB6" w14:textId="6AC6E82E" w:rsidR="00D44142" w:rsidRDefault="00D94856" w:rsidP="00873FB3">
      <w:pPr>
        <w:pStyle w:val="Heading2"/>
        <w:keepNext/>
        <w:numPr>
          <w:ilvl w:val="1"/>
          <w:numId w:val="24"/>
        </w:numPr>
        <w:tabs>
          <w:tab w:val="clear" w:pos="400"/>
          <w:tab w:val="clear" w:pos="10070"/>
        </w:tabs>
        <w:ind w:left="578" w:hanging="578"/>
      </w:pPr>
      <w:bookmarkStart w:id="195" w:name="_Toc387680802"/>
      <w:bookmarkStart w:id="196" w:name="_Toc472939454"/>
      <w:bookmarkStart w:id="197" w:name="_Toc162562218"/>
      <w:r>
        <w:t>FNMux</w:t>
      </w:r>
      <w:r w:rsidR="00D44142">
        <w:t xml:space="preserve"> Software Life Cycle Phases</w:t>
      </w:r>
      <w:bookmarkEnd w:id="195"/>
      <w:bookmarkEnd w:id="196"/>
      <w:bookmarkEnd w:id="197"/>
    </w:p>
    <w:p w14:paraId="29350BE1" w14:textId="6FD075EE" w:rsidR="00D44142" w:rsidRDefault="00D44142" w:rsidP="00D44142"/>
    <w:p w14:paraId="10D9C2C8" w14:textId="483CC5CD" w:rsidR="00715CDB" w:rsidRDefault="00715CDB" w:rsidP="00D44142"/>
    <w:tbl>
      <w:tblPr>
        <w:tblW w:w="9479"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4235"/>
        <w:gridCol w:w="1984"/>
        <w:gridCol w:w="1984"/>
      </w:tblGrid>
      <w:tr w:rsidR="009C45FE" w14:paraId="661B6C73" w14:textId="74DF0357" w:rsidTr="009C45FE">
        <w:trPr>
          <w:tblHeader/>
          <w:jc w:val="right"/>
        </w:trPr>
        <w:tc>
          <w:tcPr>
            <w:tcW w:w="1276" w:type="dxa"/>
            <w:shd w:val="clear" w:color="auto" w:fill="A6A6A6"/>
          </w:tcPr>
          <w:p w14:paraId="53D7F161" w14:textId="77777777" w:rsidR="009C45FE" w:rsidRDefault="009C45FE" w:rsidP="009864ED">
            <w:pPr>
              <w:pStyle w:val="TableHeading"/>
            </w:pPr>
            <w:r>
              <w:t>S. No</w:t>
            </w:r>
          </w:p>
        </w:tc>
        <w:tc>
          <w:tcPr>
            <w:tcW w:w="4235" w:type="dxa"/>
            <w:shd w:val="clear" w:color="auto" w:fill="A6A6A6"/>
          </w:tcPr>
          <w:p w14:paraId="1E5401FD" w14:textId="77777777" w:rsidR="009C45FE" w:rsidRDefault="009C45FE" w:rsidP="009864ED">
            <w:pPr>
              <w:pStyle w:val="TableHeading"/>
            </w:pPr>
            <w:r>
              <w:t xml:space="preserve">EN 50126 Life Cycle Phase </w:t>
            </w:r>
          </w:p>
        </w:tc>
        <w:tc>
          <w:tcPr>
            <w:tcW w:w="1984" w:type="dxa"/>
            <w:shd w:val="clear" w:color="auto" w:fill="A6A6A6"/>
          </w:tcPr>
          <w:p w14:paraId="14A3AC73" w14:textId="2FE292E5" w:rsidR="009C45FE" w:rsidRDefault="009C45FE" w:rsidP="009864ED">
            <w:pPr>
              <w:pStyle w:val="TableHeading"/>
            </w:pPr>
            <w:r>
              <w:t>Time Line</w:t>
            </w:r>
          </w:p>
        </w:tc>
        <w:tc>
          <w:tcPr>
            <w:tcW w:w="1984" w:type="dxa"/>
            <w:shd w:val="clear" w:color="auto" w:fill="A6A6A6"/>
          </w:tcPr>
          <w:p w14:paraId="2A9003F6" w14:textId="4370A2D2" w:rsidR="009C45FE" w:rsidRDefault="009C45FE" w:rsidP="009C45FE">
            <w:pPr>
              <w:pStyle w:val="TableHeading"/>
            </w:pPr>
            <w:r>
              <w:t>Remarks</w:t>
            </w:r>
          </w:p>
        </w:tc>
      </w:tr>
      <w:tr w:rsidR="009C45FE" w14:paraId="75142AAE" w14:textId="71F4C8CF" w:rsidTr="009C45FE">
        <w:trPr>
          <w:jc w:val="right"/>
        </w:trPr>
        <w:tc>
          <w:tcPr>
            <w:tcW w:w="1276" w:type="dxa"/>
          </w:tcPr>
          <w:p w14:paraId="451C6C37" w14:textId="77777777" w:rsidR="009C45FE" w:rsidRDefault="009C45FE" w:rsidP="00873FB3">
            <w:pPr>
              <w:pStyle w:val="TableRows"/>
              <w:numPr>
                <w:ilvl w:val="0"/>
                <w:numId w:val="31"/>
              </w:numPr>
              <w:tabs>
                <w:tab w:val="clear" w:pos="400"/>
                <w:tab w:val="clear" w:pos="10070"/>
              </w:tabs>
              <w:spacing w:before="40" w:line="240" w:lineRule="auto"/>
            </w:pPr>
          </w:p>
        </w:tc>
        <w:tc>
          <w:tcPr>
            <w:tcW w:w="4235" w:type="dxa"/>
          </w:tcPr>
          <w:p w14:paraId="6E705E28" w14:textId="77777777" w:rsidR="009C45FE" w:rsidRPr="00F67989" w:rsidRDefault="009C45FE" w:rsidP="009C45FE">
            <w:r w:rsidRPr="009C45FE">
              <w:rPr>
                <w:rFonts w:ascii="Calibri" w:hAnsi="Calibri"/>
                <w:color w:val="000000"/>
                <w:szCs w:val="22"/>
              </w:rPr>
              <w:t>01-Concept Phase</w:t>
            </w:r>
          </w:p>
        </w:tc>
        <w:tc>
          <w:tcPr>
            <w:tcW w:w="1984" w:type="dxa"/>
          </w:tcPr>
          <w:p w14:paraId="0F8B7BAC" w14:textId="1E870105" w:rsidR="009C45FE" w:rsidRPr="00F67989" w:rsidRDefault="009C45FE" w:rsidP="009864ED">
            <w:pPr>
              <w:pStyle w:val="TableRows"/>
            </w:pPr>
            <w:r>
              <w:t>D+1 Month</w:t>
            </w:r>
          </w:p>
        </w:tc>
        <w:tc>
          <w:tcPr>
            <w:tcW w:w="1984" w:type="dxa"/>
          </w:tcPr>
          <w:p w14:paraId="56C8A23C" w14:textId="77777777" w:rsidR="009C45FE" w:rsidRDefault="009C45FE" w:rsidP="009864ED">
            <w:pPr>
              <w:pStyle w:val="TableRows"/>
            </w:pPr>
          </w:p>
        </w:tc>
      </w:tr>
      <w:tr w:rsidR="009C45FE" w14:paraId="0BBE06D6" w14:textId="00983C2F" w:rsidTr="009C45FE">
        <w:trPr>
          <w:jc w:val="right"/>
        </w:trPr>
        <w:tc>
          <w:tcPr>
            <w:tcW w:w="1276" w:type="dxa"/>
          </w:tcPr>
          <w:p w14:paraId="6161E310" w14:textId="77777777" w:rsidR="009C45FE" w:rsidRDefault="009C45FE" w:rsidP="00873FB3">
            <w:pPr>
              <w:pStyle w:val="TableRows"/>
              <w:numPr>
                <w:ilvl w:val="0"/>
                <w:numId w:val="31"/>
              </w:numPr>
              <w:tabs>
                <w:tab w:val="clear" w:pos="400"/>
                <w:tab w:val="clear" w:pos="10070"/>
              </w:tabs>
              <w:spacing w:before="40" w:line="240" w:lineRule="auto"/>
            </w:pPr>
          </w:p>
        </w:tc>
        <w:tc>
          <w:tcPr>
            <w:tcW w:w="4235" w:type="dxa"/>
            <w:vAlign w:val="center"/>
          </w:tcPr>
          <w:p w14:paraId="0350C09F" w14:textId="77777777" w:rsidR="009C45FE" w:rsidRPr="00F67989" w:rsidRDefault="009C45FE" w:rsidP="009864ED">
            <w:r w:rsidRPr="00820C04">
              <w:rPr>
                <w:rFonts w:ascii="Calibri" w:hAnsi="Calibri"/>
                <w:color w:val="000000"/>
                <w:szCs w:val="22"/>
              </w:rPr>
              <w:t>02-System Definition and Operational Context</w:t>
            </w:r>
          </w:p>
        </w:tc>
        <w:tc>
          <w:tcPr>
            <w:tcW w:w="1984" w:type="dxa"/>
          </w:tcPr>
          <w:p w14:paraId="5B3B4474" w14:textId="5EE85E4D" w:rsidR="009C45FE" w:rsidRPr="00F67989" w:rsidRDefault="009C45FE" w:rsidP="009864ED">
            <w:pPr>
              <w:pStyle w:val="TableRows"/>
            </w:pPr>
            <w:r>
              <w:t>D+2 Months</w:t>
            </w:r>
          </w:p>
        </w:tc>
        <w:tc>
          <w:tcPr>
            <w:tcW w:w="1984" w:type="dxa"/>
          </w:tcPr>
          <w:p w14:paraId="6B499736" w14:textId="77777777" w:rsidR="009C45FE" w:rsidRDefault="009C45FE" w:rsidP="009864ED">
            <w:pPr>
              <w:pStyle w:val="TableRows"/>
            </w:pPr>
          </w:p>
        </w:tc>
      </w:tr>
      <w:tr w:rsidR="009C45FE" w14:paraId="2D8EC1D4" w14:textId="1019A7A7" w:rsidTr="009C45FE">
        <w:trPr>
          <w:jc w:val="right"/>
        </w:trPr>
        <w:tc>
          <w:tcPr>
            <w:tcW w:w="1276" w:type="dxa"/>
          </w:tcPr>
          <w:p w14:paraId="19599E3A" w14:textId="77777777" w:rsidR="009C45FE" w:rsidRDefault="009C45FE" w:rsidP="00873FB3">
            <w:pPr>
              <w:pStyle w:val="TableRows"/>
              <w:numPr>
                <w:ilvl w:val="0"/>
                <w:numId w:val="31"/>
              </w:numPr>
              <w:tabs>
                <w:tab w:val="clear" w:pos="400"/>
                <w:tab w:val="clear" w:pos="10070"/>
              </w:tabs>
              <w:spacing w:before="40" w:line="240" w:lineRule="auto"/>
            </w:pPr>
          </w:p>
        </w:tc>
        <w:tc>
          <w:tcPr>
            <w:tcW w:w="4235" w:type="dxa"/>
          </w:tcPr>
          <w:p w14:paraId="1E17E2C0" w14:textId="77777777" w:rsidR="009C45FE" w:rsidRPr="00A603B7" w:rsidRDefault="009C45FE" w:rsidP="009864ED">
            <w:pPr>
              <w:rPr>
                <w:rFonts w:ascii="Calibri" w:hAnsi="Calibri"/>
                <w:color w:val="000000"/>
                <w:szCs w:val="22"/>
              </w:rPr>
            </w:pPr>
            <w:r w:rsidRPr="00A603B7">
              <w:rPr>
                <w:rFonts w:ascii="Calibri" w:hAnsi="Calibri"/>
                <w:color w:val="000000"/>
                <w:szCs w:val="22"/>
              </w:rPr>
              <w:t>03-Risk Analysis and Evaluation</w:t>
            </w:r>
          </w:p>
        </w:tc>
        <w:tc>
          <w:tcPr>
            <w:tcW w:w="1984" w:type="dxa"/>
          </w:tcPr>
          <w:p w14:paraId="04578B7C" w14:textId="6C8C60A6" w:rsidR="009C45FE" w:rsidRPr="0046060D" w:rsidRDefault="009C45FE" w:rsidP="009864ED">
            <w:pPr>
              <w:pStyle w:val="TableRows"/>
            </w:pPr>
            <w:r>
              <w:t>D+2 Months</w:t>
            </w:r>
          </w:p>
        </w:tc>
        <w:tc>
          <w:tcPr>
            <w:tcW w:w="1984" w:type="dxa"/>
          </w:tcPr>
          <w:p w14:paraId="43416212" w14:textId="77777777" w:rsidR="009C45FE" w:rsidRDefault="009C45FE" w:rsidP="009864ED">
            <w:pPr>
              <w:pStyle w:val="TableRows"/>
            </w:pPr>
          </w:p>
        </w:tc>
      </w:tr>
      <w:tr w:rsidR="009C45FE" w14:paraId="0873D716" w14:textId="32F5ECF7" w:rsidTr="009C45FE">
        <w:trPr>
          <w:jc w:val="right"/>
        </w:trPr>
        <w:tc>
          <w:tcPr>
            <w:tcW w:w="1276" w:type="dxa"/>
          </w:tcPr>
          <w:p w14:paraId="4ED9179B" w14:textId="77777777" w:rsidR="009C45FE" w:rsidRDefault="009C45FE" w:rsidP="00873FB3">
            <w:pPr>
              <w:pStyle w:val="TableRows"/>
              <w:numPr>
                <w:ilvl w:val="0"/>
                <w:numId w:val="31"/>
              </w:numPr>
              <w:tabs>
                <w:tab w:val="clear" w:pos="400"/>
                <w:tab w:val="clear" w:pos="10070"/>
              </w:tabs>
              <w:spacing w:before="40" w:line="240" w:lineRule="auto"/>
            </w:pPr>
          </w:p>
        </w:tc>
        <w:tc>
          <w:tcPr>
            <w:tcW w:w="4235" w:type="dxa"/>
          </w:tcPr>
          <w:p w14:paraId="796B6F25" w14:textId="77777777" w:rsidR="009C45FE" w:rsidRPr="00A603B7" w:rsidRDefault="009C45FE" w:rsidP="009864ED">
            <w:pPr>
              <w:rPr>
                <w:rFonts w:ascii="Calibri" w:hAnsi="Calibri"/>
                <w:color w:val="000000"/>
                <w:szCs w:val="22"/>
              </w:rPr>
            </w:pPr>
            <w:r w:rsidRPr="00A603B7">
              <w:rPr>
                <w:rFonts w:ascii="Calibri" w:hAnsi="Calibri"/>
                <w:color w:val="000000"/>
                <w:szCs w:val="22"/>
              </w:rPr>
              <w:t>04-Specification of System Requirements</w:t>
            </w:r>
          </w:p>
        </w:tc>
        <w:tc>
          <w:tcPr>
            <w:tcW w:w="1984" w:type="dxa"/>
          </w:tcPr>
          <w:p w14:paraId="2797DFDD" w14:textId="0EB5F5E8" w:rsidR="009C45FE" w:rsidRPr="0046060D" w:rsidRDefault="009C45FE" w:rsidP="009864ED">
            <w:pPr>
              <w:pStyle w:val="TableRows"/>
            </w:pPr>
            <w:r>
              <w:t>D+4 Months</w:t>
            </w:r>
          </w:p>
        </w:tc>
        <w:tc>
          <w:tcPr>
            <w:tcW w:w="1984" w:type="dxa"/>
          </w:tcPr>
          <w:p w14:paraId="1F909C92" w14:textId="77777777" w:rsidR="009C45FE" w:rsidRDefault="009C45FE" w:rsidP="009864ED">
            <w:pPr>
              <w:pStyle w:val="TableRows"/>
            </w:pPr>
          </w:p>
        </w:tc>
      </w:tr>
      <w:tr w:rsidR="009C45FE" w14:paraId="3A8D8B27" w14:textId="77777777" w:rsidTr="009C45FE">
        <w:trPr>
          <w:jc w:val="right"/>
        </w:trPr>
        <w:tc>
          <w:tcPr>
            <w:tcW w:w="1276" w:type="dxa"/>
          </w:tcPr>
          <w:p w14:paraId="03A0026A" w14:textId="77777777" w:rsidR="009C45FE" w:rsidRDefault="009C45FE" w:rsidP="00873FB3">
            <w:pPr>
              <w:pStyle w:val="TableRows"/>
              <w:numPr>
                <w:ilvl w:val="0"/>
                <w:numId w:val="31"/>
              </w:numPr>
              <w:tabs>
                <w:tab w:val="clear" w:pos="400"/>
                <w:tab w:val="clear" w:pos="10070"/>
              </w:tabs>
              <w:spacing w:before="40" w:line="240" w:lineRule="auto"/>
            </w:pPr>
          </w:p>
        </w:tc>
        <w:tc>
          <w:tcPr>
            <w:tcW w:w="4235" w:type="dxa"/>
          </w:tcPr>
          <w:p w14:paraId="2C895BAD" w14:textId="45900FAA" w:rsidR="009C45FE" w:rsidRPr="00A603B7" w:rsidRDefault="009C45FE" w:rsidP="009864ED">
            <w:pPr>
              <w:rPr>
                <w:rFonts w:ascii="Calibri" w:hAnsi="Calibri"/>
                <w:color w:val="000000"/>
                <w:szCs w:val="22"/>
              </w:rPr>
            </w:pPr>
            <w:r w:rsidRPr="00A769B4">
              <w:rPr>
                <w:rFonts w:ascii="Calibri" w:hAnsi="Calibri"/>
                <w:color w:val="000000"/>
                <w:szCs w:val="22"/>
              </w:rPr>
              <w:t>05-Architecture and Apportionment of System Requirements</w:t>
            </w:r>
          </w:p>
        </w:tc>
        <w:tc>
          <w:tcPr>
            <w:tcW w:w="1984" w:type="dxa"/>
          </w:tcPr>
          <w:p w14:paraId="2C8EB40C" w14:textId="70935E91" w:rsidR="009C45FE" w:rsidRDefault="009C45FE" w:rsidP="009864ED">
            <w:pPr>
              <w:pStyle w:val="TableRows"/>
            </w:pPr>
            <w:r>
              <w:t>D+5 Months</w:t>
            </w:r>
          </w:p>
        </w:tc>
        <w:tc>
          <w:tcPr>
            <w:tcW w:w="1984" w:type="dxa"/>
          </w:tcPr>
          <w:p w14:paraId="799DECAC" w14:textId="77777777" w:rsidR="009C45FE" w:rsidRDefault="009C45FE" w:rsidP="009864ED">
            <w:pPr>
              <w:pStyle w:val="TableRows"/>
            </w:pPr>
          </w:p>
        </w:tc>
      </w:tr>
      <w:tr w:rsidR="009C45FE" w14:paraId="19DD7AC3" w14:textId="5A7FB101" w:rsidTr="009C45FE">
        <w:trPr>
          <w:jc w:val="right"/>
        </w:trPr>
        <w:tc>
          <w:tcPr>
            <w:tcW w:w="1276" w:type="dxa"/>
            <w:shd w:val="clear" w:color="auto" w:fill="auto"/>
          </w:tcPr>
          <w:p w14:paraId="20C8AA7A" w14:textId="77777777" w:rsidR="009C45FE" w:rsidRDefault="009C45FE" w:rsidP="00873FB3">
            <w:pPr>
              <w:pStyle w:val="TableRows"/>
              <w:numPr>
                <w:ilvl w:val="0"/>
                <w:numId w:val="31"/>
              </w:numPr>
              <w:tabs>
                <w:tab w:val="clear" w:pos="400"/>
                <w:tab w:val="clear" w:pos="10070"/>
              </w:tabs>
              <w:spacing w:before="40" w:line="240" w:lineRule="auto"/>
            </w:pPr>
          </w:p>
        </w:tc>
        <w:tc>
          <w:tcPr>
            <w:tcW w:w="4235" w:type="dxa"/>
            <w:shd w:val="clear" w:color="auto" w:fill="FFFFFF"/>
          </w:tcPr>
          <w:p w14:paraId="4D40CD61" w14:textId="77777777" w:rsidR="009C45FE" w:rsidRPr="00A769B4" w:rsidRDefault="009C45FE" w:rsidP="009864ED">
            <w:pPr>
              <w:rPr>
                <w:rFonts w:ascii="Calibri" w:hAnsi="Calibri"/>
                <w:color w:val="000000"/>
                <w:szCs w:val="22"/>
              </w:rPr>
            </w:pPr>
            <w:r w:rsidRPr="00A769B4">
              <w:rPr>
                <w:rFonts w:ascii="Calibri" w:hAnsi="Calibri"/>
                <w:color w:val="000000"/>
                <w:szCs w:val="22"/>
              </w:rPr>
              <w:t xml:space="preserve">06-Design and Implementation </w:t>
            </w:r>
          </w:p>
        </w:tc>
        <w:tc>
          <w:tcPr>
            <w:tcW w:w="1984" w:type="dxa"/>
          </w:tcPr>
          <w:p w14:paraId="7A33374D" w14:textId="2BF41F40" w:rsidR="009C45FE" w:rsidRPr="0046060D" w:rsidRDefault="009C45FE" w:rsidP="009864ED">
            <w:pPr>
              <w:pStyle w:val="TableRows"/>
            </w:pPr>
            <w:r>
              <w:t>D+6 Months</w:t>
            </w:r>
          </w:p>
        </w:tc>
        <w:tc>
          <w:tcPr>
            <w:tcW w:w="1984" w:type="dxa"/>
          </w:tcPr>
          <w:p w14:paraId="6FB65943" w14:textId="77777777" w:rsidR="009C45FE" w:rsidRDefault="009C45FE" w:rsidP="009864ED">
            <w:pPr>
              <w:pStyle w:val="TableRows"/>
            </w:pPr>
          </w:p>
        </w:tc>
      </w:tr>
      <w:tr w:rsidR="009C45FE" w14:paraId="47438548" w14:textId="1C802C88" w:rsidTr="009C45FE">
        <w:trPr>
          <w:jc w:val="right"/>
        </w:trPr>
        <w:tc>
          <w:tcPr>
            <w:tcW w:w="1276" w:type="dxa"/>
            <w:shd w:val="clear" w:color="auto" w:fill="auto"/>
          </w:tcPr>
          <w:p w14:paraId="33147FB8" w14:textId="77777777" w:rsidR="009C45FE" w:rsidRDefault="009C45FE" w:rsidP="00873FB3">
            <w:pPr>
              <w:pStyle w:val="TableRows"/>
              <w:numPr>
                <w:ilvl w:val="0"/>
                <w:numId w:val="31"/>
              </w:numPr>
              <w:tabs>
                <w:tab w:val="clear" w:pos="400"/>
                <w:tab w:val="clear" w:pos="10070"/>
              </w:tabs>
              <w:spacing w:before="40" w:line="240" w:lineRule="auto"/>
            </w:pPr>
          </w:p>
        </w:tc>
        <w:tc>
          <w:tcPr>
            <w:tcW w:w="4235" w:type="dxa"/>
            <w:shd w:val="clear" w:color="auto" w:fill="FFFFFF"/>
          </w:tcPr>
          <w:p w14:paraId="347496CD" w14:textId="77777777" w:rsidR="009C45FE" w:rsidRPr="00A769B4" w:rsidRDefault="009C45FE" w:rsidP="009864ED">
            <w:pPr>
              <w:rPr>
                <w:rFonts w:ascii="Calibri" w:hAnsi="Calibri"/>
                <w:color w:val="000000"/>
                <w:szCs w:val="22"/>
              </w:rPr>
            </w:pPr>
            <w:r w:rsidRPr="00A769B4">
              <w:rPr>
                <w:rFonts w:ascii="Calibri" w:hAnsi="Calibri"/>
                <w:color w:val="000000"/>
                <w:szCs w:val="22"/>
              </w:rPr>
              <w:t xml:space="preserve">07-Manufacturing </w:t>
            </w:r>
          </w:p>
        </w:tc>
        <w:tc>
          <w:tcPr>
            <w:tcW w:w="1984" w:type="dxa"/>
          </w:tcPr>
          <w:p w14:paraId="1E1FDBE4" w14:textId="3095E491" w:rsidR="009C45FE" w:rsidRPr="00E20132" w:rsidRDefault="009C45FE" w:rsidP="009C45FE">
            <w:pPr>
              <w:pStyle w:val="TableRows"/>
            </w:pPr>
            <w:r>
              <w:t>D+7 Months</w:t>
            </w:r>
          </w:p>
        </w:tc>
        <w:tc>
          <w:tcPr>
            <w:tcW w:w="1984" w:type="dxa"/>
          </w:tcPr>
          <w:p w14:paraId="7C3930F3" w14:textId="77777777" w:rsidR="009C45FE" w:rsidRDefault="009C45FE" w:rsidP="009864ED">
            <w:pPr>
              <w:pStyle w:val="TableRows"/>
            </w:pPr>
          </w:p>
        </w:tc>
      </w:tr>
      <w:tr w:rsidR="009C45FE" w14:paraId="168919AC" w14:textId="723776D4" w:rsidTr="009C45FE">
        <w:trPr>
          <w:jc w:val="right"/>
        </w:trPr>
        <w:tc>
          <w:tcPr>
            <w:tcW w:w="1276" w:type="dxa"/>
            <w:shd w:val="clear" w:color="auto" w:fill="auto"/>
          </w:tcPr>
          <w:p w14:paraId="7B6B87C2" w14:textId="77777777" w:rsidR="009C45FE" w:rsidRDefault="009C45FE" w:rsidP="00873FB3">
            <w:pPr>
              <w:pStyle w:val="TableRows"/>
              <w:numPr>
                <w:ilvl w:val="0"/>
                <w:numId w:val="31"/>
              </w:numPr>
              <w:tabs>
                <w:tab w:val="clear" w:pos="400"/>
                <w:tab w:val="clear" w:pos="10070"/>
              </w:tabs>
              <w:spacing w:before="40" w:line="240" w:lineRule="auto"/>
            </w:pPr>
          </w:p>
        </w:tc>
        <w:tc>
          <w:tcPr>
            <w:tcW w:w="4235" w:type="dxa"/>
            <w:shd w:val="clear" w:color="auto" w:fill="FFFFFF"/>
          </w:tcPr>
          <w:p w14:paraId="674417AF" w14:textId="77777777" w:rsidR="009C45FE" w:rsidRPr="00E83BFC" w:rsidRDefault="009C45FE" w:rsidP="009864ED">
            <w:pPr>
              <w:rPr>
                <w:rFonts w:ascii="Calibri" w:hAnsi="Calibri"/>
                <w:color w:val="000000"/>
                <w:szCs w:val="22"/>
              </w:rPr>
            </w:pPr>
            <w:r w:rsidRPr="00E83BFC">
              <w:rPr>
                <w:rFonts w:ascii="Calibri" w:hAnsi="Calibri"/>
                <w:color w:val="000000"/>
                <w:szCs w:val="22"/>
              </w:rPr>
              <w:t>08-Integration</w:t>
            </w:r>
          </w:p>
        </w:tc>
        <w:tc>
          <w:tcPr>
            <w:tcW w:w="1984" w:type="dxa"/>
          </w:tcPr>
          <w:p w14:paraId="490D191C" w14:textId="72AF2316" w:rsidR="009C45FE" w:rsidRPr="0046060D" w:rsidRDefault="009C45FE" w:rsidP="009C45FE">
            <w:pPr>
              <w:pStyle w:val="TableRows"/>
            </w:pPr>
            <w:r>
              <w:t>D+7 Months</w:t>
            </w:r>
          </w:p>
        </w:tc>
        <w:tc>
          <w:tcPr>
            <w:tcW w:w="1984" w:type="dxa"/>
          </w:tcPr>
          <w:p w14:paraId="54D69C8C" w14:textId="77777777" w:rsidR="009C45FE" w:rsidRDefault="009C45FE" w:rsidP="009864ED">
            <w:pPr>
              <w:pStyle w:val="TableRows"/>
            </w:pPr>
          </w:p>
        </w:tc>
      </w:tr>
      <w:tr w:rsidR="009C45FE" w14:paraId="7EC077F6" w14:textId="11B57BC9" w:rsidTr="009C45FE">
        <w:trPr>
          <w:jc w:val="right"/>
        </w:trPr>
        <w:tc>
          <w:tcPr>
            <w:tcW w:w="1276" w:type="dxa"/>
            <w:shd w:val="clear" w:color="auto" w:fill="auto"/>
          </w:tcPr>
          <w:p w14:paraId="7108C0D8" w14:textId="77777777" w:rsidR="009C45FE" w:rsidRDefault="009C45FE" w:rsidP="00873FB3">
            <w:pPr>
              <w:pStyle w:val="TableRows"/>
              <w:numPr>
                <w:ilvl w:val="0"/>
                <w:numId w:val="31"/>
              </w:numPr>
              <w:tabs>
                <w:tab w:val="clear" w:pos="400"/>
                <w:tab w:val="clear" w:pos="10070"/>
              </w:tabs>
              <w:spacing w:before="40" w:line="240" w:lineRule="auto"/>
            </w:pPr>
          </w:p>
        </w:tc>
        <w:tc>
          <w:tcPr>
            <w:tcW w:w="4235" w:type="dxa"/>
            <w:shd w:val="clear" w:color="auto" w:fill="FFFFFF"/>
          </w:tcPr>
          <w:p w14:paraId="77DB129B" w14:textId="77777777" w:rsidR="009C45FE" w:rsidRPr="00D31296" w:rsidRDefault="009C45FE" w:rsidP="009864ED">
            <w:pPr>
              <w:rPr>
                <w:rFonts w:ascii="Calibri" w:hAnsi="Calibri"/>
                <w:color w:val="000000"/>
                <w:szCs w:val="22"/>
              </w:rPr>
            </w:pPr>
            <w:r w:rsidRPr="00D31296">
              <w:rPr>
                <w:rFonts w:ascii="Calibri" w:hAnsi="Calibri"/>
                <w:color w:val="000000"/>
                <w:szCs w:val="22"/>
              </w:rPr>
              <w:t xml:space="preserve">09-System Validation </w:t>
            </w:r>
          </w:p>
        </w:tc>
        <w:tc>
          <w:tcPr>
            <w:tcW w:w="1984" w:type="dxa"/>
          </w:tcPr>
          <w:p w14:paraId="1A95C558" w14:textId="5ABDB585" w:rsidR="009C45FE" w:rsidRPr="0046060D" w:rsidRDefault="009C45FE" w:rsidP="009C45FE">
            <w:pPr>
              <w:pStyle w:val="TableRows"/>
            </w:pPr>
            <w:r>
              <w:t>D+7 Months</w:t>
            </w:r>
          </w:p>
        </w:tc>
        <w:tc>
          <w:tcPr>
            <w:tcW w:w="1984" w:type="dxa"/>
          </w:tcPr>
          <w:p w14:paraId="7A5A9AAB" w14:textId="77777777" w:rsidR="009C45FE" w:rsidRDefault="009C45FE" w:rsidP="009864ED">
            <w:pPr>
              <w:pStyle w:val="TableRows"/>
            </w:pPr>
          </w:p>
        </w:tc>
      </w:tr>
      <w:tr w:rsidR="009C45FE" w14:paraId="1C3EEBA5" w14:textId="5CDE2FC2" w:rsidTr="009C45FE">
        <w:trPr>
          <w:jc w:val="right"/>
        </w:trPr>
        <w:tc>
          <w:tcPr>
            <w:tcW w:w="1276" w:type="dxa"/>
            <w:shd w:val="clear" w:color="auto" w:fill="auto"/>
          </w:tcPr>
          <w:p w14:paraId="2AEC0AF2" w14:textId="77777777" w:rsidR="009C45FE" w:rsidRDefault="009C45FE" w:rsidP="00873FB3">
            <w:pPr>
              <w:pStyle w:val="TableRows"/>
              <w:numPr>
                <w:ilvl w:val="0"/>
                <w:numId w:val="31"/>
              </w:numPr>
              <w:tabs>
                <w:tab w:val="clear" w:pos="400"/>
                <w:tab w:val="clear" w:pos="10070"/>
              </w:tabs>
              <w:spacing w:before="40" w:line="240" w:lineRule="auto"/>
            </w:pPr>
          </w:p>
        </w:tc>
        <w:tc>
          <w:tcPr>
            <w:tcW w:w="4235" w:type="dxa"/>
            <w:shd w:val="clear" w:color="auto" w:fill="FFFFFF"/>
          </w:tcPr>
          <w:p w14:paraId="3C6CB171" w14:textId="77777777" w:rsidR="009C45FE" w:rsidRPr="0046060D" w:rsidRDefault="009C45FE" w:rsidP="009C45FE">
            <w:r w:rsidRPr="009C45FE">
              <w:rPr>
                <w:rFonts w:ascii="Calibri" w:hAnsi="Calibri"/>
                <w:color w:val="000000"/>
                <w:szCs w:val="22"/>
              </w:rPr>
              <w:t>10-System Acceptance</w:t>
            </w:r>
            <w:r w:rsidRPr="0046060D">
              <w:t xml:space="preserve"> </w:t>
            </w:r>
          </w:p>
        </w:tc>
        <w:tc>
          <w:tcPr>
            <w:tcW w:w="1984" w:type="dxa"/>
          </w:tcPr>
          <w:p w14:paraId="203E974B" w14:textId="6CB51C93" w:rsidR="009C45FE" w:rsidRPr="0046060D" w:rsidRDefault="009C45FE" w:rsidP="009864ED">
            <w:pPr>
              <w:pStyle w:val="TableRows"/>
            </w:pPr>
            <w:r>
              <w:t>D+8 Months</w:t>
            </w:r>
          </w:p>
        </w:tc>
        <w:tc>
          <w:tcPr>
            <w:tcW w:w="1984" w:type="dxa"/>
          </w:tcPr>
          <w:p w14:paraId="52DB151E" w14:textId="77777777" w:rsidR="009C45FE" w:rsidRDefault="009C45FE" w:rsidP="009864ED">
            <w:pPr>
              <w:pStyle w:val="TableRows"/>
            </w:pPr>
          </w:p>
        </w:tc>
      </w:tr>
      <w:tr w:rsidR="009C45FE" w14:paraId="0C09812A" w14:textId="39C61277" w:rsidTr="009C45FE">
        <w:trPr>
          <w:jc w:val="right"/>
        </w:trPr>
        <w:tc>
          <w:tcPr>
            <w:tcW w:w="1276" w:type="dxa"/>
            <w:shd w:val="clear" w:color="auto" w:fill="auto"/>
          </w:tcPr>
          <w:p w14:paraId="34E2D2C9" w14:textId="77777777" w:rsidR="009C45FE" w:rsidRDefault="009C45FE" w:rsidP="00873FB3">
            <w:pPr>
              <w:pStyle w:val="TableRows"/>
              <w:numPr>
                <w:ilvl w:val="0"/>
                <w:numId w:val="31"/>
              </w:numPr>
              <w:tabs>
                <w:tab w:val="clear" w:pos="400"/>
                <w:tab w:val="clear" w:pos="10070"/>
              </w:tabs>
              <w:spacing w:before="40" w:line="240" w:lineRule="auto"/>
            </w:pPr>
          </w:p>
        </w:tc>
        <w:tc>
          <w:tcPr>
            <w:tcW w:w="4235" w:type="dxa"/>
            <w:shd w:val="clear" w:color="auto" w:fill="FFFFFF"/>
          </w:tcPr>
          <w:p w14:paraId="7CBD4B8C" w14:textId="77777777" w:rsidR="009C45FE" w:rsidRPr="00D31296" w:rsidRDefault="009C45FE" w:rsidP="009864ED">
            <w:pPr>
              <w:rPr>
                <w:rFonts w:ascii="Calibri" w:hAnsi="Calibri"/>
                <w:color w:val="000000"/>
                <w:szCs w:val="22"/>
              </w:rPr>
            </w:pPr>
            <w:r w:rsidRPr="00D31296">
              <w:rPr>
                <w:rFonts w:ascii="Calibri" w:hAnsi="Calibri"/>
                <w:color w:val="000000"/>
                <w:szCs w:val="22"/>
              </w:rPr>
              <w:t xml:space="preserve">11-Operation, Maintenance, and performance monitoring </w:t>
            </w:r>
          </w:p>
        </w:tc>
        <w:tc>
          <w:tcPr>
            <w:tcW w:w="1984" w:type="dxa"/>
            <w:shd w:val="clear" w:color="auto" w:fill="auto"/>
          </w:tcPr>
          <w:p w14:paraId="26D67314" w14:textId="67F7AA13" w:rsidR="009C45FE" w:rsidRPr="009C45FE" w:rsidRDefault="009C45FE" w:rsidP="009864ED">
            <w:pPr>
              <w:pStyle w:val="TableRows"/>
              <w:rPr>
                <w:highlight w:val="green"/>
              </w:rPr>
            </w:pPr>
            <w:r w:rsidRPr="009C45FE">
              <w:t>D+9 Months</w:t>
            </w:r>
          </w:p>
        </w:tc>
        <w:tc>
          <w:tcPr>
            <w:tcW w:w="1984" w:type="dxa"/>
          </w:tcPr>
          <w:p w14:paraId="7EBF2EA7" w14:textId="77777777" w:rsidR="009C45FE" w:rsidRPr="009C45FE" w:rsidRDefault="009C45FE" w:rsidP="009864ED">
            <w:pPr>
              <w:pStyle w:val="TableRows"/>
            </w:pPr>
          </w:p>
        </w:tc>
      </w:tr>
    </w:tbl>
    <w:p w14:paraId="5E7D30CC" w14:textId="5B44DE02" w:rsidR="00715CDB" w:rsidRDefault="00715CDB" w:rsidP="00D44142"/>
    <w:p w14:paraId="7C05E5BD" w14:textId="2ED028C2" w:rsidR="00715CDB" w:rsidRDefault="00715CDB" w:rsidP="00D44142"/>
    <w:p w14:paraId="02B8682E" w14:textId="07F9A3B2" w:rsidR="00715CDB" w:rsidRDefault="00715CDB" w:rsidP="00D44142"/>
    <w:p w14:paraId="0F09A77A" w14:textId="2EEDF360" w:rsidR="00715CDB" w:rsidRDefault="00715CDB" w:rsidP="00D44142"/>
    <w:p w14:paraId="799E7B78" w14:textId="0367ADE7" w:rsidR="009C45FE" w:rsidRDefault="009C45FE" w:rsidP="00D44142"/>
    <w:p w14:paraId="3B872F57" w14:textId="412B0456" w:rsidR="009C45FE" w:rsidRDefault="009C45FE" w:rsidP="00D44142"/>
    <w:p w14:paraId="2A5236DA" w14:textId="2E570269" w:rsidR="009C45FE" w:rsidRDefault="009C45FE" w:rsidP="00D44142"/>
    <w:p w14:paraId="5B04506F" w14:textId="03870E8A" w:rsidR="009C45FE" w:rsidRDefault="009C45FE" w:rsidP="00D44142"/>
    <w:p w14:paraId="6F457C2D" w14:textId="49F698B1" w:rsidR="009C45FE" w:rsidRDefault="009C45FE" w:rsidP="00D44142"/>
    <w:p w14:paraId="144C9B97" w14:textId="77777777" w:rsidR="009C45FE" w:rsidRDefault="009C45FE" w:rsidP="00D44142"/>
    <w:p w14:paraId="5D5D462F" w14:textId="4B1B9ED7" w:rsidR="00715CDB" w:rsidRDefault="00715CDB" w:rsidP="00D44142"/>
    <w:tbl>
      <w:tblPr>
        <w:tblW w:w="846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1"/>
        <w:gridCol w:w="2851"/>
        <w:gridCol w:w="2410"/>
        <w:gridCol w:w="2403"/>
      </w:tblGrid>
      <w:tr w:rsidR="00A35ADB" w14:paraId="096F8DEA" w14:textId="0012089F" w:rsidTr="00A35ADB">
        <w:trPr>
          <w:tblHeader/>
        </w:trPr>
        <w:tc>
          <w:tcPr>
            <w:tcW w:w="801" w:type="dxa"/>
            <w:shd w:val="clear" w:color="auto" w:fill="A6A6A6"/>
          </w:tcPr>
          <w:p w14:paraId="2423706D" w14:textId="77777777" w:rsidR="00A35ADB" w:rsidRDefault="00A35ADB" w:rsidP="009864ED">
            <w:pPr>
              <w:pStyle w:val="TableHeading"/>
            </w:pPr>
            <w:r>
              <w:t>S. No</w:t>
            </w:r>
          </w:p>
        </w:tc>
        <w:tc>
          <w:tcPr>
            <w:tcW w:w="2851" w:type="dxa"/>
            <w:shd w:val="clear" w:color="auto" w:fill="A6A6A6"/>
          </w:tcPr>
          <w:p w14:paraId="7E9CC3DC" w14:textId="77777777" w:rsidR="00A35ADB" w:rsidRDefault="00A35ADB" w:rsidP="009864ED">
            <w:pPr>
              <w:pStyle w:val="TableHeading"/>
            </w:pPr>
            <w:r>
              <w:t xml:space="preserve">EN 50128 Life Cycle Phase </w:t>
            </w:r>
          </w:p>
        </w:tc>
        <w:tc>
          <w:tcPr>
            <w:tcW w:w="2410" w:type="dxa"/>
            <w:shd w:val="clear" w:color="auto" w:fill="A6A6A6"/>
          </w:tcPr>
          <w:p w14:paraId="6F4D7432" w14:textId="77777777" w:rsidR="00A35ADB" w:rsidRDefault="00A35ADB" w:rsidP="009864ED">
            <w:pPr>
              <w:pStyle w:val="TableHeading"/>
            </w:pPr>
            <w:r>
              <w:t>Document ID</w:t>
            </w:r>
          </w:p>
        </w:tc>
        <w:tc>
          <w:tcPr>
            <w:tcW w:w="2403" w:type="dxa"/>
            <w:shd w:val="clear" w:color="auto" w:fill="A6A6A6"/>
          </w:tcPr>
          <w:p w14:paraId="4EE159A8" w14:textId="5A6DDC48" w:rsidR="00A35ADB" w:rsidRDefault="00A35ADB" w:rsidP="009864ED">
            <w:pPr>
              <w:pStyle w:val="TableHeading"/>
            </w:pPr>
            <w:r>
              <w:t>Remarks</w:t>
            </w:r>
          </w:p>
        </w:tc>
      </w:tr>
      <w:tr w:rsidR="00A35ADB" w:rsidRPr="0046060D" w14:paraId="270AA34F" w14:textId="36396E15" w:rsidTr="00A35ADB">
        <w:tc>
          <w:tcPr>
            <w:tcW w:w="801" w:type="dxa"/>
            <w:shd w:val="clear" w:color="auto" w:fill="auto"/>
          </w:tcPr>
          <w:p w14:paraId="17A40547" w14:textId="77777777" w:rsidR="00A35ADB" w:rsidRDefault="00A35ADB" w:rsidP="00873FB3">
            <w:pPr>
              <w:pStyle w:val="TableRows"/>
              <w:numPr>
                <w:ilvl w:val="0"/>
                <w:numId w:val="32"/>
              </w:numPr>
              <w:tabs>
                <w:tab w:val="clear" w:pos="400"/>
                <w:tab w:val="clear" w:pos="10070"/>
              </w:tabs>
              <w:spacing w:before="40" w:line="240" w:lineRule="auto"/>
            </w:pPr>
          </w:p>
        </w:tc>
        <w:tc>
          <w:tcPr>
            <w:tcW w:w="2851" w:type="dxa"/>
            <w:shd w:val="clear" w:color="auto" w:fill="FFFFFF"/>
          </w:tcPr>
          <w:p w14:paraId="0A6B4246" w14:textId="77777777" w:rsidR="00A35ADB" w:rsidRPr="000A7CE2" w:rsidRDefault="00A35ADB" w:rsidP="00A35ADB">
            <w:r w:rsidRPr="00A35ADB">
              <w:rPr>
                <w:rFonts w:ascii="Calibri" w:hAnsi="Calibri"/>
                <w:color w:val="000000"/>
                <w:szCs w:val="22"/>
              </w:rPr>
              <w:t>Planning</w:t>
            </w:r>
          </w:p>
        </w:tc>
        <w:tc>
          <w:tcPr>
            <w:tcW w:w="2410" w:type="dxa"/>
          </w:tcPr>
          <w:p w14:paraId="7E9EA41B" w14:textId="0255ACD0" w:rsidR="00A35ADB" w:rsidRPr="00A35ADB" w:rsidRDefault="00A35ADB" w:rsidP="009864ED">
            <w:pPr>
              <w:rPr>
                <w:b w:val="0"/>
              </w:rPr>
            </w:pPr>
            <w:r w:rsidRPr="00A35ADB">
              <w:rPr>
                <w:b w:val="0"/>
              </w:rPr>
              <w:t>D+1 Months</w:t>
            </w:r>
          </w:p>
        </w:tc>
        <w:tc>
          <w:tcPr>
            <w:tcW w:w="2403" w:type="dxa"/>
          </w:tcPr>
          <w:p w14:paraId="5440D9E5" w14:textId="77777777" w:rsidR="00A35ADB" w:rsidRDefault="00A35ADB" w:rsidP="009864ED"/>
        </w:tc>
      </w:tr>
      <w:tr w:rsidR="00A35ADB" w14:paraId="1C3B0196" w14:textId="56F3FDDB" w:rsidTr="00A35ADB">
        <w:tc>
          <w:tcPr>
            <w:tcW w:w="801" w:type="dxa"/>
            <w:shd w:val="clear" w:color="auto" w:fill="auto"/>
          </w:tcPr>
          <w:p w14:paraId="0DDB5D09" w14:textId="77777777" w:rsidR="00A35ADB" w:rsidRDefault="00A35ADB" w:rsidP="00873FB3">
            <w:pPr>
              <w:pStyle w:val="TableRows"/>
              <w:numPr>
                <w:ilvl w:val="0"/>
                <w:numId w:val="32"/>
              </w:numPr>
              <w:tabs>
                <w:tab w:val="clear" w:pos="400"/>
                <w:tab w:val="clear" w:pos="10070"/>
              </w:tabs>
              <w:spacing w:before="40" w:line="240" w:lineRule="auto"/>
            </w:pPr>
          </w:p>
        </w:tc>
        <w:tc>
          <w:tcPr>
            <w:tcW w:w="2851" w:type="dxa"/>
            <w:shd w:val="clear" w:color="auto" w:fill="FFFFFF"/>
          </w:tcPr>
          <w:p w14:paraId="338CE209" w14:textId="77777777" w:rsidR="00A35ADB" w:rsidRPr="00767959" w:rsidRDefault="00A35ADB" w:rsidP="009864ED">
            <w:pPr>
              <w:rPr>
                <w:rFonts w:ascii="Calibri" w:hAnsi="Calibri"/>
                <w:color w:val="000000"/>
                <w:szCs w:val="22"/>
              </w:rPr>
            </w:pPr>
            <w:r w:rsidRPr="00767959">
              <w:rPr>
                <w:rFonts w:ascii="Calibri" w:hAnsi="Calibri"/>
                <w:color w:val="000000"/>
                <w:szCs w:val="22"/>
              </w:rPr>
              <w:t>Software requirements</w:t>
            </w:r>
          </w:p>
        </w:tc>
        <w:tc>
          <w:tcPr>
            <w:tcW w:w="2410" w:type="dxa"/>
            <w:vAlign w:val="center"/>
          </w:tcPr>
          <w:p w14:paraId="22D338E9" w14:textId="641C9A32" w:rsidR="00A35ADB" w:rsidRPr="00A35ADB" w:rsidRDefault="00A35ADB" w:rsidP="009864ED">
            <w:pPr>
              <w:rPr>
                <w:rFonts w:ascii="Calibri" w:hAnsi="Calibri"/>
                <w:b w:val="0"/>
                <w:color w:val="000000"/>
                <w:szCs w:val="22"/>
              </w:rPr>
            </w:pPr>
            <w:r w:rsidRPr="00A35ADB">
              <w:rPr>
                <w:rFonts w:ascii="Calibri" w:hAnsi="Calibri"/>
                <w:b w:val="0"/>
                <w:color w:val="000000"/>
                <w:szCs w:val="22"/>
              </w:rPr>
              <w:t>D+2 Months</w:t>
            </w:r>
          </w:p>
        </w:tc>
        <w:tc>
          <w:tcPr>
            <w:tcW w:w="2403" w:type="dxa"/>
          </w:tcPr>
          <w:p w14:paraId="695EA854" w14:textId="77777777" w:rsidR="00A35ADB" w:rsidRDefault="00A35ADB" w:rsidP="009864ED">
            <w:pPr>
              <w:rPr>
                <w:rFonts w:ascii="Calibri" w:hAnsi="Calibri"/>
                <w:color w:val="000000"/>
                <w:szCs w:val="22"/>
              </w:rPr>
            </w:pPr>
          </w:p>
        </w:tc>
      </w:tr>
      <w:tr w:rsidR="00A35ADB" w14:paraId="457E83B0" w14:textId="6F6C7C53" w:rsidTr="00A35ADB">
        <w:tc>
          <w:tcPr>
            <w:tcW w:w="801" w:type="dxa"/>
            <w:shd w:val="clear" w:color="auto" w:fill="auto"/>
          </w:tcPr>
          <w:p w14:paraId="4428ECA7" w14:textId="77777777" w:rsidR="00A35ADB" w:rsidRDefault="00A35ADB" w:rsidP="00873FB3">
            <w:pPr>
              <w:pStyle w:val="TableRows"/>
              <w:numPr>
                <w:ilvl w:val="0"/>
                <w:numId w:val="32"/>
              </w:numPr>
              <w:tabs>
                <w:tab w:val="clear" w:pos="400"/>
                <w:tab w:val="clear" w:pos="10070"/>
              </w:tabs>
              <w:spacing w:before="40" w:line="240" w:lineRule="auto"/>
            </w:pPr>
          </w:p>
        </w:tc>
        <w:tc>
          <w:tcPr>
            <w:tcW w:w="2851" w:type="dxa"/>
            <w:shd w:val="clear" w:color="auto" w:fill="FFFFFF"/>
          </w:tcPr>
          <w:p w14:paraId="710B8E58" w14:textId="77777777" w:rsidR="00A35ADB" w:rsidRPr="00767959" w:rsidRDefault="00A35ADB" w:rsidP="009864ED">
            <w:pPr>
              <w:rPr>
                <w:rFonts w:ascii="Calibri" w:hAnsi="Calibri"/>
                <w:color w:val="000000"/>
                <w:szCs w:val="22"/>
              </w:rPr>
            </w:pPr>
            <w:r w:rsidRPr="00767959">
              <w:rPr>
                <w:rFonts w:ascii="Calibri" w:hAnsi="Calibri"/>
                <w:color w:val="000000"/>
                <w:szCs w:val="22"/>
              </w:rPr>
              <w:t>Architecture and Design</w:t>
            </w:r>
          </w:p>
        </w:tc>
        <w:tc>
          <w:tcPr>
            <w:tcW w:w="2410" w:type="dxa"/>
            <w:vAlign w:val="center"/>
          </w:tcPr>
          <w:p w14:paraId="0F803BB0" w14:textId="6A8CC771" w:rsidR="00A35ADB" w:rsidRPr="00A35ADB" w:rsidRDefault="00A35ADB" w:rsidP="00A35ADB">
            <w:pPr>
              <w:rPr>
                <w:rFonts w:ascii="Calibri" w:hAnsi="Calibri"/>
                <w:b w:val="0"/>
                <w:color w:val="000000"/>
                <w:szCs w:val="22"/>
              </w:rPr>
            </w:pPr>
            <w:r w:rsidRPr="00A35ADB">
              <w:rPr>
                <w:rFonts w:ascii="Calibri" w:hAnsi="Calibri"/>
                <w:b w:val="0"/>
                <w:color w:val="000000"/>
                <w:szCs w:val="22"/>
              </w:rPr>
              <w:t>D+4 Months</w:t>
            </w:r>
          </w:p>
        </w:tc>
        <w:tc>
          <w:tcPr>
            <w:tcW w:w="2403" w:type="dxa"/>
          </w:tcPr>
          <w:p w14:paraId="2FEA65E1" w14:textId="77777777" w:rsidR="00A35ADB" w:rsidRDefault="00A35ADB" w:rsidP="00A35ADB">
            <w:pPr>
              <w:rPr>
                <w:rFonts w:ascii="Calibri" w:hAnsi="Calibri"/>
                <w:color w:val="000000"/>
                <w:szCs w:val="22"/>
              </w:rPr>
            </w:pPr>
          </w:p>
        </w:tc>
      </w:tr>
      <w:tr w:rsidR="00A35ADB" w14:paraId="6BB67F7D" w14:textId="4E53279A" w:rsidTr="00A35ADB">
        <w:tc>
          <w:tcPr>
            <w:tcW w:w="801" w:type="dxa"/>
            <w:shd w:val="clear" w:color="auto" w:fill="auto"/>
          </w:tcPr>
          <w:p w14:paraId="7677B181" w14:textId="77777777" w:rsidR="00A35ADB" w:rsidRDefault="00A35ADB" w:rsidP="00873FB3">
            <w:pPr>
              <w:pStyle w:val="TableRows"/>
              <w:numPr>
                <w:ilvl w:val="0"/>
                <w:numId w:val="32"/>
              </w:numPr>
              <w:tabs>
                <w:tab w:val="clear" w:pos="400"/>
                <w:tab w:val="clear" w:pos="10070"/>
              </w:tabs>
              <w:spacing w:before="40" w:line="240" w:lineRule="auto"/>
            </w:pPr>
          </w:p>
        </w:tc>
        <w:tc>
          <w:tcPr>
            <w:tcW w:w="2851" w:type="dxa"/>
            <w:shd w:val="clear" w:color="auto" w:fill="FFFFFF"/>
          </w:tcPr>
          <w:p w14:paraId="68E19912" w14:textId="77777777" w:rsidR="00A35ADB" w:rsidRPr="00767959" w:rsidRDefault="00A35ADB" w:rsidP="009864ED">
            <w:pPr>
              <w:rPr>
                <w:rFonts w:ascii="Calibri" w:hAnsi="Calibri"/>
                <w:color w:val="000000"/>
                <w:szCs w:val="22"/>
              </w:rPr>
            </w:pPr>
            <w:r w:rsidRPr="00767959">
              <w:rPr>
                <w:rFonts w:ascii="Calibri" w:hAnsi="Calibri"/>
                <w:color w:val="000000"/>
                <w:szCs w:val="22"/>
              </w:rPr>
              <w:t xml:space="preserve">Component implementation and testing. </w:t>
            </w:r>
          </w:p>
        </w:tc>
        <w:tc>
          <w:tcPr>
            <w:tcW w:w="2410" w:type="dxa"/>
          </w:tcPr>
          <w:p w14:paraId="52539636" w14:textId="7E86624A" w:rsidR="00A35ADB" w:rsidRPr="00A35ADB" w:rsidRDefault="00A35ADB" w:rsidP="00A35ADB">
            <w:pPr>
              <w:rPr>
                <w:b w:val="0"/>
                <w:color w:val="000000"/>
                <w:szCs w:val="20"/>
              </w:rPr>
            </w:pPr>
            <w:r w:rsidRPr="00A35ADB">
              <w:rPr>
                <w:b w:val="0"/>
                <w:color w:val="000000"/>
                <w:szCs w:val="20"/>
              </w:rPr>
              <w:t>D+5 Months</w:t>
            </w:r>
          </w:p>
        </w:tc>
        <w:tc>
          <w:tcPr>
            <w:tcW w:w="2403" w:type="dxa"/>
          </w:tcPr>
          <w:p w14:paraId="672327FE" w14:textId="77777777" w:rsidR="00A35ADB" w:rsidRDefault="00A35ADB" w:rsidP="00A35ADB">
            <w:pPr>
              <w:rPr>
                <w:color w:val="000000"/>
                <w:szCs w:val="20"/>
              </w:rPr>
            </w:pPr>
          </w:p>
        </w:tc>
      </w:tr>
      <w:tr w:rsidR="00A35ADB" w14:paraId="5E99A5AB" w14:textId="4AC22E70" w:rsidTr="00A35ADB">
        <w:tc>
          <w:tcPr>
            <w:tcW w:w="801" w:type="dxa"/>
            <w:shd w:val="clear" w:color="auto" w:fill="auto"/>
          </w:tcPr>
          <w:p w14:paraId="7951688F" w14:textId="77777777" w:rsidR="00A35ADB" w:rsidRDefault="00A35ADB" w:rsidP="00873FB3">
            <w:pPr>
              <w:pStyle w:val="TableRows"/>
              <w:numPr>
                <w:ilvl w:val="0"/>
                <w:numId w:val="32"/>
              </w:numPr>
              <w:tabs>
                <w:tab w:val="clear" w:pos="400"/>
                <w:tab w:val="clear" w:pos="10070"/>
              </w:tabs>
              <w:spacing w:before="40" w:line="240" w:lineRule="auto"/>
            </w:pPr>
          </w:p>
        </w:tc>
        <w:tc>
          <w:tcPr>
            <w:tcW w:w="2851" w:type="dxa"/>
            <w:shd w:val="clear" w:color="auto" w:fill="FFFFFF"/>
          </w:tcPr>
          <w:p w14:paraId="43253AC2" w14:textId="77777777" w:rsidR="00A35ADB" w:rsidRPr="00767959" w:rsidRDefault="00A35ADB" w:rsidP="009864ED">
            <w:pPr>
              <w:rPr>
                <w:rFonts w:ascii="Calibri" w:hAnsi="Calibri"/>
                <w:color w:val="000000"/>
                <w:szCs w:val="22"/>
              </w:rPr>
            </w:pPr>
            <w:r w:rsidRPr="00767959">
              <w:rPr>
                <w:rFonts w:ascii="Calibri" w:hAnsi="Calibri"/>
                <w:color w:val="000000"/>
                <w:szCs w:val="22"/>
              </w:rPr>
              <w:t xml:space="preserve">Integration </w:t>
            </w:r>
          </w:p>
        </w:tc>
        <w:tc>
          <w:tcPr>
            <w:tcW w:w="2410" w:type="dxa"/>
            <w:vAlign w:val="center"/>
          </w:tcPr>
          <w:p w14:paraId="2F0E9C94" w14:textId="645DBCE3" w:rsidR="00A35ADB" w:rsidRPr="00A35ADB" w:rsidRDefault="00A35ADB" w:rsidP="00A35ADB">
            <w:pPr>
              <w:rPr>
                <w:rFonts w:ascii="Calibri" w:hAnsi="Calibri"/>
                <w:b w:val="0"/>
                <w:color w:val="000000"/>
                <w:szCs w:val="22"/>
              </w:rPr>
            </w:pPr>
            <w:r w:rsidRPr="00A35ADB">
              <w:rPr>
                <w:rFonts w:ascii="Calibri" w:hAnsi="Calibri"/>
                <w:b w:val="0"/>
                <w:color w:val="000000"/>
                <w:szCs w:val="22"/>
              </w:rPr>
              <w:t>D+6 Months</w:t>
            </w:r>
          </w:p>
        </w:tc>
        <w:tc>
          <w:tcPr>
            <w:tcW w:w="2403" w:type="dxa"/>
          </w:tcPr>
          <w:p w14:paraId="167C5F7F" w14:textId="77777777" w:rsidR="00A35ADB" w:rsidRDefault="00A35ADB" w:rsidP="00A35ADB">
            <w:pPr>
              <w:rPr>
                <w:rFonts w:ascii="Calibri" w:hAnsi="Calibri"/>
                <w:color w:val="000000"/>
                <w:szCs w:val="22"/>
              </w:rPr>
            </w:pPr>
          </w:p>
        </w:tc>
      </w:tr>
      <w:tr w:rsidR="00A35ADB" w14:paraId="052C6BC3" w14:textId="3C6858B0" w:rsidTr="00A35ADB">
        <w:tc>
          <w:tcPr>
            <w:tcW w:w="801" w:type="dxa"/>
            <w:shd w:val="clear" w:color="auto" w:fill="auto"/>
          </w:tcPr>
          <w:p w14:paraId="39B65E97" w14:textId="77777777" w:rsidR="00A35ADB" w:rsidRDefault="00A35ADB" w:rsidP="00873FB3">
            <w:pPr>
              <w:pStyle w:val="TableRows"/>
              <w:numPr>
                <w:ilvl w:val="0"/>
                <w:numId w:val="32"/>
              </w:numPr>
              <w:tabs>
                <w:tab w:val="clear" w:pos="400"/>
                <w:tab w:val="clear" w:pos="10070"/>
              </w:tabs>
              <w:spacing w:before="40" w:line="240" w:lineRule="auto"/>
            </w:pPr>
          </w:p>
        </w:tc>
        <w:tc>
          <w:tcPr>
            <w:tcW w:w="2851" w:type="dxa"/>
            <w:shd w:val="clear" w:color="auto" w:fill="FFFFFF"/>
          </w:tcPr>
          <w:p w14:paraId="245787D2" w14:textId="77777777" w:rsidR="00A35ADB" w:rsidRPr="00767959" w:rsidRDefault="00A35ADB" w:rsidP="009864ED">
            <w:pPr>
              <w:rPr>
                <w:rFonts w:ascii="Calibri" w:hAnsi="Calibri"/>
                <w:color w:val="000000"/>
                <w:szCs w:val="22"/>
              </w:rPr>
            </w:pPr>
            <w:r w:rsidRPr="00767959">
              <w:rPr>
                <w:rFonts w:ascii="Calibri" w:hAnsi="Calibri"/>
                <w:color w:val="000000"/>
                <w:szCs w:val="22"/>
              </w:rPr>
              <w:t>Overall Software testing/Final Validation.</w:t>
            </w:r>
          </w:p>
        </w:tc>
        <w:tc>
          <w:tcPr>
            <w:tcW w:w="2410" w:type="dxa"/>
            <w:vAlign w:val="center"/>
          </w:tcPr>
          <w:p w14:paraId="6BC1CEEE" w14:textId="5ED52ABC" w:rsidR="00A35ADB" w:rsidRPr="00A35ADB" w:rsidRDefault="00A35ADB" w:rsidP="00A35ADB">
            <w:pPr>
              <w:rPr>
                <w:rFonts w:ascii="Calibri" w:hAnsi="Calibri"/>
                <w:b w:val="0"/>
                <w:color w:val="000000"/>
                <w:szCs w:val="22"/>
              </w:rPr>
            </w:pPr>
            <w:r w:rsidRPr="00A35ADB">
              <w:rPr>
                <w:rFonts w:ascii="Calibri" w:hAnsi="Calibri"/>
                <w:b w:val="0"/>
                <w:color w:val="000000"/>
                <w:szCs w:val="22"/>
              </w:rPr>
              <w:t>D+7 Months</w:t>
            </w:r>
          </w:p>
        </w:tc>
        <w:tc>
          <w:tcPr>
            <w:tcW w:w="2403" w:type="dxa"/>
          </w:tcPr>
          <w:p w14:paraId="0A1F31B5" w14:textId="77777777" w:rsidR="00A35ADB" w:rsidRDefault="00A35ADB" w:rsidP="00A35ADB">
            <w:pPr>
              <w:rPr>
                <w:rFonts w:ascii="Calibri" w:hAnsi="Calibri"/>
                <w:color w:val="000000"/>
                <w:szCs w:val="22"/>
              </w:rPr>
            </w:pPr>
          </w:p>
        </w:tc>
      </w:tr>
      <w:tr w:rsidR="00A35ADB" w14:paraId="66A8965F" w14:textId="69C29118" w:rsidTr="00A35ADB">
        <w:tc>
          <w:tcPr>
            <w:tcW w:w="801" w:type="dxa"/>
            <w:shd w:val="clear" w:color="auto" w:fill="auto"/>
          </w:tcPr>
          <w:p w14:paraId="12733009" w14:textId="77777777" w:rsidR="00A35ADB" w:rsidRDefault="00A35ADB" w:rsidP="00873FB3">
            <w:pPr>
              <w:pStyle w:val="TableRows"/>
              <w:numPr>
                <w:ilvl w:val="0"/>
                <w:numId w:val="32"/>
              </w:numPr>
              <w:tabs>
                <w:tab w:val="clear" w:pos="400"/>
                <w:tab w:val="clear" w:pos="10070"/>
              </w:tabs>
              <w:spacing w:before="40" w:line="240" w:lineRule="auto"/>
            </w:pPr>
          </w:p>
        </w:tc>
        <w:tc>
          <w:tcPr>
            <w:tcW w:w="2851" w:type="dxa"/>
            <w:shd w:val="clear" w:color="auto" w:fill="FFFFFF"/>
          </w:tcPr>
          <w:p w14:paraId="68067DDE" w14:textId="77777777" w:rsidR="00A35ADB" w:rsidRPr="002341C4" w:rsidRDefault="00A35ADB" w:rsidP="009864ED">
            <w:pPr>
              <w:rPr>
                <w:rFonts w:ascii="Calibri" w:hAnsi="Calibri"/>
                <w:color w:val="000000"/>
                <w:szCs w:val="22"/>
              </w:rPr>
            </w:pPr>
            <w:r w:rsidRPr="002341C4">
              <w:rPr>
                <w:rFonts w:ascii="Calibri" w:hAnsi="Calibri"/>
                <w:color w:val="000000"/>
                <w:szCs w:val="22"/>
              </w:rPr>
              <w:t>System configured by application data/algorithms</w:t>
            </w:r>
          </w:p>
        </w:tc>
        <w:tc>
          <w:tcPr>
            <w:tcW w:w="2410" w:type="dxa"/>
            <w:vAlign w:val="center"/>
          </w:tcPr>
          <w:p w14:paraId="10A6B634" w14:textId="054EE629" w:rsidR="00A35ADB" w:rsidRPr="00A35ADB" w:rsidRDefault="00A35ADB" w:rsidP="00A35ADB">
            <w:pPr>
              <w:rPr>
                <w:rFonts w:ascii="Calibri" w:hAnsi="Calibri"/>
                <w:b w:val="0"/>
                <w:color w:val="000000"/>
                <w:szCs w:val="22"/>
              </w:rPr>
            </w:pPr>
            <w:r w:rsidRPr="00A35ADB">
              <w:rPr>
                <w:rFonts w:ascii="Calibri" w:hAnsi="Calibri"/>
                <w:b w:val="0"/>
                <w:color w:val="000000"/>
                <w:szCs w:val="22"/>
              </w:rPr>
              <w:t>D+ 4 Months</w:t>
            </w:r>
          </w:p>
        </w:tc>
        <w:tc>
          <w:tcPr>
            <w:tcW w:w="2403" w:type="dxa"/>
          </w:tcPr>
          <w:p w14:paraId="6845233A" w14:textId="77777777" w:rsidR="00A35ADB" w:rsidRDefault="00A35ADB" w:rsidP="00A35ADB">
            <w:pPr>
              <w:rPr>
                <w:rFonts w:ascii="Calibri" w:hAnsi="Calibri"/>
                <w:color w:val="000000"/>
                <w:szCs w:val="22"/>
              </w:rPr>
            </w:pPr>
          </w:p>
        </w:tc>
      </w:tr>
      <w:tr w:rsidR="00A35ADB" w14:paraId="3564CE48" w14:textId="3F655C49" w:rsidTr="00A35ADB">
        <w:tc>
          <w:tcPr>
            <w:tcW w:w="801" w:type="dxa"/>
            <w:shd w:val="clear" w:color="auto" w:fill="auto"/>
          </w:tcPr>
          <w:p w14:paraId="4606C2DB" w14:textId="77777777" w:rsidR="00A35ADB" w:rsidRDefault="00A35ADB" w:rsidP="00873FB3">
            <w:pPr>
              <w:pStyle w:val="TableRows"/>
              <w:numPr>
                <w:ilvl w:val="0"/>
                <w:numId w:val="32"/>
              </w:numPr>
              <w:tabs>
                <w:tab w:val="clear" w:pos="400"/>
                <w:tab w:val="clear" w:pos="10070"/>
              </w:tabs>
              <w:spacing w:before="40" w:line="240" w:lineRule="auto"/>
            </w:pPr>
          </w:p>
        </w:tc>
        <w:tc>
          <w:tcPr>
            <w:tcW w:w="2851" w:type="dxa"/>
            <w:shd w:val="clear" w:color="auto" w:fill="FFFFFF"/>
          </w:tcPr>
          <w:p w14:paraId="0C6E2254" w14:textId="77777777" w:rsidR="00A35ADB" w:rsidRPr="002341C4" w:rsidRDefault="00A35ADB" w:rsidP="009864ED">
            <w:pPr>
              <w:rPr>
                <w:rFonts w:ascii="Calibri" w:hAnsi="Calibri"/>
                <w:color w:val="000000"/>
                <w:szCs w:val="22"/>
              </w:rPr>
            </w:pPr>
            <w:r w:rsidRPr="002341C4">
              <w:rPr>
                <w:rFonts w:ascii="Calibri" w:hAnsi="Calibri"/>
                <w:color w:val="000000"/>
                <w:szCs w:val="22"/>
              </w:rPr>
              <w:t>Software deployment</w:t>
            </w:r>
          </w:p>
        </w:tc>
        <w:tc>
          <w:tcPr>
            <w:tcW w:w="2410" w:type="dxa"/>
          </w:tcPr>
          <w:p w14:paraId="25BF4272" w14:textId="22819098" w:rsidR="00A35ADB" w:rsidRPr="00A35ADB" w:rsidRDefault="00A35ADB" w:rsidP="009864ED">
            <w:pPr>
              <w:rPr>
                <w:rFonts w:ascii="Calibri" w:hAnsi="Calibri"/>
                <w:b w:val="0"/>
                <w:color w:val="000000"/>
                <w:szCs w:val="22"/>
              </w:rPr>
            </w:pPr>
            <w:r w:rsidRPr="00A35ADB">
              <w:rPr>
                <w:rFonts w:ascii="Calibri" w:hAnsi="Calibri"/>
                <w:b w:val="0"/>
                <w:color w:val="000000"/>
                <w:szCs w:val="22"/>
              </w:rPr>
              <w:t>D+7 Months</w:t>
            </w:r>
          </w:p>
        </w:tc>
        <w:tc>
          <w:tcPr>
            <w:tcW w:w="2403" w:type="dxa"/>
          </w:tcPr>
          <w:p w14:paraId="2E922BCC" w14:textId="77777777" w:rsidR="00A35ADB" w:rsidRDefault="00A35ADB" w:rsidP="009864ED">
            <w:pPr>
              <w:rPr>
                <w:rFonts w:ascii="Calibri" w:hAnsi="Calibri"/>
                <w:color w:val="000000"/>
                <w:szCs w:val="22"/>
              </w:rPr>
            </w:pPr>
          </w:p>
        </w:tc>
      </w:tr>
      <w:tr w:rsidR="00A35ADB" w14:paraId="2AA561E7" w14:textId="38A6EB54" w:rsidTr="00A35ADB">
        <w:tc>
          <w:tcPr>
            <w:tcW w:w="801" w:type="dxa"/>
            <w:shd w:val="clear" w:color="auto" w:fill="auto"/>
          </w:tcPr>
          <w:p w14:paraId="4D3E1E81" w14:textId="77777777" w:rsidR="00A35ADB" w:rsidRDefault="00A35ADB" w:rsidP="00873FB3">
            <w:pPr>
              <w:pStyle w:val="TableRows"/>
              <w:numPr>
                <w:ilvl w:val="0"/>
                <w:numId w:val="32"/>
              </w:numPr>
              <w:tabs>
                <w:tab w:val="clear" w:pos="400"/>
                <w:tab w:val="clear" w:pos="10070"/>
              </w:tabs>
              <w:spacing w:before="40" w:line="240" w:lineRule="auto"/>
            </w:pPr>
          </w:p>
        </w:tc>
        <w:tc>
          <w:tcPr>
            <w:tcW w:w="2851" w:type="dxa"/>
            <w:shd w:val="clear" w:color="auto" w:fill="FFFFFF"/>
          </w:tcPr>
          <w:p w14:paraId="63251440" w14:textId="77777777" w:rsidR="00A35ADB" w:rsidRPr="00CE2BDC" w:rsidRDefault="00A35ADB" w:rsidP="009864ED">
            <w:pPr>
              <w:rPr>
                <w:rFonts w:ascii="Calibri" w:hAnsi="Calibri"/>
                <w:color w:val="000000"/>
                <w:szCs w:val="22"/>
              </w:rPr>
            </w:pPr>
            <w:r w:rsidRPr="00CE2BDC">
              <w:rPr>
                <w:rFonts w:ascii="Calibri" w:hAnsi="Calibri"/>
                <w:color w:val="000000"/>
                <w:szCs w:val="22"/>
              </w:rPr>
              <w:t>Software Maintenance</w:t>
            </w:r>
          </w:p>
        </w:tc>
        <w:tc>
          <w:tcPr>
            <w:tcW w:w="2410" w:type="dxa"/>
            <w:vAlign w:val="center"/>
          </w:tcPr>
          <w:p w14:paraId="6EE036DB" w14:textId="256E855D" w:rsidR="00A35ADB" w:rsidRPr="00A35ADB" w:rsidRDefault="00A35ADB" w:rsidP="009864ED">
            <w:pPr>
              <w:rPr>
                <w:rFonts w:ascii="Calibri" w:hAnsi="Calibri"/>
                <w:b w:val="0"/>
                <w:color w:val="000000"/>
                <w:szCs w:val="22"/>
              </w:rPr>
            </w:pPr>
            <w:r w:rsidRPr="00A35ADB">
              <w:rPr>
                <w:rFonts w:ascii="Calibri" w:hAnsi="Calibri"/>
                <w:b w:val="0"/>
                <w:color w:val="000000"/>
                <w:szCs w:val="22"/>
              </w:rPr>
              <w:t>D+7 Months</w:t>
            </w:r>
          </w:p>
        </w:tc>
        <w:tc>
          <w:tcPr>
            <w:tcW w:w="2403" w:type="dxa"/>
          </w:tcPr>
          <w:p w14:paraId="769ED486" w14:textId="77777777" w:rsidR="00A35ADB" w:rsidRDefault="00A35ADB" w:rsidP="009864ED">
            <w:pPr>
              <w:rPr>
                <w:rFonts w:ascii="Calibri" w:hAnsi="Calibri"/>
                <w:color w:val="000000"/>
                <w:szCs w:val="22"/>
              </w:rPr>
            </w:pPr>
          </w:p>
        </w:tc>
      </w:tr>
    </w:tbl>
    <w:p w14:paraId="7DA96A01" w14:textId="6710F15A" w:rsidR="00715CDB" w:rsidRDefault="00715CDB" w:rsidP="00D44142"/>
    <w:p w14:paraId="1007EB41" w14:textId="77777777" w:rsidR="00715CDB" w:rsidRPr="0081263D" w:rsidRDefault="00715CDB" w:rsidP="00D44142"/>
    <w:p w14:paraId="57565F16" w14:textId="77777777" w:rsidR="00D44142" w:rsidRDefault="00D44142" w:rsidP="00D44142">
      <w:pPr>
        <w:pStyle w:val="Caption"/>
        <w:rPr>
          <w:rFonts w:ascii="Calibri" w:hAnsi="Calibri"/>
          <w:b w:val="0"/>
          <w:szCs w:val="22"/>
          <w:u w:val="single"/>
        </w:rPr>
      </w:pPr>
    </w:p>
    <w:p w14:paraId="63D710D8" w14:textId="77777777" w:rsidR="00D44142" w:rsidRDefault="00D44142" w:rsidP="00D44142">
      <w:pPr>
        <w:pStyle w:val="BodyText"/>
      </w:pPr>
    </w:p>
    <w:p w14:paraId="582A0EFD" w14:textId="49554F51" w:rsidR="00442173" w:rsidRDefault="002722AD">
      <w:pPr>
        <w:pStyle w:val="Heading1"/>
        <w:numPr>
          <w:ilvl w:val="0"/>
          <w:numId w:val="0"/>
        </w:numPr>
        <w:tabs>
          <w:tab w:val="clear" w:pos="10070"/>
        </w:tabs>
        <w:rPr>
          <w:rFonts w:ascii="Arial" w:hAnsi="Arial" w:cs="Arial"/>
          <w:color w:val="auto"/>
        </w:rPr>
      </w:pPr>
      <w:bookmarkStart w:id="198" w:name="_heading=h.2iq8gzs" w:colFirst="0" w:colLast="0"/>
      <w:bookmarkStart w:id="199" w:name="_Toc162562219"/>
      <w:bookmarkEnd w:id="198"/>
      <w:r>
        <w:rPr>
          <w:rFonts w:ascii="Arial" w:hAnsi="Arial" w:cs="Arial"/>
          <w:color w:val="auto"/>
          <w:lang w:val="en-US"/>
        </w:rPr>
        <w:lastRenderedPageBreak/>
        <w:t>7</w:t>
      </w:r>
      <w:r>
        <w:rPr>
          <w:rFonts w:ascii="Arial" w:hAnsi="Arial" w:cs="Arial"/>
          <w:color w:val="auto"/>
        </w:rPr>
        <w:t>.0 ANNEXURES</w:t>
      </w:r>
      <w:bookmarkEnd w:id="199"/>
    </w:p>
    <w:p w14:paraId="608DE151" w14:textId="4793B310" w:rsidR="00442173" w:rsidRDefault="002722AD" w:rsidP="00873FB3">
      <w:pPr>
        <w:pStyle w:val="Heading2"/>
        <w:numPr>
          <w:ilvl w:val="1"/>
          <w:numId w:val="24"/>
        </w:numPr>
        <w:rPr>
          <w:rFonts w:ascii="Arial" w:hAnsi="Arial" w:cs="Arial"/>
          <w:b w:val="0"/>
          <w:bCs w:val="0"/>
          <w:color w:val="auto"/>
          <w:sz w:val="24"/>
        </w:rPr>
      </w:pPr>
      <w:bookmarkStart w:id="200" w:name="_heading=h.xvir7l" w:colFirst="0" w:colLast="0"/>
      <w:bookmarkStart w:id="201" w:name="_Toc1149"/>
      <w:bookmarkStart w:id="202" w:name="_Toc162562220"/>
      <w:bookmarkEnd w:id="200"/>
      <w:r>
        <w:rPr>
          <w:rFonts w:ascii="Arial" w:hAnsi="Arial" w:cs="Arial"/>
          <w:b w:val="0"/>
          <w:bCs w:val="0"/>
          <w:color w:val="auto"/>
          <w:sz w:val="24"/>
          <w:lang w:val="en-US"/>
        </w:rPr>
        <w:t>7</w:t>
      </w:r>
      <w:r>
        <w:rPr>
          <w:rFonts w:ascii="Arial" w:hAnsi="Arial" w:cs="Arial"/>
          <w:b w:val="0"/>
          <w:bCs w:val="0"/>
          <w:color w:val="auto"/>
          <w:sz w:val="24"/>
        </w:rPr>
        <w:t>.1 Annexure</w:t>
      </w:r>
      <w:r w:rsidR="00B470E1">
        <w:rPr>
          <w:rFonts w:ascii="Arial" w:hAnsi="Arial" w:cs="Arial"/>
          <w:b w:val="0"/>
          <w:bCs w:val="0"/>
          <w:color w:val="auto"/>
          <w:sz w:val="24"/>
        </w:rPr>
        <w:t xml:space="preserve"> – A Personnel Identified with Roles</w:t>
      </w:r>
      <w:bookmarkEnd w:id="201"/>
      <w:bookmarkEnd w:id="202"/>
    </w:p>
    <w:tbl>
      <w:tblPr>
        <w:tblStyle w:val="Style205"/>
        <w:tblW w:w="81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0"/>
        <w:gridCol w:w="3416"/>
        <w:gridCol w:w="3257"/>
      </w:tblGrid>
      <w:tr w:rsidR="00442173" w:rsidRPr="00D75F71" w14:paraId="3C344CB8" w14:textId="77777777">
        <w:trPr>
          <w:jc w:val="center"/>
        </w:trPr>
        <w:tc>
          <w:tcPr>
            <w:tcW w:w="14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3E09BF5C" w14:textId="77777777" w:rsidR="00442173" w:rsidRPr="00D75F71"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highlight w:val="yellow"/>
              </w:rPr>
            </w:pPr>
            <w:r w:rsidRPr="00D75F71">
              <w:rPr>
                <w:rFonts w:ascii="Arial" w:hAnsi="Arial" w:cs="Arial"/>
                <w:b w:val="0"/>
                <w:color w:val="000000"/>
                <w:szCs w:val="22"/>
                <w:highlight w:val="yellow"/>
              </w:rPr>
              <w:t>S. No</w:t>
            </w:r>
          </w:p>
        </w:tc>
        <w:tc>
          <w:tcPr>
            <w:tcW w:w="341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6FF0B95" w14:textId="77777777" w:rsidR="00442173" w:rsidRPr="00D75F71"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highlight w:val="yellow"/>
              </w:rPr>
            </w:pPr>
            <w:r w:rsidRPr="00D75F71">
              <w:rPr>
                <w:rFonts w:ascii="Arial" w:hAnsi="Arial" w:cs="Arial"/>
                <w:b w:val="0"/>
                <w:color w:val="000000"/>
                <w:szCs w:val="22"/>
                <w:highlight w:val="yellow"/>
              </w:rPr>
              <w:t>Role</w:t>
            </w:r>
          </w:p>
        </w:tc>
        <w:tc>
          <w:tcPr>
            <w:tcW w:w="325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16C20D4" w14:textId="77777777" w:rsidR="00442173" w:rsidRPr="00D75F71" w:rsidRDefault="00B470E1">
            <w:pPr>
              <w:tabs>
                <w:tab w:val="left" w:pos="360"/>
                <w:tab w:val="left" w:pos="480"/>
                <w:tab w:val="left" w:pos="540"/>
                <w:tab w:val="left" w:pos="684"/>
                <w:tab w:val="right" w:pos="9000"/>
                <w:tab w:val="right" w:pos="10032"/>
              </w:tabs>
              <w:spacing w:line="276" w:lineRule="auto"/>
              <w:jc w:val="center"/>
              <w:rPr>
                <w:rFonts w:ascii="Arial" w:hAnsi="Arial" w:cs="Arial"/>
                <w:b w:val="0"/>
                <w:color w:val="000000"/>
                <w:szCs w:val="22"/>
                <w:highlight w:val="yellow"/>
              </w:rPr>
            </w:pPr>
            <w:r w:rsidRPr="00D75F71">
              <w:rPr>
                <w:rFonts w:ascii="Arial" w:hAnsi="Arial" w:cs="Arial"/>
                <w:b w:val="0"/>
                <w:color w:val="000000"/>
                <w:szCs w:val="22"/>
                <w:highlight w:val="yellow"/>
              </w:rPr>
              <w:t>Name</w:t>
            </w:r>
          </w:p>
        </w:tc>
      </w:tr>
      <w:tr w:rsidR="00442173" w:rsidRPr="00D75F71" w14:paraId="5A3424C0"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A35372" w14:textId="77777777" w:rsidR="00442173" w:rsidRPr="00D75F71"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C4F836" w14:textId="36405A00" w:rsidR="00442173" w:rsidRPr="00D75F71" w:rsidRDefault="00D94856" w:rsidP="00D94856">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r w:rsidRPr="00D75F71">
              <w:rPr>
                <w:rFonts w:ascii="Arial" w:hAnsi="Arial" w:cs="Arial"/>
                <w:b w:val="0"/>
                <w:color w:val="000000"/>
                <w:szCs w:val="22"/>
                <w:highlight w:val="yellow"/>
              </w:rPr>
              <w:t>Head Technical/CEO</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2E126" w14:textId="08620C35" w:rsidR="00442173" w:rsidRPr="00D75F71"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p>
        </w:tc>
      </w:tr>
      <w:tr w:rsidR="004B4A27" w:rsidRPr="00D75F71" w14:paraId="3C3DA5A6"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5E433" w14:textId="77777777" w:rsidR="004B4A27" w:rsidRPr="00D75F71" w:rsidRDefault="004B4A27">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055D1" w14:textId="44919C96" w:rsidR="004B4A27" w:rsidRPr="00D75F71"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r w:rsidRPr="00D75F71">
              <w:rPr>
                <w:rFonts w:ascii="Arial" w:hAnsi="Arial" w:cs="Arial"/>
                <w:b w:val="0"/>
                <w:color w:val="000000"/>
                <w:szCs w:val="22"/>
                <w:highlight w:val="yellow"/>
              </w:rPr>
              <w:t>Project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B8EBDF" w14:textId="77777777" w:rsidR="004B4A27" w:rsidRPr="00D75F71"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p>
        </w:tc>
      </w:tr>
      <w:tr w:rsidR="00442173" w:rsidRPr="00D75F71" w14:paraId="466B06A8"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72D190" w14:textId="77777777" w:rsidR="00442173" w:rsidRPr="00D75F71"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DE45CC" w14:textId="77777777" w:rsidR="00442173" w:rsidRPr="00D75F71"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r w:rsidRPr="00D75F71">
              <w:rPr>
                <w:rFonts w:ascii="Arial" w:hAnsi="Arial" w:cs="Arial"/>
                <w:b w:val="0"/>
                <w:color w:val="000000"/>
                <w:szCs w:val="22"/>
                <w:highlight w:val="yellow"/>
              </w:rPr>
              <w:t>Software Development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287DB2" w14:textId="347B1184" w:rsidR="00442173" w:rsidRPr="00D75F71"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p>
        </w:tc>
      </w:tr>
      <w:tr w:rsidR="004B4A27" w:rsidRPr="00D75F71" w14:paraId="5EA8C7B3"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C1FA07" w14:textId="77777777" w:rsidR="004B4A27" w:rsidRPr="00D75F71" w:rsidRDefault="004B4A27">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A1C62C" w14:textId="2D629156" w:rsidR="004B4A27" w:rsidRPr="00D75F71"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r w:rsidRPr="00D75F71">
              <w:rPr>
                <w:rFonts w:ascii="Arial" w:hAnsi="Arial" w:cs="Arial"/>
                <w:b w:val="0"/>
                <w:color w:val="000000"/>
                <w:szCs w:val="22"/>
                <w:highlight w:val="yellow"/>
              </w:rPr>
              <w:t>Hardware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C417A" w14:textId="77777777" w:rsidR="004B4A27" w:rsidRPr="00D75F71"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p>
        </w:tc>
      </w:tr>
      <w:tr w:rsidR="004B4A27" w:rsidRPr="00D75F71" w14:paraId="2043271C"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53F5F3" w14:textId="77777777" w:rsidR="004B4A27" w:rsidRPr="00D75F71" w:rsidRDefault="004B4A27">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0F4EEE" w14:textId="3DFCFFA8" w:rsidR="004B4A27" w:rsidRPr="00D75F71"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r w:rsidRPr="00D75F71">
              <w:rPr>
                <w:rFonts w:ascii="Arial" w:hAnsi="Arial" w:cs="Arial"/>
                <w:b w:val="0"/>
                <w:color w:val="000000"/>
                <w:szCs w:val="22"/>
                <w:highlight w:val="yellow"/>
              </w:rPr>
              <w:t>Verification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3F0A1" w14:textId="77777777" w:rsidR="004B4A27" w:rsidRPr="00D75F71"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p>
        </w:tc>
      </w:tr>
      <w:tr w:rsidR="00442173" w:rsidRPr="00D75F71" w14:paraId="6CC2B308"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EB3194" w14:textId="77777777" w:rsidR="00442173" w:rsidRPr="00D75F71"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D9A65F" w14:textId="14EFEE01" w:rsidR="00442173" w:rsidRPr="00D75F71" w:rsidRDefault="00B470E1" w:rsidP="00715CDB">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r w:rsidRPr="00D75F71">
              <w:rPr>
                <w:rFonts w:ascii="Arial" w:hAnsi="Arial" w:cs="Arial"/>
                <w:b w:val="0"/>
                <w:color w:val="000000"/>
                <w:szCs w:val="22"/>
                <w:highlight w:val="yellow"/>
              </w:rPr>
              <w:t xml:space="preserve">Validator </w:t>
            </w:r>
            <w:r w:rsidR="00715CDB" w:rsidRPr="00D75F71">
              <w:rPr>
                <w:rFonts w:ascii="Arial" w:hAnsi="Arial" w:cs="Arial"/>
                <w:b w:val="0"/>
                <w:color w:val="000000"/>
                <w:szCs w:val="22"/>
                <w:highlight w:val="yellow"/>
              </w:rPr>
              <w:t>&amp; Safety In-charge</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07FC7" w14:textId="705BBAA2" w:rsidR="00442173" w:rsidRPr="00D75F71"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p>
        </w:tc>
      </w:tr>
      <w:tr w:rsidR="00442173" w:rsidRPr="00D75F71" w14:paraId="2AA105F9"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B2D86" w14:textId="77777777" w:rsidR="00442173" w:rsidRPr="00D75F71"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E2BA5" w14:textId="51AB25E6" w:rsidR="00442173" w:rsidRPr="00D75F71"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r w:rsidRPr="00D75F71">
              <w:rPr>
                <w:rFonts w:ascii="Arial" w:hAnsi="Arial" w:cs="Arial"/>
                <w:b w:val="0"/>
                <w:color w:val="000000"/>
                <w:szCs w:val="22"/>
                <w:highlight w:val="yellow"/>
              </w:rPr>
              <w:t>Verifi</w:t>
            </w:r>
            <w:r w:rsidR="004B4A27" w:rsidRPr="00D75F71">
              <w:rPr>
                <w:rFonts w:ascii="Arial" w:hAnsi="Arial" w:cs="Arial"/>
                <w:b w:val="0"/>
                <w:color w:val="000000"/>
                <w:szCs w:val="22"/>
                <w:highlight w:val="yellow"/>
              </w:rPr>
              <w:t>cation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0D3B19" w14:textId="0A13D636" w:rsidR="00442173" w:rsidRPr="00D75F71"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p>
        </w:tc>
      </w:tr>
      <w:tr w:rsidR="00442173" w:rsidRPr="00D75F71" w14:paraId="1F28BAA7"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6EFDC4" w14:textId="77777777" w:rsidR="00442173" w:rsidRPr="00D75F71"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A4004" w14:textId="77777777" w:rsidR="00442173" w:rsidRPr="00D75F71" w:rsidRDefault="00B470E1">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r w:rsidRPr="00D75F71">
              <w:rPr>
                <w:rFonts w:ascii="Arial" w:hAnsi="Arial" w:cs="Arial"/>
                <w:b w:val="0"/>
                <w:color w:val="000000"/>
                <w:szCs w:val="22"/>
                <w:highlight w:val="yellow"/>
              </w:rPr>
              <w:t>CM In charge (SCM &amp; HCM)</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469E03" w14:textId="360D84BF" w:rsidR="00442173" w:rsidRPr="00D75F71"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p>
        </w:tc>
      </w:tr>
      <w:tr w:rsidR="00442173" w:rsidRPr="00D75F71" w14:paraId="3489DA21"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8D4FD0" w14:textId="77777777" w:rsidR="00442173" w:rsidRPr="00D75F71"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3BD2C6" w14:textId="52ECFFC8" w:rsidR="00442173" w:rsidRPr="00D75F71"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r w:rsidRPr="00D75F71">
              <w:rPr>
                <w:rFonts w:ascii="Arial" w:hAnsi="Arial" w:cs="Arial"/>
                <w:b w:val="0"/>
                <w:color w:val="000000"/>
                <w:szCs w:val="22"/>
                <w:highlight w:val="yellow"/>
              </w:rPr>
              <w:t>Hardware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11EBA4" w14:textId="3FAA76E4" w:rsidR="00442173" w:rsidRPr="00D75F71"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p>
        </w:tc>
      </w:tr>
      <w:tr w:rsidR="00442173" w:rsidRPr="00D75F71" w14:paraId="0485D3FD"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1FF07" w14:textId="77777777" w:rsidR="00442173" w:rsidRPr="00D75F71"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217D9E" w14:textId="7C528D79" w:rsidR="00442173" w:rsidRPr="00D75F71"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r w:rsidRPr="00D75F71">
              <w:rPr>
                <w:rFonts w:ascii="Arial" w:hAnsi="Arial" w:cs="Arial"/>
                <w:b w:val="0"/>
                <w:color w:val="000000"/>
                <w:szCs w:val="22"/>
                <w:highlight w:val="yellow"/>
              </w:rPr>
              <w:t>Hardware Technician</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CFA94" w14:textId="099FEB10" w:rsidR="00442173" w:rsidRPr="00D75F71"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p>
        </w:tc>
      </w:tr>
      <w:tr w:rsidR="00442173" w:rsidRPr="00D75F71" w14:paraId="43E93A91"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224AAF" w14:textId="77777777" w:rsidR="00442173" w:rsidRPr="00D75F71"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7D0C6" w14:textId="761E6D84" w:rsidR="00442173" w:rsidRPr="00D75F71"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r w:rsidRPr="00D75F71">
              <w:rPr>
                <w:rFonts w:ascii="Arial" w:hAnsi="Arial" w:cs="Arial"/>
                <w:b w:val="0"/>
                <w:color w:val="000000"/>
                <w:szCs w:val="22"/>
                <w:highlight w:val="yellow"/>
              </w:rPr>
              <w:t>Software Engineers</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1146C" w14:textId="57097D4F" w:rsidR="00442173" w:rsidRPr="00D75F71"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highlight w:val="yellow"/>
              </w:rPr>
            </w:pPr>
          </w:p>
        </w:tc>
      </w:tr>
      <w:tr w:rsidR="00442173" w14:paraId="020ED713" w14:textId="77777777">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31B5B4" w14:textId="77777777" w:rsidR="00442173" w:rsidRPr="00D75F71" w:rsidRDefault="00442173">
            <w:pPr>
              <w:numPr>
                <w:ilvl w:val="0"/>
                <w:numId w:val="22"/>
              </w:numPr>
              <w:tabs>
                <w:tab w:val="left" w:pos="360"/>
                <w:tab w:val="left" w:pos="480"/>
                <w:tab w:val="left" w:pos="540"/>
                <w:tab w:val="left" w:pos="684"/>
                <w:tab w:val="right" w:pos="9000"/>
                <w:tab w:val="right" w:pos="10032"/>
              </w:tabs>
              <w:spacing w:before="80" w:after="40" w:line="276" w:lineRule="auto"/>
              <w:rPr>
                <w:rFonts w:ascii="Arial" w:hAnsi="Arial" w:cs="Arial"/>
                <w:b w:val="0"/>
                <w:highlight w:val="yellow"/>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149906" w14:textId="33BCC746" w:rsidR="00442173" w:rsidRDefault="004B4A27">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r w:rsidRPr="00D75F71">
              <w:rPr>
                <w:rFonts w:ascii="Arial" w:hAnsi="Arial" w:cs="Arial"/>
                <w:b w:val="0"/>
                <w:color w:val="000000"/>
                <w:szCs w:val="22"/>
                <w:highlight w:val="yellow"/>
              </w:rPr>
              <w:t>System integration Tester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F64E8" w14:textId="37B657A7" w:rsidR="00442173" w:rsidRDefault="00442173">
            <w:pPr>
              <w:tabs>
                <w:tab w:val="left" w:pos="360"/>
                <w:tab w:val="left" w:pos="480"/>
                <w:tab w:val="left" w:pos="540"/>
                <w:tab w:val="left" w:pos="684"/>
                <w:tab w:val="right" w:pos="9000"/>
                <w:tab w:val="right" w:pos="10032"/>
              </w:tabs>
              <w:spacing w:before="80" w:after="40" w:line="276" w:lineRule="auto"/>
              <w:rPr>
                <w:rFonts w:ascii="Arial" w:hAnsi="Arial" w:cs="Arial"/>
                <w:b w:val="0"/>
                <w:color w:val="000000"/>
                <w:szCs w:val="22"/>
              </w:rPr>
            </w:pPr>
          </w:p>
        </w:tc>
      </w:tr>
    </w:tbl>
    <w:p w14:paraId="554F82E9" w14:textId="6AADC734" w:rsidR="00442173" w:rsidRDefault="00B470E1">
      <w:pPr>
        <w:pStyle w:val="Caption"/>
        <w:rPr>
          <w:rFonts w:ascii="Arial" w:hAnsi="Arial" w:cs="Arial"/>
          <w:b w:val="0"/>
          <w:color w:val="000000"/>
          <w:sz w:val="24"/>
          <w:szCs w:val="24"/>
          <w:lang w:val="en-US"/>
        </w:rPr>
      </w:pPr>
      <w:bookmarkStart w:id="203" w:name="_heading=h.3hv69ve" w:colFirst="0" w:colLast="0"/>
      <w:bookmarkStart w:id="204" w:name="_Toc162562237"/>
      <w:bookmarkEnd w:id="203"/>
      <w:r>
        <w:rPr>
          <w:rFonts w:ascii="Arial" w:hAnsi="Arial" w:cs="Arial"/>
          <w:sz w:val="24"/>
          <w:szCs w:val="24"/>
        </w:rPr>
        <w:t xml:space="preserve">Table </w:t>
      </w:r>
      <w:r w:rsidR="00442173">
        <w:rPr>
          <w:rFonts w:ascii="Arial" w:hAnsi="Arial" w:cs="Arial"/>
          <w:sz w:val="24"/>
          <w:szCs w:val="24"/>
        </w:rPr>
        <w:fldChar w:fldCharType="begin"/>
      </w:r>
      <w:r>
        <w:rPr>
          <w:rFonts w:ascii="Arial" w:hAnsi="Arial" w:cs="Arial"/>
          <w:sz w:val="24"/>
          <w:szCs w:val="24"/>
        </w:rPr>
        <w:instrText xml:space="preserve"> SEQ Table \* ARABIC </w:instrText>
      </w:r>
      <w:r w:rsidR="00442173">
        <w:rPr>
          <w:rFonts w:ascii="Arial" w:hAnsi="Arial" w:cs="Arial"/>
          <w:sz w:val="24"/>
          <w:szCs w:val="24"/>
        </w:rPr>
        <w:fldChar w:fldCharType="separate"/>
      </w:r>
      <w:r w:rsidR="009864ED">
        <w:rPr>
          <w:rFonts w:ascii="Arial" w:hAnsi="Arial" w:cs="Arial"/>
          <w:noProof/>
          <w:sz w:val="24"/>
          <w:szCs w:val="24"/>
        </w:rPr>
        <w:t>14</w:t>
      </w:r>
      <w:r w:rsidR="00442173">
        <w:rPr>
          <w:rFonts w:ascii="Arial" w:hAnsi="Arial" w:cs="Arial"/>
          <w:sz w:val="24"/>
          <w:szCs w:val="24"/>
        </w:rPr>
        <w:fldChar w:fldCharType="end"/>
      </w:r>
      <w:bookmarkStart w:id="205" w:name="_Toc21438"/>
      <w:bookmarkStart w:id="206" w:name="_Toc32574"/>
      <w:bookmarkStart w:id="207" w:name="_Toc17678"/>
      <w:bookmarkStart w:id="208" w:name="_Toc5332"/>
      <w:r>
        <w:rPr>
          <w:rFonts w:ascii="Arial" w:hAnsi="Arial" w:cs="Arial"/>
          <w:sz w:val="24"/>
          <w:szCs w:val="24"/>
          <w:lang w:val="en-US"/>
        </w:rPr>
        <w:t>: Personnel Identification with Roles</w:t>
      </w:r>
      <w:bookmarkEnd w:id="204"/>
      <w:bookmarkEnd w:id="205"/>
      <w:bookmarkEnd w:id="206"/>
      <w:bookmarkEnd w:id="207"/>
      <w:bookmarkEnd w:id="208"/>
    </w:p>
    <w:p w14:paraId="665E13C3" w14:textId="77777777" w:rsidR="00442173" w:rsidRDefault="00442173">
      <w:pPr>
        <w:widowControl w:val="0"/>
        <w:spacing w:before="80" w:after="60"/>
        <w:rPr>
          <w:rFonts w:ascii="Arial" w:hAnsi="Arial" w:cs="Arial"/>
          <w:b w:val="0"/>
          <w:color w:val="000000"/>
          <w:sz w:val="28"/>
          <w:szCs w:val="28"/>
        </w:rPr>
      </w:pPr>
    </w:p>
    <w:p w14:paraId="1E7B91D6" w14:textId="77777777" w:rsidR="00442173" w:rsidRDefault="00442173">
      <w:pPr>
        <w:widowControl w:val="0"/>
        <w:spacing w:before="80" w:after="60"/>
        <w:rPr>
          <w:rFonts w:ascii="Arial" w:hAnsi="Arial" w:cs="Arial"/>
          <w:b w:val="0"/>
          <w:color w:val="000000"/>
          <w:sz w:val="28"/>
          <w:szCs w:val="28"/>
        </w:rPr>
      </w:pPr>
    </w:p>
    <w:p w14:paraId="0CC93CB0" w14:textId="7540BCC8" w:rsidR="00442173" w:rsidRDefault="00442173" w:rsidP="00715CDB">
      <w:pPr>
        <w:pStyle w:val="Heading2"/>
        <w:numPr>
          <w:ilvl w:val="0"/>
          <w:numId w:val="0"/>
        </w:numPr>
        <w:ind w:left="576"/>
        <w:rPr>
          <w:rFonts w:ascii="Arial" w:hAnsi="Arial" w:cs="Arial"/>
          <w:b w:val="0"/>
          <w:color w:val="000000"/>
          <w:sz w:val="24"/>
          <w:lang w:val="en-US"/>
        </w:rPr>
      </w:pPr>
      <w:bookmarkStart w:id="209" w:name="_heading=h.1x0gk37" w:colFirst="0" w:colLast="0"/>
      <w:bookmarkEnd w:id="209"/>
    </w:p>
    <w:p w14:paraId="1F29E077" w14:textId="77777777" w:rsidR="00442173" w:rsidRDefault="00442173">
      <w:pPr>
        <w:widowControl w:val="0"/>
        <w:spacing w:before="80" w:after="60"/>
        <w:rPr>
          <w:rFonts w:ascii="Arial" w:hAnsi="Arial" w:cs="Arial"/>
          <w:b w:val="0"/>
          <w:color w:val="000000"/>
          <w:sz w:val="28"/>
          <w:szCs w:val="28"/>
        </w:rPr>
      </w:pPr>
    </w:p>
    <w:p w14:paraId="2494F55F" w14:textId="77777777" w:rsidR="00442173" w:rsidRDefault="00442173">
      <w:pPr>
        <w:widowControl w:val="0"/>
        <w:spacing w:before="80" w:after="60"/>
        <w:rPr>
          <w:rFonts w:ascii="Arial" w:hAnsi="Arial" w:cs="Arial"/>
          <w:b w:val="0"/>
          <w:color w:val="000000"/>
          <w:sz w:val="28"/>
          <w:szCs w:val="28"/>
        </w:rPr>
      </w:pPr>
    </w:p>
    <w:p w14:paraId="56520F1B" w14:textId="63BEC82D" w:rsidR="00442173" w:rsidRDefault="00442173" w:rsidP="002722AD">
      <w:pPr>
        <w:keepNext/>
        <w:spacing w:line="360" w:lineRule="auto"/>
        <w:jc w:val="both"/>
        <w:rPr>
          <w:rFonts w:ascii="Arial" w:hAnsi="Arial" w:cs="Arial"/>
          <w:b w:val="0"/>
          <w:color w:val="000000"/>
          <w:sz w:val="24"/>
        </w:rPr>
      </w:pPr>
    </w:p>
    <w:p w14:paraId="71A92517" w14:textId="0FC27589" w:rsidR="00442173" w:rsidRDefault="00442173">
      <w:pPr>
        <w:pStyle w:val="Caption"/>
        <w:rPr>
          <w:rFonts w:ascii="Arial" w:hAnsi="Arial" w:cs="Arial"/>
          <w:b w:val="0"/>
          <w:i w:val="0"/>
          <w:iCs/>
          <w:color w:val="000000"/>
          <w:sz w:val="24"/>
          <w:szCs w:val="24"/>
          <w:lang w:val="en-US"/>
        </w:rPr>
        <w:sectPr w:rsidR="00442173" w:rsidSect="003E3AE9">
          <w:headerReference w:type="default" r:id="rId13"/>
          <w:footerReference w:type="default" r:id="rId14"/>
          <w:pgSz w:w="12240" w:h="15840"/>
          <w:pgMar w:top="1440" w:right="1080" w:bottom="1440" w:left="1080" w:header="720" w:footer="0" w:gutter="0"/>
          <w:cols w:space="720"/>
        </w:sectPr>
      </w:pPr>
      <w:bookmarkStart w:id="210" w:name="_heading=h.2250f4o" w:colFirst="0" w:colLast="0"/>
      <w:bookmarkEnd w:id="210"/>
    </w:p>
    <w:p w14:paraId="0100D088" w14:textId="77777777" w:rsidR="00442173" w:rsidRDefault="00442173">
      <w:pPr>
        <w:ind w:left="360" w:firstLine="3842"/>
        <w:rPr>
          <w:rFonts w:ascii="Arial" w:hAnsi="Arial" w:cs="Arial"/>
          <w:b w:val="0"/>
          <w:sz w:val="96"/>
          <w:szCs w:val="96"/>
        </w:rPr>
      </w:pPr>
    </w:p>
    <w:p w14:paraId="174C978C" w14:textId="77777777" w:rsidR="00442173" w:rsidRDefault="00442173">
      <w:pPr>
        <w:ind w:left="360" w:firstLine="3842"/>
        <w:rPr>
          <w:rFonts w:ascii="Arial" w:hAnsi="Arial" w:cs="Arial"/>
          <w:b w:val="0"/>
          <w:sz w:val="96"/>
          <w:szCs w:val="96"/>
        </w:rPr>
      </w:pPr>
    </w:p>
    <w:p w14:paraId="705E9ACB" w14:textId="77777777" w:rsidR="00442173" w:rsidRDefault="00442173">
      <w:pPr>
        <w:ind w:left="360" w:firstLine="3842"/>
        <w:rPr>
          <w:rFonts w:ascii="Arial" w:hAnsi="Arial" w:cs="Arial"/>
          <w:b w:val="0"/>
          <w:sz w:val="96"/>
          <w:szCs w:val="96"/>
        </w:rPr>
      </w:pPr>
    </w:p>
    <w:p w14:paraId="78654748" w14:textId="77777777" w:rsidR="00442173" w:rsidRDefault="00442173">
      <w:pPr>
        <w:ind w:left="360" w:firstLine="3842"/>
        <w:rPr>
          <w:rFonts w:ascii="Arial" w:hAnsi="Arial" w:cs="Arial"/>
          <w:b w:val="0"/>
          <w:sz w:val="96"/>
          <w:szCs w:val="96"/>
        </w:rPr>
      </w:pPr>
    </w:p>
    <w:p w14:paraId="606C7C2E" w14:textId="77777777" w:rsidR="00442173" w:rsidRDefault="00442173">
      <w:pPr>
        <w:ind w:left="360" w:firstLine="3842"/>
        <w:rPr>
          <w:rFonts w:ascii="Arial" w:hAnsi="Arial" w:cs="Arial"/>
          <w:b w:val="0"/>
          <w:sz w:val="96"/>
          <w:szCs w:val="96"/>
        </w:rPr>
      </w:pPr>
    </w:p>
    <w:p w14:paraId="3CE4E79F" w14:textId="77777777" w:rsidR="00442173" w:rsidRDefault="00B470E1">
      <w:pPr>
        <w:ind w:firstLine="2881"/>
        <w:outlineLvl w:val="0"/>
        <w:rPr>
          <w:rFonts w:ascii="Arial" w:hAnsi="Arial" w:cs="Arial"/>
          <w:b w:val="0"/>
          <w:sz w:val="96"/>
          <w:szCs w:val="96"/>
        </w:rPr>
      </w:pPr>
      <w:bookmarkStart w:id="211" w:name="_heading=h.haapch" w:colFirst="0" w:colLast="0"/>
      <w:bookmarkStart w:id="212" w:name="_Toc28074"/>
      <w:bookmarkStart w:id="213" w:name="_Toc162562221"/>
      <w:bookmarkEnd w:id="211"/>
      <w:r>
        <w:rPr>
          <w:rFonts w:ascii="Arial" w:hAnsi="Arial" w:cs="Arial"/>
          <w:b w:val="0"/>
          <w:sz w:val="96"/>
          <w:szCs w:val="96"/>
        </w:rPr>
        <w:t>BLANK PAGE</w:t>
      </w:r>
      <w:bookmarkEnd w:id="212"/>
      <w:bookmarkEnd w:id="213"/>
    </w:p>
    <w:sectPr w:rsidR="00442173" w:rsidSect="00442173">
      <w:headerReference w:type="even" r:id="rId15"/>
      <w:headerReference w:type="default" r:id="rId16"/>
      <w:footerReference w:type="default" r:id="rId17"/>
      <w:headerReference w:type="first" r:id="rId18"/>
      <w:pgSz w:w="12240" w:h="15840"/>
      <w:pgMar w:top="113" w:right="113" w:bottom="113" w:left="113"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FC12E" w14:textId="77777777" w:rsidR="00873FB3" w:rsidRDefault="00873FB3" w:rsidP="00442173">
      <w:pPr>
        <w:spacing w:before="0" w:after="0"/>
      </w:pPr>
      <w:r>
        <w:separator/>
      </w:r>
    </w:p>
  </w:endnote>
  <w:endnote w:type="continuationSeparator" w:id="0">
    <w:p w14:paraId="3DC2CFA9" w14:textId="77777777" w:rsidR="00873FB3" w:rsidRDefault="00873FB3" w:rsidP="004421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A03FB" w14:textId="21F83F86" w:rsidR="009864ED" w:rsidRDefault="009864ED">
    <w:pPr>
      <w:pStyle w:val="Footer"/>
      <w:pBdr>
        <w:top w:val="none" w:sz="0" w:space="3" w:color="auto"/>
      </w:pBdr>
      <w:tabs>
        <w:tab w:val="clear" w:pos="400"/>
        <w:tab w:val="clear" w:pos="10070"/>
        <w:tab w:val="center" w:pos="4680"/>
      </w:tabs>
      <w:spacing w:before="0" w:after="0"/>
      <w:ind w:right="360"/>
      <w:rPr>
        <w:rFonts w:ascii="Times New Roman" w:hAnsi="Times New Roman"/>
        <w:sz w:val="18"/>
        <w:szCs w:val="18"/>
      </w:rPr>
    </w:pPr>
    <w:r>
      <w:rPr>
        <w:sz w:val="18"/>
      </w:rPr>
      <w:pict w14:anchorId="4F6212ED">
        <v:shapetype id="_x0000_t202" coordsize="21600,21600" o:spt="202" path="m,l,21600r21600,l21600,xe">
          <v:stroke joinstyle="miter"/>
          <v:path gradientshapeok="t" o:connecttype="rect"/>
        </v:shapetype>
        <v:shape id="_x0000_s2050" type="#_x0000_t202" style="position:absolute;margin-left:493.8pt;margin-top:-41.25pt;width:24.85pt;height:23.45pt;z-index:251659264;mso-position-horizontal-relative:margin" o:gfxdata="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cXXX9kAAAAMAQAADwAAAAAAAAABACAAAAAiAAAAZHJzL2Rvd25yZXYueG1sUEsBAhQAFAAA&#10;AAgAh07iQL/W2T8nAgAAbgQAAA4AAAAAAAAAAQAgAAAAKAEAAGRycy9lMm9Eb2MueG1sUEsFBgAA&#10;AAAGAAYAWQEAAMEFAAAAAA==&#10;" filled="f" stroked="f" strokeweight=".5pt">
          <v:textbox style="mso-next-textbox:#_x0000_s2050" inset="0,0,0,0">
            <w:txbxContent>
              <w:p w14:paraId="5D12132C" w14:textId="588CAFCA" w:rsidR="009864ED" w:rsidRDefault="009864ED">
                <w:pPr>
                  <w:pStyle w:val="Footer"/>
                  <w:pBdr>
                    <w:top w:val="none" w:sz="0" w:space="3" w:color="auto"/>
                  </w:pBdr>
                  <w:rPr>
                    <w:rFonts w:ascii="Times New Roman" w:hAnsi="Times New Roman"/>
                    <w:sz w:val="22"/>
                    <w:szCs w:val="22"/>
                  </w:rPr>
                </w:pPr>
                <w:r>
                  <w:rPr>
                    <w:rFonts w:ascii="Times New Roman" w:hAnsi="Times New Roman"/>
                    <w:sz w:val="22"/>
                    <w:szCs w:val="22"/>
                  </w:rPr>
                  <w:fldChar w:fldCharType="begin"/>
                </w:r>
                <w:r>
                  <w:rPr>
                    <w:rFonts w:ascii="Times New Roman" w:hAnsi="Times New Roman"/>
                    <w:sz w:val="22"/>
                    <w:szCs w:val="22"/>
                  </w:rPr>
                  <w:instrText xml:space="preserve"> PAGE  \* MERGEFORMAT </w:instrText>
                </w:r>
                <w:r>
                  <w:rPr>
                    <w:rFonts w:ascii="Times New Roman" w:hAnsi="Times New Roman"/>
                    <w:sz w:val="22"/>
                    <w:szCs w:val="22"/>
                  </w:rPr>
                  <w:fldChar w:fldCharType="separate"/>
                </w:r>
                <w:r w:rsidR="006B284E">
                  <w:rPr>
                    <w:rFonts w:ascii="Times New Roman" w:hAnsi="Times New Roman"/>
                    <w:noProof/>
                    <w:sz w:val="22"/>
                    <w:szCs w:val="22"/>
                  </w:rPr>
                  <w:t>7</w:t>
                </w:r>
                <w:r>
                  <w:rPr>
                    <w:rFonts w:ascii="Times New Roman" w:hAnsi="Times New Roman"/>
                    <w:sz w:val="22"/>
                    <w:szCs w:val="22"/>
                  </w:rPr>
                  <w:fldChar w:fldCharType="end"/>
                </w:r>
              </w:p>
            </w:txbxContent>
          </v:textbox>
          <w10:wrap anchorx="margin"/>
        </v:shape>
      </w:pict>
    </w:r>
    <w:r>
      <w:rPr>
        <w:rFonts w:ascii="Times New Roman" w:hAnsi="Times New Roman"/>
        <w:sz w:val="18"/>
        <w:szCs w:val="18"/>
      </w:rPr>
      <w:t>CONFIDENTIAL</w:t>
    </w:r>
  </w:p>
  <w:p w14:paraId="3D3777C5" w14:textId="1D463A33" w:rsidR="009864ED" w:rsidRDefault="009864ED">
    <w:pPr>
      <w:pBdr>
        <w:top w:val="none" w:sz="0" w:space="0" w:color="000000"/>
      </w:pBdr>
      <w:tabs>
        <w:tab w:val="right" w:pos="9360"/>
      </w:tabs>
      <w:spacing w:before="0" w:after="0"/>
      <w:rPr>
        <w:rFonts w:ascii="Times New Roman" w:eastAsia="Century Gothic" w:hAnsi="Times New Roman"/>
        <w:b w:val="0"/>
        <w:color w:val="000000"/>
        <w:sz w:val="18"/>
        <w:szCs w:val="18"/>
      </w:rPr>
    </w:pPr>
    <w:r>
      <w:rPr>
        <w:rFonts w:ascii="Times New Roman" w:hAnsi="Times New Roman"/>
        <w:sz w:val="18"/>
        <w:szCs w:val="18"/>
      </w:rPr>
      <w:t xml:space="preserve">Version No : </w:t>
    </w:r>
    <w:r>
      <w:rPr>
        <w:rFonts w:ascii="Times New Roman" w:hAnsi="Times New Roman"/>
        <w:sz w:val="18"/>
        <w:szCs w:val="18"/>
        <w:lang w:val="en-US"/>
      </w:rPr>
      <w:t>1.0</w:t>
    </w:r>
    <w:r>
      <w:rPr>
        <w:rFonts w:ascii="Times New Roman" w:hAnsi="Times New Roman"/>
        <w:sz w:val="18"/>
        <w:szCs w:val="18"/>
      </w:rPr>
      <w:t xml:space="preserve"> Dated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598B4" w14:textId="77777777" w:rsidR="009864ED" w:rsidRDefault="009864ED">
    <w:pPr>
      <w:pBdr>
        <w:top w:val="none" w:sz="0" w:space="0" w:color="000000"/>
      </w:pBdr>
      <w:tabs>
        <w:tab w:val="left" w:pos="8370"/>
        <w:tab w:val="right" w:pos="8640"/>
        <w:tab w:val="left" w:pos="9000"/>
        <w:tab w:val="left" w:pos="9180"/>
        <w:tab w:val="left" w:pos="9270"/>
        <w:tab w:val="right" w:pos="9360"/>
        <w:tab w:val="right" w:pos="9900"/>
      </w:tabs>
      <w:ind w:right="180"/>
      <w:rPr>
        <w:rFonts w:eastAsia="Century Gothic" w:cs="Century Gothic"/>
        <w:b w:val="0"/>
        <w:color w:val="000000"/>
        <w:sz w:val="16"/>
        <w:szCs w:val="16"/>
      </w:rPr>
    </w:pPr>
    <w:r>
      <w:rPr>
        <w:sz w:val="16"/>
      </w:rPr>
      <w:pict w14:anchorId="007CED7C">
        <v:shapetype id="_x0000_t202" coordsize="21600,21600" o:spt="202" path="m,l,21600r21600,l21600,xe">
          <v:stroke joinstyle="miter"/>
          <v:path gradientshapeok="t" o:connecttype="rect"/>
        </v:shapetype>
        <v:shape id="_x0000_s2049" type="#_x0000_t202" style="position:absolute;margin-left:95.4pt;margin-top:0;width:9pt;height:25.3pt;z-index:251660288;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Dk&#10;cdmJKAIAAG4EAAAOAAAAAAAAAAEAIAAAAB8BAABkcnMvZTJvRG9jLnhtbFBLBQYAAAAABgAGAFkB&#10;AAC5BQAAAAA=&#10;" filled="f" stroked="f" strokeweight=".5pt">
          <v:textbox style="mso-fit-shape-to-text:t" inset="0,0,0,0">
            <w:txbxContent>
              <w:p w14:paraId="7077878A" w14:textId="1962AEC5" w:rsidR="009864ED" w:rsidRDefault="009864ED">
                <w:pPr>
                  <w:pStyle w:val="Footer"/>
                </w:pPr>
                <w:r>
                  <w:fldChar w:fldCharType="begin"/>
                </w:r>
                <w:r>
                  <w:instrText xml:space="preserve"> PAGE  \* MERGEFORMAT </w:instrText>
                </w:r>
                <w:r>
                  <w:fldChar w:fldCharType="separate"/>
                </w:r>
                <w:r w:rsidR="006B284E">
                  <w:rPr>
                    <w:noProof/>
                  </w:rPr>
                  <w:t>28</w:t>
                </w:r>
                <w:r>
                  <w:fldChar w:fldCharType="end"/>
                </w:r>
              </w:p>
            </w:txbxContent>
          </v:textbox>
          <w10:wrap anchorx="margin"/>
        </v:shape>
      </w:pict>
    </w:r>
    <w:r>
      <w:rPr>
        <w:rFonts w:ascii="Verdana" w:eastAsia="Verdana" w:hAnsi="Verdana" w:cs="Verdana"/>
        <w:b w:val="0"/>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FF13E" w14:textId="77777777" w:rsidR="00873FB3" w:rsidRDefault="00873FB3">
      <w:pPr>
        <w:spacing w:before="0" w:after="0"/>
      </w:pPr>
      <w:r>
        <w:separator/>
      </w:r>
    </w:p>
  </w:footnote>
  <w:footnote w:type="continuationSeparator" w:id="0">
    <w:p w14:paraId="260B3194" w14:textId="77777777" w:rsidR="00873FB3" w:rsidRDefault="00873F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3B948" w14:textId="2E8C9CED" w:rsidR="009864ED" w:rsidRPr="00552B68" w:rsidRDefault="009864ED" w:rsidP="00960D9F">
    <w:pPr>
      <w:tabs>
        <w:tab w:val="clear" w:pos="400"/>
        <w:tab w:val="clear" w:pos="10070"/>
        <w:tab w:val="left" w:pos="2110"/>
        <w:tab w:val="center" w:pos="4950"/>
      </w:tabs>
      <w:spacing w:line="276" w:lineRule="auto"/>
      <w:ind w:right="180"/>
      <w:jc w:val="both"/>
      <w:rPr>
        <w:rFonts w:ascii="Arial" w:eastAsia="Verdana" w:hAnsi="Arial" w:cs="Arial"/>
        <w:b w:val="0"/>
        <w:sz w:val="20"/>
        <w:szCs w:val="20"/>
        <w:lang w:val="en-US"/>
      </w:rPr>
    </w:pPr>
    <w:r>
      <w:rPr>
        <w:noProof/>
      </w:rPr>
      <w:pict w14:anchorId="77EEB666">
        <v:rect id="Rectangle 63" o:spid="_x0000_s2053" style="position:absolute;left:0;text-align:left;margin-left:0;margin-top:0;width:503.75pt;height:29pt;z-index:-251654144;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XZ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" o:allowoverlap="f" fillcolor="#4f81bd [3204]" stroked="f" strokeweight="2pt">
          <v:textbox style="mso-next-textbox:#Rectangle 63;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7B2D5BC" w14:textId="7DAEBBEC" w:rsidR="009864ED" w:rsidRDefault="009864ED" w:rsidP="00960D9F">
                    <w:pPr>
                      <w:pStyle w:val="Header"/>
                      <w:tabs>
                        <w:tab w:val="clear" w:pos="9360"/>
                      </w:tabs>
                      <w:rPr>
                        <w:caps/>
                        <w:color w:val="FFFFFF" w:themeColor="background1"/>
                      </w:rPr>
                    </w:pPr>
                    <w:r>
                      <w:rPr>
                        <w:caps/>
                        <w:color w:val="FFFFFF" w:themeColor="background1"/>
                      </w:rPr>
                      <w:t>TE:fnm:PMP                                                                                                                                                                            Ver 1.0</w:t>
                    </w:r>
                  </w:p>
                </w:sdtContent>
              </w:sdt>
            </w:txbxContent>
          </v:textbox>
          <w10:wrap type="square" anchorx="margin"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6A410" w14:textId="77777777" w:rsidR="009864ED" w:rsidRDefault="009864ED">
    <w:pPr>
      <w:tabs>
        <w:tab w:val="right" w:pos="9360"/>
      </w:tabs>
      <w:rPr>
        <w:rFonts w:eastAsia="Century Gothic" w:cs="Century Gothic"/>
        <w:b w:val="0"/>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CF02" w14:textId="77777777" w:rsidR="009864ED" w:rsidRDefault="009864ED">
    <w:pPr>
      <w:tabs>
        <w:tab w:val="right" w:pos="9360"/>
      </w:tabs>
      <w:rPr>
        <w:rFonts w:eastAsia="Century Gothic" w:cs="Century Gothic"/>
        <w:b w:val="0"/>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82CA6" w14:textId="77777777" w:rsidR="009864ED" w:rsidRDefault="009864ED">
    <w:pPr>
      <w:tabs>
        <w:tab w:val="right" w:pos="9360"/>
      </w:tabs>
      <w:rPr>
        <w:rFonts w:eastAsia="Century Gothic" w:cs="Century Gothic"/>
        <w:b w:val="0"/>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start w:val="1"/>
      <w:numFmt w:val="decimal"/>
      <w:pStyle w:val="Warn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 w15:restartNumberingAfterBreak="0">
    <w:nsid w:val="9C8AC8EF"/>
    <w:multiLevelType w:val="multilevel"/>
    <w:tmpl w:val="9C8AC8EF"/>
    <w:lvl w:ilvl="0">
      <w:start w:val="1"/>
      <w:numFmt w:val="decimal"/>
      <w:pStyle w:val="talpalisstH4"/>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 w15:restartNumberingAfterBreak="0">
    <w:nsid w:val="B5E306ED"/>
    <w:multiLevelType w:val="multilevel"/>
    <w:tmpl w:val="B5E306ED"/>
    <w:lvl w:ilvl="0">
      <w:start w:val="1"/>
      <w:numFmt w:val="decimal"/>
      <w:pStyle w:val="Example"/>
      <w:lvlText w:val="%1."/>
      <w:lvlJc w:val="left"/>
      <w:pPr>
        <w:ind w:left="220" w:firstLine="0"/>
      </w:pPr>
      <w:rPr>
        <w:rFonts w:ascii="Calibri" w:eastAsia="Calibri" w:hAnsi="Calibri" w:cs="Calibri"/>
        <w:sz w:val="22"/>
        <w:szCs w:val="22"/>
      </w:rPr>
    </w:lvl>
    <w:lvl w:ilvl="1">
      <w:start w:val="1"/>
      <w:numFmt w:val="lowerLetter"/>
      <w:lvlText w:val="%2."/>
      <w:lvlJc w:val="left"/>
      <w:pPr>
        <w:ind w:left="1843" w:hanging="360"/>
      </w:pPr>
    </w:lvl>
    <w:lvl w:ilvl="2">
      <w:start w:val="1"/>
      <w:numFmt w:val="lowerRoman"/>
      <w:lvlText w:val="%3."/>
      <w:lvlJc w:val="right"/>
      <w:pPr>
        <w:ind w:left="2563" w:hanging="180"/>
      </w:pPr>
    </w:lvl>
    <w:lvl w:ilvl="3">
      <w:start w:val="1"/>
      <w:numFmt w:val="decimal"/>
      <w:lvlText w:val="%4."/>
      <w:lvlJc w:val="left"/>
      <w:pPr>
        <w:ind w:left="3283" w:hanging="360"/>
      </w:pPr>
    </w:lvl>
    <w:lvl w:ilvl="4">
      <w:start w:val="1"/>
      <w:numFmt w:val="lowerLetter"/>
      <w:lvlText w:val="%5."/>
      <w:lvlJc w:val="left"/>
      <w:pPr>
        <w:ind w:left="4003" w:hanging="360"/>
      </w:pPr>
    </w:lvl>
    <w:lvl w:ilvl="5">
      <w:start w:val="1"/>
      <w:numFmt w:val="lowerRoman"/>
      <w:lvlText w:val="%6."/>
      <w:lvlJc w:val="right"/>
      <w:pPr>
        <w:ind w:left="4723" w:hanging="180"/>
      </w:pPr>
    </w:lvl>
    <w:lvl w:ilvl="6">
      <w:start w:val="1"/>
      <w:numFmt w:val="decimal"/>
      <w:lvlText w:val="%7."/>
      <w:lvlJc w:val="left"/>
      <w:pPr>
        <w:ind w:left="5443" w:hanging="360"/>
      </w:pPr>
    </w:lvl>
    <w:lvl w:ilvl="7">
      <w:start w:val="1"/>
      <w:numFmt w:val="lowerLetter"/>
      <w:lvlText w:val="%8."/>
      <w:lvlJc w:val="left"/>
      <w:pPr>
        <w:ind w:left="6163" w:hanging="360"/>
      </w:pPr>
    </w:lvl>
    <w:lvl w:ilvl="8">
      <w:start w:val="1"/>
      <w:numFmt w:val="lowerRoman"/>
      <w:lvlText w:val="%9."/>
      <w:lvlJc w:val="right"/>
      <w:pPr>
        <w:ind w:left="6883" w:hanging="180"/>
      </w:pPr>
    </w:lvl>
  </w:abstractNum>
  <w:abstractNum w:abstractNumId="3" w15:restartNumberingAfterBreak="0">
    <w:nsid w:val="BF205925"/>
    <w:multiLevelType w:val="multilevel"/>
    <w:tmpl w:val="BF205925"/>
    <w:lvl w:ilvl="0">
      <w:start w:val="1"/>
      <w:numFmt w:val="decimal"/>
      <w:pStyle w:val="BulletLis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4" w15:restartNumberingAfterBreak="0">
    <w:nsid w:val="C8879AEF"/>
    <w:multiLevelType w:val="multilevel"/>
    <w:tmpl w:val="C8879AEF"/>
    <w:lvl w:ilvl="0">
      <w:start w:val="1"/>
      <w:numFmt w:val="decimal"/>
      <w:pStyle w:val="StyleTBODYwithalphabetic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5" w15:restartNumberingAfterBreak="0">
    <w:nsid w:val="CF092B84"/>
    <w:multiLevelType w:val="multilevel"/>
    <w:tmpl w:val="CF092B84"/>
    <w:lvl w:ilvl="0">
      <w:start w:val="1"/>
      <w:numFmt w:val="decimal"/>
      <w:pStyle w:val="ListBullet2"/>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 w15:restartNumberingAfterBreak="0">
    <w:nsid w:val="D7F9FE59"/>
    <w:multiLevelType w:val="multilevel"/>
    <w:tmpl w:val="D7F9FE59"/>
    <w:lvl w:ilvl="0">
      <w:start w:val="1"/>
      <w:numFmt w:val="decimal"/>
      <w:pStyle w:val="HD1"/>
      <w:lvlText w:val="%1."/>
      <w:lvlJc w:val="left"/>
      <w:pPr>
        <w:ind w:left="1584" w:hanging="360"/>
      </w:pPr>
    </w:lvl>
    <w:lvl w:ilvl="1">
      <w:start w:val="1"/>
      <w:numFmt w:val="lowerLetter"/>
      <w:pStyle w:val="HD2"/>
      <w:lvlText w:val="%2."/>
      <w:lvlJc w:val="left"/>
      <w:pPr>
        <w:ind w:left="2304" w:hanging="360"/>
      </w:pPr>
    </w:lvl>
    <w:lvl w:ilvl="2">
      <w:start w:val="1"/>
      <w:numFmt w:val="lowerRoman"/>
      <w:pStyle w:val="HD3"/>
      <w:lvlText w:val="%3."/>
      <w:lvlJc w:val="right"/>
      <w:pPr>
        <w:ind w:left="3024" w:hanging="180"/>
      </w:pPr>
    </w:lvl>
    <w:lvl w:ilvl="3">
      <w:start w:val="1"/>
      <w:numFmt w:val="decimal"/>
      <w:pStyle w:val="HD4"/>
      <w:lvlText w:val="%4."/>
      <w:lvlJc w:val="left"/>
      <w:pPr>
        <w:ind w:left="3744" w:hanging="360"/>
      </w:pPr>
    </w:lvl>
    <w:lvl w:ilvl="4">
      <w:start w:val="1"/>
      <w:numFmt w:val="lowerLetter"/>
      <w:pStyle w:val="HD5"/>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7" w15:restartNumberingAfterBreak="0">
    <w:nsid w:val="DCBA6B53"/>
    <w:multiLevelType w:val="multilevel"/>
    <w:tmpl w:val="DCBA6B53"/>
    <w:lvl w:ilvl="0">
      <w:start w:val="1"/>
      <w:numFmt w:val="decimal"/>
      <w:pStyle w:val="T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8" w15:restartNumberingAfterBreak="0">
    <w:nsid w:val="F4B5D9F5"/>
    <w:multiLevelType w:val="multilevel"/>
    <w:tmpl w:val="F4B5D9F5"/>
    <w:lvl w:ilvl="0">
      <w:start w:val="1"/>
      <w:numFmt w:val="decimal"/>
      <w:pStyle w:val="TCAS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9" w15:restartNumberingAfterBreak="0">
    <w:nsid w:val="00000002"/>
    <w:multiLevelType w:val="singleLevel"/>
    <w:tmpl w:val="00000002"/>
    <w:name w:val="Outline"/>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10"/>
    <w:multiLevelType w:val="multilevel"/>
    <w:tmpl w:val="C46273D6"/>
    <w:name w:val="WW8Num15"/>
    <w:lvl w:ilvl="0">
      <w:start w:val="1"/>
      <w:numFmt w:val="decimal"/>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0053208E"/>
    <w:multiLevelType w:val="multilevel"/>
    <w:tmpl w:val="0053208E"/>
    <w:lvl w:ilvl="0">
      <w:start w:val="1"/>
      <w:numFmt w:val="decimal"/>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2" w15:restartNumberingAfterBreak="0">
    <w:nsid w:val="01D208E1"/>
    <w:multiLevelType w:val="hybridMultilevel"/>
    <w:tmpl w:val="A5F07AB8"/>
    <w:lvl w:ilvl="0" w:tplc="3DD0D722">
      <w:start w:val="1"/>
      <w:numFmt w:val="lowerLetter"/>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13" w15:restartNumberingAfterBreak="0">
    <w:nsid w:val="0248C179"/>
    <w:multiLevelType w:val="multilevel"/>
    <w:tmpl w:val="0248C179"/>
    <w:lvl w:ilvl="0">
      <w:start w:val="1"/>
      <w:numFmt w:val="lowerLetter"/>
      <w:pStyle w:val="BulletList2"/>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03D62ECE"/>
    <w:multiLevelType w:val="multilevel"/>
    <w:tmpl w:val="03D62ECE"/>
    <w:lvl w:ilvl="0">
      <w:start w:val="1"/>
      <w:numFmt w:val="decimal"/>
      <w:pStyle w:val="Not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5" w15:restartNumberingAfterBreak="0">
    <w:nsid w:val="06605069"/>
    <w:multiLevelType w:val="multilevel"/>
    <w:tmpl w:val="0170A23A"/>
    <w:lvl w:ilvl="0">
      <w:start w:val="1"/>
      <w:numFmt w:val="decimal"/>
      <w:lvlText w:val="%1.0"/>
      <w:lvlJc w:val="left"/>
      <w:pPr>
        <w:ind w:left="468" w:hanging="468"/>
      </w:pPr>
      <w:rPr>
        <w:rFonts w:ascii="Century Gothic" w:hAnsi="Century Gothic" w:cs="Times New Roman" w:hint="default"/>
      </w:rPr>
    </w:lvl>
    <w:lvl w:ilvl="1">
      <w:start w:val="1"/>
      <w:numFmt w:val="decimal"/>
      <w:lvlText w:val="%1.%2"/>
      <w:lvlJc w:val="left"/>
      <w:pPr>
        <w:ind w:left="1188" w:hanging="468"/>
      </w:pPr>
      <w:rPr>
        <w:rFonts w:ascii="Century Gothic" w:hAnsi="Century Gothic" w:cs="Times New Roman" w:hint="default"/>
      </w:rPr>
    </w:lvl>
    <w:lvl w:ilvl="2">
      <w:start w:val="1"/>
      <w:numFmt w:val="decimal"/>
      <w:lvlText w:val="%1.%2.%3"/>
      <w:lvlJc w:val="left"/>
      <w:pPr>
        <w:ind w:left="2160" w:hanging="720"/>
      </w:pPr>
      <w:rPr>
        <w:rFonts w:ascii="Century Gothic" w:hAnsi="Century Gothic" w:cs="Times New Roman" w:hint="default"/>
      </w:rPr>
    </w:lvl>
    <w:lvl w:ilvl="3">
      <w:start w:val="1"/>
      <w:numFmt w:val="decimal"/>
      <w:lvlText w:val="%1.%2.%3.%4"/>
      <w:lvlJc w:val="left"/>
      <w:pPr>
        <w:ind w:left="2880" w:hanging="720"/>
      </w:pPr>
      <w:rPr>
        <w:rFonts w:ascii="Century Gothic" w:hAnsi="Century Gothic" w:cs="Times New Roman" w:hint="default"/>
      </w:rPr>
    </w:lvl>
    <w:lvl w:ilvl="4">
      <w:start w:val="1"/>
      <w:numFmt w:val="decimal"/>
      <w:lvlText w:val="%1.%2.%3.%4.%5"/>
      <w:lvlJc w:val="left"/>
      <w:pPr>
        <w:ind w:left="3960" w:hanging="1080"/>
      </w:pPr>
      <w:rPr>
        <w:rFonts w:ascii="Century Gothic" w:hAnsi="Century Gothic" w:cs="Times New Roman" w:hint="default"/>
      </w:rPr>
    </w:lvl>
    <w:lvl w:ilvl="5">
      <w:start w:val="1"/>
      <w:numFmt w:val="decimal"/>
      <w:lvlText w:val="%1.%2.%3.%4.%5.%6"/>
      <w:lvlJc w:val="left"/>
      <w:pPr>
        <w:ind w:left="5040" w:hanging="1440"/>
      </w:pPr>
      <w:rPr>
        <w:rFonts w:ascii="Century Gothic" w:hAnsi="Century Gothic" w:cs="Times New Roman" w:hint="default"/>
      </w:rPr>
    </w:lvl>
    <w:lvl w:ilvl="6">
      <w:start w:val="1"/>
      <w:numFmt w:val="decimal"/>
      <w:lvlText w:val="%1.%2.%3.%4.%5.%6.%7"/>
      <w:lvlJc w:val="left"/>
      <w:pPr>
        <w:ind w:left="5760" w:hanging="1440"/>
      </w:pPr>
      <w:rPr>
        <w:rFonts w:ascii="Century Gothic" w:hAnsi="Century Gothic" w:cs="Times New Roman" w:hint="default"/>
      </w:rPr>
    </w:lvl>
    <w:lvl w:ilvl="7">
      <w:start w:val="1"/>
      <w:numFmt w:val="decimal"/>
      <w:lvlText w:val="%1.%2.%3.%4.%5.%6.%7.%8"/>
      <w:lvlJc w:val="left"/>
      <w:pPr>
        <w:ind w:left="6840" w:hanging="1800"/>
      </w:pPr>
      <w:rPr>
        <w:rFonts w:ascii="Century Gothic" w:hAnsi="Century Gothic" w:cs="Times New Roman" w:hint="default"/>
      </w:rPr>
    </w:lvl>
    <w:lvl w:ilvl="8">
      <w:start w:val="1"/>
      <w:numFmt w:val="decimal"/>
      <w:lvlText w:val="%1.%2.%3.%4.%5.%6.%7.%8.%9"/>
      <w:lvlJc w:val="left"/>
      <w:pPr>
        <w:ind w:left="7560" w:hanging="1800"/>
      </w:pPr>
      <w:rPr>
        <w:rFonts w:ascii="Century Gothic" w:hAnsi="Century Gothic" w:cs="Times New Roman" w:hint="default"/>
      </w:rPr>
    </w:lvl>
  </w:abstractNum>
  <w:abstractNum w:abstractNumId="16" w15:restartNumberingAfterBreak="0">
    <w:nsid w:val="078A5C6A"/>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7" w15:restartNumberingAfterBreak="0">
    <w:nsid w:val="0E640482"/>
    <w:multiLevelType w:val="multilevel"/>
    <w:tmpl w:val="0E640482"/>
    <w:lvl w:ilvl="0">
      <w:start w:val="1"/>
      <w:numFmt w:val="decimal"/>
      <w:pStyle w:val="number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4891177"/>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9" w15:restartNumberingAfterBreak="0">
    <w:nsid w:val="2470EC97"/>
    <w:multiLevelType w:val="multilevel"/>
    <w:tmpl w:val="2470EC97"/>
    <w:lvl w:ilvl="0">
      <w:start w:val="1"/>
      <w:numFmt w:val="decimal"/>
      <w:pStyle w:val="StyleBullet1LucidaSansUnicode"/>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0" w15:restartNumberingAfterBreak="0">
    <w:nsid w:val="25B654F3"/>
    <w:multiLevelType w:val="multilevel"/>
    <w:tmpl w:val="25B654F3"/>
    <w:lvl w:ilvl="0">
      <w:start w:val="1"/>
      <w:numFmt w:val="decimal"/>
      <w:pStyle w:val="NumberList1"/>
      <w:lvlText w:val="%1."/>
      <w:lvlJc w:val="left"/>
      <w:pPr>
        <w:ind w:left="720" w:hanging="360"/>
      </w:pPr>
    </w:lvl>
    <w:lvl w:ilvl="1">
      <w:start w:val="1"/>
      <w:numFmt w:val="lowerLetter"/>
      <w:pStyle w:val="NumberLista"/>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A8F537B"/>
    <w:multiLevelType w:val="multilevel"/>
    <w:tmpl w:val="2A8F537B"/>
    <w:lvl w:ilvl="0">
      <w:start w:val="1"/>
      <w:numFmt w:val="decimal"/>
      <w:pStyle w:val="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3EE4ACA"/>
    <w:multiLevelType w:val="hybridMultilevel"/>
    <w:tmpl w:val="53BEFBDA"/>
    <w:lvl w:ilvl="0" w:tplc="8D6E51FA">
      <w:start w:val="1"/>
      <w:numFmt w:val="bullet"/>
      <w:lvlText w:val=""/>
      <w:lvlJc w:val="left"/>
      <w:pPr>
        <w:tabs>
          <w:tab w:val="num" w:pos="576"/>
        </w:tabs>
        <w:ind w:left="576"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A08BB8"/>
    <w:multiLevelType w:val="multilevel"/>
    <w:tmpl w:val="46A08BB8"/>
    <w:lvl w:ilvl="0">
      <w:start w:val="1"/>
      <w:numFmt w:val="decimal"/>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pStyle w:val="heading5bold"/>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4" w15:restartNumberingAfterBreak="0">
    <w:nsid w:val="4C1BAE26"/>
    <w:multiLevelType w:val="multilevel"/>
    <w:tmpl w:val="4C1BAE26"/>
    <w:lvl w:ilvl="0">
      <w:start w:val="1"/>
      <w:numFmt w:val="decimal"/>
      <w:pStyle w:val="talphalist"/>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5" w15:restartNumberingAfterBreak="0">
    <w:nsid w:val="4D4DC07F"/>
    <w:multiLevelType w:val="multilevel"/>
    <w:tmpl w:val="4D4DC07F"/>
    <w:lvl w:ilvl="0">
      <w:start w:val="1"/>
      <w:numFmt w:val="decimal"/>
      <w:pStyle w:val="bullet1"/>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6" w15:restartNumberingAfterBreak="0">
    <w:nsid w:val="52F950EA"/>
    <w:multiLevelType w:val="multilevel"/>
    <w:tmpl w:val="1BD03BC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sz w:val="22"/>
      </w:rPr>
    </w:lvl>
    <w:lvl w:ilvl="3">
      <w:start w:val="1"/>
      <w:numFmt w:val="decimal"/>
      <w:pStyle w:val="Heading4"/>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b/>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4D24346"/>
    <w:multiLevelType w:val="hybridMultilevel"/>
    <w:tmpl w:val="18BA0A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ADCABA"/>
    <w:multiLevelType w:val="multilevel"/>
    <w:tmpl w:val="59ADCABA"/>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A241D34"/>
    <w:multiLevelType w:val="multilevel"/>
    <w:tmpl w:val="5A241D34"/>
    <w:lvl w:ilvl="0">
      <w:start w:val="1"/>
      <w:numFmt w:val="lowerLetter"/>
      <w:pStyle w:val="talpldalist-2"/>
      <w:lvlText w:val="%1)"/>
      <w:lvlJc w:val="left"/>
      <w:pPr>
        <w:ind w:left="1368" w:hanging="359"/>
      </w:pPr>
      <w:rPr>
        <w:color w:val="000000"/>
      </w:rPr>
    </w:lvl>
    <w:lvl w:ilvl="1">
      <w:start w:val="1"/>
      <w:numFmt w:val="lowerLetter"/>
      <w:lvlText w:val="%2."/>
      <w:lvlJc w:val="left"/>
      <w:pPr>
        <w:ind w:left="2088" w:hanging="360"/>
      </w:pPr>
    </w:lvl>
    <w:lvl w:ilvl="2">
      <w:start w:val="1"/>
      <w:numFmt w:val="lowerRoman"/>
      <w:lvlText w:val="%3."/>
      <w:lvlJc w:val="right"/>
      <w:pPr>
        <w:ind w:left="2808" w:hanging="180"/>
      </w:pPr>
    </w:lvl>
    <w:lvl w:ilvl="3">
      <w:start w:val="1"/>
      <w:numFmt w:val="decimal"/>
      <w:lvlText w:val="%4."/>
      <w:lvlJc w:val="left"/>
      <w:pPr>
        <w:ind w:left="3528" w:hanging="360"/>
      </w:pPr>
    </w:lvl>
    <w:lvl w:ilvl="4">
      <w:start w:val="1"/>
      <w:numFmt w:val="lowerLetter"/>
      <w:lvlText w:val="%5."/>
      <w:lvlJc w:val="left"/>
      <w:pPr>
        <w:ind w:left="4248" w:hanging="360"/>
      </w:pPr>
    </w:lvl>
    <w:lvl w:ilvl="5">
      <w:start w:val="1"/>
      <w:numFmt w:val="lowerRoman"/>
      <w:lvlText w:val="%6."/>
      <w:lvlJc w:val="right"/>
      <w:pPr>
        <w:ind w:left="4968" w:hanging="180"/>
      </w:pPr>
    </w:lvl>
    <w:lvl w:ilvl="6">
      <w:start w:val="1"/>
      <w:numFmt w:val="decimal"/>
      <w:lvlText w:val="%7."/>
      <w:lvlJc w:val="left"/>
      <w:pPr>
        <w:ind w:left="5688" w:hanging="360"/>
      </w:pPr>
    </w:lvl>
    <w:lvl w:ilvl="7">
      <w:start w:val="1"/>
      <w:numFmt w:val="lowerLetter"/>
      <w:lvlText w:val="%8."/>
      <w:lvlJc w:val="left"/>
      <w:pPr>
        <w:ind w:left="6408" w:hanging="360"/>
      </w:pPr>
    </w:lvl>
    <w:lvl w:ilvl="8">
      <w:start w:val="1"/>
      <w:numFmt w:val="lowerRoman"/>
      <w:lvlText w:val="%9."/>
      <w:lvlJc w:val="right"/>
      <w:pPr>
        <w:ind w:left="7128" w:hanging="180"/>
      </w:pPr>
    </w:lvl>
  </w:abstractNum>
  <w:abstractNum w:abstractNumId="30" w15:restartNumberingAfterBreak="0">
    <w:nsid w:val="60382F6E"/>
    <w:multiLevelType w:val="multilevel"/>
    <w:tmpl w:val="60382F6E"/>
    <w:lvl w:ilvl="0">
      <w:start w:val="1"/>
      <w:numFmt w:val="decimal"/>
      <w:pStyle w:val="Number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31" w15:restartNumberingAfterBreak="0">
    <w:nsid w:val="6FC80937"/>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3600"/>
        </w:tabs>
        <w:ind w:left="151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2" w15:restartNumberingAfterBreak="0">
    <w:nsid w:val="72183CF9"/>
    <w:multiLevelType w:val="multilevel"/>
    <w:tmpl w:val="72183CF9"/>
    <w:lvl w:ilvl="0">
      <w:start w:val="1"/>
      <w:numFmt w:val="decimal"/>
      <w:pStyle w:val="AppendixHeading"/>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num w:numId="1">
    <w:abstractNumId w:val="11"/>
  </w:num>
  <w:num w:numId="2">
    <w:abstractNumId w:val="5"/>
  </w:num>
  <w:num w:numId="3">
    <w:abstractNumId w:val="28"/>
  </w:num>
  <w:num w:numId="4">
    <w:abstractNumId w:val="3"/>
  </w:num>
  <w:num w:numId="5">
    <w:abstractNumId w:val="2"/>
  </w:num>
  <w:num w:numId="6">
    <w:abstractNumId w:val="14"/>
  </w:num>
  <w:num w:numId="7">
    <w:abstractNumId w:val="20"/>
  </w:num>
  <w:num w:numId="8">
    <w:abstractNumId w:val="32"/>
  </w:num>
  <w:num w:numId="9">
    <w:abstractNumId w:val="13"/>
  </w:num>
  <w:num w:numId="10">
    <w:abstractNumId w:val="0"/>
  </w:num>
  <w:num w:numId="11">
    <w:abstractNumId w:val="21"/>
  </w:num>
  <w:num w:numId="12">
    <w:abstractNumId w:val="29"/>
  </w:num>
  <w:num w:numId="13">
    <w:abstractNumId w:val="4"/>
  </w:num>
  <w:num w:numId="14">
    <w:abstractNumId w:val="25"/>
  </w:num>
  <w:num w:numId="15">
    <w:abstractNumId w:val="8"/>
  </w:num>
  <w:num w:numId="16">
    <w:abstractNumId w:val="19"/>
  </w:num>
  <w:num w:numId="17">
    <w:abstractNumId w:val="7"/>
  </w:num>
  <w:num w:numId="18">
    <w:abstractNumId w:val="6"/>
  </w:num>
  <w:num w:numId="19">
    <w:abstractNumId w:val="1"/>
  </w:num>
  <w:num w:numId="20">
    <w:abstractNumId w:val="24"/>
  </w:num>
  <w:num w:numId="21">
    <w:abstractNumId w:val="30"/>
  </w:num>
  <w:num w:numId="22">
    <w:abstractNumId w:val="17"/>
  </w:num>
  <w:num w:numId="23">
    <w:abstractNumId w:val="23"/>
  </w:num>
  <w:num w:numId="24">
    <w:abstractNumId w:val="15"/>
  </w:num>
  <w:num w:numId="25">
    <w:abstractNumId w:val="22"/>
  </w:num>
  <w:num w:numId="26">
    <w:abstractNumId w:val="12"/>
  </w:num>
  <w:num w:numId="27">
    <w:abstractNumId w:val="26"/>
  </w:num>
  <w:num w:numId="28">
    <w:abstractNumId w:val="31"/>
  </w:num>
  <w:num w:numId="29">
    <w:abstractNumId w:val="12"/>
    <w:lvlOverride w:ilvl="0">
      <w:startOverride w:val="1"/>
    </w:lvlOverride>
  </w:num>
  <w:num w:numId="30">
    <w:abstractNumId w:val="12"/>
    <w:lvlOverride w:ilvl="0">
      <w:startOverride w:val="1"/>
    </w:lvlOverride>
  </w:num>
  <w:num w:numId="31">
    <w:abstractNumId w:val="16"/>
  </w:num>
  <w:num w:numId="32">
    <w:abstractNumId w:val="18"/>
  </w:num>
  <w:num w:numId="33">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57FC2"/>
    <w:rsid w:val="00005FCC"/>
    <w:rsid w:val="00043F8F"/>
    <w:rsid w:val="00051F6B"/>
    <w:rsid w:val="000A1928"/>
    <w:rsid w:val="000B34A1"/>
    <w:rsid w:val="000F7D9A"/>
    <w:rsid w:val="00116490"/>
    <w:rsid w:val="001527DB"/>
    <w:rsid w:val="00171E63"/>
    <w:rsid w:val="001B1493"/>
    <w:rsid w:val="001B4305"/>
    <w:rsid w:val="001E416F"/>
    <w:rsid w:val="001F09D1"/>
    <w:rsid w:val="00202F34"/>
    <w:rsid w:val="002368AB"/>
    <w:rsid w:val="00245782"/>
    <w:rsid w:val="00252B11"/>
    <w:rsid w:val="00267958"/>
    <w:rsid w:val="002722AD"/>
    <w:rsid w:val="00277D6F"/>
    <w:rsid w:val="00295D38"/>
    <w:rsid w:val="002D0E4E"/>
    <w:rsid w:val="002D58E1"/>
    <w:rsid w:val="002E0D61"/>
    <w:rsid w:val="00305769"/>
    <w:rsid w:val="00340A8D"/>
    <w:rsid w:val="00361476"/>
    <w:rsid w:val="00385FB4"/>
    <w:rsid w:val="003E3AE9"/>
    <w:rsid w:val="003E5D89"/>
    <w:rsid w:val="00415D5F"/>
    <w:rsid w:val="00436912"/>
    <w:rsid w:val="00442173"/>
    <w:rsid w:val="00445358"/>
    <w:rsid w:val="00457FC2"/>
    <w:rsid w:val="00476E36"/>
    <w:rsid w:val="00492B44"/>
    <w:rsid w:val="00497272"/>
    <w:rsid w:val="004A5631"/>
    <w:rsid w:val="004B4A27"/>
    <w:rsid w:val="004C40A4"/>
    <w:rsid w:val="00500DD2"/>
    <w:rsid w:val="00507023"/>
    <w:rsid w:val="00532E5D"/>
    <w:rsid w:val="00552B68"/>
    <w:rsid w:val="0056210D"/>
    <w:rsid w:val="00565812"/>
    <w:rsid w:val="00593867"/>
    <w:rsid w:val="005D1073"/>
    <w:rsid w:val="005F3D92"/>
    <w:rsid w:val="006425BE"/>
    <w:rsid w:val="00647370"/>
    <w:rsid w:val="00657E64"/>
    <w:rsid w:val="00674C90"/>
    <w:rsid w:val="00676643"/>
    <w:rsid w:val="00684EC6"/>
    <w:rsid w:val="006941E3"/>
    <w:rsid w:val="006B284E"/>
    <w:rsid w:val="006B41CD"/>
    <w:rsid w:val="006B4D1B"/>
    <w:rsid w:val="006B552C"/>
    <w:rsid w:val="006D2066"/>
    <w:rsid w:val="006D274C"/>
    <w:rsid w:val="0070526B"/>
    <w:rsid w:val="00715CDB"/>
    <w:rsid w:val="00752B9D"/>
    <w:rsid w:val="007911CD"/>
    <w:rsid w:val="0079254F"/>
    <w:rsid w:val="007A157A"/>
    <w:rsid w:val="007D65E4"/>
    <w:rsid w:val="007D73EA"/>
    <w:rsid w:val="007F244B"/>
    <w:rsid w:val="0083509D"/>
    <w:rsid w:val="0085437C"/>
    <w:rsid w:val="0086657F"/>
    <w:rsid w:val="00873FB3"/>
    <w:rsid w:val="00882893"/>
    <w:rsid w:val="008873A1"/>
    <w:rsid w:val="00890DE9"/>
    <w:rsid w:val="008A6034"/>
    <w:rsid w:val="008F2578"/>
    <w:rsid w:val="009039CA"/>
    <w:rsid w:val="00954A74"/>
    <w:rsid w:val="00960D9F"/>
    <w:rsid w:val="009667B6"/>
    <w:rsid w:val="009864ED"/>
    <w:rsid w:val="009B7539"/>
    <w:rsid w:val="009C45FE"/>
    <w:rsid w:val="009E4344"/>
    <w:rsid w:val="00A046CC"/>
    <w:rsid w:val="00A15391"/>
    <w:rsid w:val="00A35ADB"/>
    <w:rsid w:val="00A360DF"/>
    <w:rsid w:val="00A400C6"/>
    <w:rsid w:val="00A95CA5"/>
    <w:rsid w:val="00AB4626"/>
    <w:rsid w:val="00AB49E3"/>
    <w:rsid w:val="00AE0AE3"/>
    <w:rsid w:val="00AE1BCC"/>
    <w:rsid w:val="00AF4DB1"/>
    <w:rsid w:val="00B00C4B"/>
    <w:rsid w:val="00B01A02"/>
    <w:rsid w:val="00B01D24"/>
    <w:rsid w:val="00B13026"/>
    <w:rsid w:val="00B40FB6"/>
    <w:rsid w:val="00B412AB"/>
    <w:rsid w:val="00B470E1"/>
    <w:rsid w:val="00B60325"/>
    <w:rsid w:val="00B608C0"/>
    <w:rsid w:val="00B60EB0"/>
    <w:rsid w:val="00B63328"/>
    <w:rsid w:val="00B80017"/>
    <w:rsid w:val="00BA3943"/>
    <w:rsid w:val="00BB37F4"/>
    <w:rsid w:val="00BD7103"/>
    <w:rsid w:val="00BE4EA4"/>
    <w:rsid w:val="00BF63D5"/>
    <w:rsid w:val="00C109EC"/>
    <w:rsid w:val="00C1579D"/>
    <w:rsid w:val="00C17489"/>
    <w:rsid w:val="00C71231"/>
    <w:rsid w:val="00C91A88"/>
    <w:rsid w:val="00CB7EE6"/>
    <w:rsid w:val="00D02D96"/>
    <w:rsid w:val="00D43F02"/>
    <w:rsid w:val="00D44142"/>
    <w:rsid w:val="00D749F3"/>
    <w:rsid w:val="00D75F71"/>
    <w:rsid w:val="00D94856"/>
    <w:rsid w:val="00DA1C6E"/>
    <w:rsid w:val="00DD4F59"/>
    <w:rsid w:val="00DE7D98"/>
    <w:rsid w:val="00E942E2"/>
    <w:rsid w:val="00E94C3F"/>
    <w:rsid w:val="00EE43B5"/>
    <w:rsid w:val="00F01B91"/>
    <w:rsid w:val="00FA607F"/>
    <w:rsid w:val="00FC50FF"/>
    <w:rsid w:val="00FD22D0"/>
    <w:rsid w:val="03E322AC"/>
    <w:rsid w:val="065A2AA7"/>
    <w:rsid w:val="07F82E4C"/>
    <w:rsid w:val="090E6DE2"/>
    <w:rsid w:val="09BE6845"/>
    <w:rsid w:val="0A3272E5"/>
    <w:rsid w:val="0C272E2A"/>
    <w:rsid w:val="0DBF247B"/>
    <w:rsid w:val="0FD66CC0"/>
    <w:rsid w:val="103C5FE2"/>
    <w:rsid w:val="125D4E69"/>
    <w:rsid w:val="13172421"/>
    <w:rsid w:val="1554590A"/>
    <w:rsid w:val="18114000"/>
    <w:rsid w:val="1904178A"/>
    <w:rsid w:val="1CF02757"/>
    <w:rsid w:val="1D185997"/>
    <w:rsid w:val="1E43060F"/>
    <w:rsid w:val="1EA639A5"/>
    <w:rsid w:val="1FDC001C"/>
    <w:rsid w:val="206A3987"/>
    <w:rsid w:val="26FE247D"/>
    <w:rsid w:val="28072072"/>
    <w:rsid w:val="29BF4E64"/>
    <w:rsid w:val="2CA10F4A"/>
    <w:rsid w:val="2FB77B0E"/>
    <w:rsid w:val="32B15AA3"/>
    <w:rsid w:val="3316442B"/>
    <w:rsid w:val="36882E03"/>
    <w:rsid w:val="374C0952"/>
    <w:rsid w:val="381A08A6"/>
    <w:rsid w:val="39912B88"/>
    <w:rsid w:val="39F528F7"/>
    <w:rsid w:val="3A6C6B07"/>
    <w:rsid w:val="3B4C6D41"/>
    <w:rsid w:val="3D4A3A5A"/>
    <w:rsid w:val="3DA8208E"/>
    <w:rsid w:val="3F461748"/>
    <w:rsid w:val="403018AA"/>
    <w:rsid w:val="444B5B90"/>
    <w:rsid w:val="46BA71B8"/>
    <w:rsid w:val="474E1604"/>
    <w:rsid w:val="48522D72"/>
    <w:rsid w:val="4B2F65C8"/>
    <w:rsid w:val="4BA30B99"/>
    <w:rsid w:val="4DD5503A"/>
    <w:rsid w:val="4DFF1396"/>
    <w:rsid w:val="4FFC5E2A"/>
    <w:rsid w:val="500B2D00"/>
    <w:rsid w:val="50664FC0"/>
    <w:rsid w:val="52481F50"/>
    <w:rsid w:val="563B3153"/>
    <w:rsid w:val="567876B3"/>
    <w:rsid w:val="56F94A3B"/>
    <w:rsid w:val="579B29E6"/>
    <w:rsid w:val="58A27BDF"/>
    <w:rsid w:val="591A095D"/>
    <w:rsid w:val="5C4A59EB"/>
    <w:rsid w:val="5C6110E8"/>
    <w:rsid w:val="5E417DFA"/>
    <w:rsid w:val="60A63B8D"/>
    <w:rsid w:val="61BC5136"/>
    <w:rsid w:val="62320861"/>
    <w:rsid w:val="62636E92"/>
    <w:rsid w:val="63BB2730"/>
    <w:rsid w:val="6A441D28"/>
    <w:rsid w:val="6BB57A23"/>
    <w:rsid w:val="6C457EA0"/>
    <w:rsid w:val="6D882F74"/>
    <w:rsid w:val="6E667E5D"/>
    <w:rsid w:val="6E9A19C7"/>
    <w:rsid w:val="6E9B606E"/>
    <w:rsid w:val="701F1187"/>
    <w:rsid w:val="753164B5"/>
    <w:rsid w:val="75490AF3"/>
    <w:rsid w:val="767B706E"/>
    <w:rsid w:val="77A53AD4"/>
    <w:rsid w:val="785D1252"/>
    <w:rsid w:val="7ADF4833"/>
    <w:rsid w:val="7B25086A"/>
    <w:rsid w:val="7DF473D6"/>
    <w:rsid w:val="7F2A319C"/>
    <w:rsid w:val="7FCD15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fillcolor="white">
      <v:fill color="white"/>
    </o:shapedefaults>
    <o:shapelayout v:ext="edit">
      <o:idmap v:ext="edit" data="1"/>
    </o:shapelayout>
  </w:shapeDefaults>
  <w:decimalSymbol w:val="."/>
  <w:listSeparator w:val=","/>
  <w14:docId w14:val="7FF3A319"/>
  <w15:docId w15:val="{C4FED7D9-6BED-48FF-8DCF-097E5403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9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173"/>
    <w:pPr>
      <w:tabs>
        <w:tab w:val="left" w:pos="400"/>
        <w:tab w:val="right" w:pos="10070"/>
      </w:tabs>
      <w:spacing w:before="120" w:after="120"/>
    </w:pPr>
    <w:rPr>
      <w:rFonts w:ascii="Century Gothic" w:eastAsia="Times New Roman" w:hAnsi="Century Gothic"/>
      <w:b/>
      <w:sz w:val="22"/>
      <w:szCs w:val="24"/>
      <w:lang w:val="en-GB"/>
    </w:rPr>
  </w:style>
  <w:style w:type="paragraph" w:styleId="Heading1">
    <w:name w:val="heading 1"/>
    <w:basedOn w:val="Normal"/>
    <w:next w:val="Normal"/>
    <w:link w:val="Heading1Char"/>
    <w:qFormat/>
    <w:rsid w:val="00442173"/>
    <w:pPr>
      <w:keepNext/>
      <w:pageBreakBefore/>
      <w:numPr>
        <w:numId w:val="27"/>
      </w:numPr>
      <w:spacing w:before="360" w:line="360" w:lineRule="auto"/>
      <w:outlineLvl w:val="0"/>
    </w:pPr>
    <w:rPr>
      <w:caps/>
      <w:color w:val="095BA6"/>
      <w:sz w:val="28"/>
      <w:szCs w:val="28"/>
    </w:rPr>
  </w:style>
  <w:style w:type="paragraph" w:styleId="Heading2">
    <w:name w:val="heading 2"/>
    <w:basedOn w:val="Normal"/>
    <w:next w:val="Normal"/>
    <w:link w:val="Heading2Char"/>
    <w:qFormat/>
    <w:rsid w:val="00442173"/>
    <w:pPr>
      <w:numPr>
        <w:ilvl w:val="1"/>
        <w:numId w:val="27"/>
      </w:numPr>
      <w:outlineLvl w:val="1"/>
    </w:pPr>
    <w:rPr>
      <w:bCs/>
      <w:color w:val="808080"/>
    </w:rPr>
  </w:style>
  <w:style w:type="paragraph" w:styleId="Heading3">
    <w:name w:val="heading 3"/>
    <w:basedOn w:val="Normal"/>
    <w:next w:val="Normal"/>
    <w:link w:val="Heading3Char"/>
    <w:qFormat/>
    <w:rsid w:val="00442173"/>
    <w:pPr>
      <w:numPr>
        <w:ilvl w:val="2"/>
        <w:numId w:val="27"/>
      </w:numPr>
      <w:jc w:val="both"/>
      <w:outlineLvl w:val="2"/>
    </w:pPr>
    <w:rPr>
      <w:rFonts w:ascii="Calibri" w:hAnsi="Calibri"/>
      <w:b w:val="0"/>
      <w:sz w:val="24"/>
    </w:rPr>
  </w:style>
  <w:style w:type="paragraph" w:styleId="Heading4">
    <w:name w:val="heading 4"/>
    <w:basedOn w:val="Normal"/>
    <w:next w:val="Normal"/>
    <w:link w:val="Heading4Char"/>
    <w:qFormat/>
    <w:rsid w:val="00442173"/>
    <w:pPr>
      <w:numPr>
        <w:ilvl w:val="3"/>
        <w:numId w:val="27"/>
      </w:numPr>
      <w:outlineLvl w:val="3"/>
    </w:pPr>
  </w:style>
  <w:style w:type="paragraph" w:styleId="Heading5">
    <w:name w:val="heading 5"/>
    <w:basedOn w:val="Normal"/>
    <w:next w:val="Normal"/>
    <w:link w:val="Heading5Char"/>
    <w:qFormat/>
    <w:rsid w:val="00442173"/>
    <w:pPr>
      <w:keepNext/>
      <w:numPr>
        <w:ilvl w:val="4"/>
        <w:numId w:val="27"/>
      </w:numPr>
      <w:spacing w:line="360" w:lineRule="auto"/>
      <w:outlineLvl w:val="4"/>
    </w:pPr>
    <w:rPr>
      <w:rFonts w:asciiTheme="minorHAnsi" w:hAnsiTheme="minorHAnsi"/>
      <w:sz w:val="24"/>
    </w:rPr>
  </w:style>
  <w:style w:type="paragraph" w:styleId="Heading6">
    <w:name w:val="heading 6"/>
    <w:basedOn w:val="Normal"/>
    <w:next w:val="Normal"/>
    <w:link w:val="Heading6Char"/>
    <w:qFormat/>
    <w:rsid w:val="00442173"/>
    <w:pPr>
      <w:keepNext/>
      <w:numPr>
        <w:ilvl w:val="5"/>
        <w:numId w:val="27"/>
      </w:numPr>
      <w:spacing w:before="240"/>
      <w:outlineLvl w:val="5"/>
    </w:pPr>
    <w:rPr>
      <w:bCs/>
    </w:rPr>
  </w:style>
  <w:style w:type="paragraph" w:styleId="Heading7">
    <w:name w:val="heading 7"/>
    <w:basedOn w:val="Normal"/>
    <w:next w:val="Normal"/>
    <w:link w:val="Heading7Char"/>
    <w:qFormat/>
    <w:rsid w:val="00442173"/>
    <w:pPr>
      <w:numPr>
        <w:ilvl w:val="6"/>
        <w:numId w:val="27"/>
      </w:numPr>
      <w:spacing w:before="240"/>
      <w:outlineLvl w:val="6"/>
    </w:pPr>
  </w:style>
  <w:style w:type="paragraph" w:styleId="Heading8">
    <w:name w:val="heading 8"/>
    <w:basedOn w:val="Normal"/>
    <w:next w:val="Normal"/>
    <w:link w:val="Heading8Char"/>
    <w:qFormat/>
    <w:rsid w:val="00442173"/>
    <w:pPr>
      <w:numPr>
        <w:ilvl w:val="7"/>
        <w:numId w:val="27"/>
      </w:numPr>
      <w:spacing w:before="240"/>
      <w:outlineLvl w:val="7"/>
    </w:pPr>
    <w:rPr>
      <w:iCs/>
    </w:rPr>
  </w:style>
  <w:style w:type="paragraph" w:styleId="Heading9">
    <w:name w:val="heading 9"/>
    <w:basedOn w:val="Normal"/>
    <w:next w:val="Normal"/>
    <w:link w:val="Heading9Char"/>
    <w:qFormat/>
    <w:rsid w:val="00442173"/>
    <w:pPr>
      <w:numPr>
        <w:ilvl w:val="8"/>
        <w:numId w:val="27"/>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TBODYSTYLE"/>
    <w:link w:val="BalloonTextChar"/>
    <w:qFormat/>
    <w:rsid w:val="00442173"/>
    <w:pPr>
      <w:spacing w:before="0" w:after="0"/>
    </w:pPr>
    <w:rPr>
      <w:rFonts w:cs="Tahoma"/>
      <w:sz w:val="16"/>
      <w:szCs w:val="16"/>
    </w:rPr>
  </w:style>
  <w:style w:type="paragraph" w:customStyle="1" w:styleId="TBODYSTYLE">
    <w:name w:val="T BODY STYLE"/>
    <w:basedOn w:val="Normal"/>
    <w:link w:val="TBODYSTYLEChar"/>
    <w:qFormat/>
    <w:rsid w:val="00442173"/>
    <w:pPr>
      <w:spacing w:before="60" w:after="60" w:line="360" w:lineRule="auto"/>
      <w:ind w:left="562"/>
      <w:jc w:val="both"/>
    </w:pPr>
    <w:rPr>
      <w:rFonts w:ascii="Calibri" w:hAnsi="Calibri"/>
      <w:sz w:val="24"/>
    </w:rPr>
  </w:style>
  <w:style w:type="paragraph" w:styleId="BodyText">
    <w:name w:val="Body Text"/>
    <w:basedOn w:val="Normal"/>
    <w:link w:val="BodyTextChar"/>
    <w:qFormat/>
    <w:rsid w:val="00442173"/>
    <w:pPr>
      <w:widowControl w:val="0"/>
      <w:spacing w:before="80" w:after="60" w:line="280" w:lineRule="atLeast"/>
    </w:pPr>
    <w:rPr>
      <w:rFonts w:ascii="Segoe UI" w:hAnsi="Segoe UI"/>
      <w:color w:val="000000"/>
      <w:sz w:val="28"/>
      <w:szCs w:val="20"/>
      <w:lang w:val="en-US"/>
    </w:rPr>
  </w:style>
  <w:style w:type="paragraph" w:styleId="BodyTextIndent">
    <w:name w:val="Body Text Indent"/>
    <w:basedOn w:val="Normal"/>
    <w:link w:val="BodyTextIndentChar"/>
    <w:qFormat/>
    <w:rsid w:val="00442173"/>
    <w:rPr>
      <w:rFonts w:ascii="Segoe UI" w:hAnsi="Segoe UI"/>
      <w:color w:val="095BA6"/>
      <w:sz w:val="28"/>
    </w:rPr>
  </w:style>
  <w:style w:type="paragraph" w:styleId="Caption">
    <w:name w:val="caption"/>
    <w:basedOn w:val="Normal"/>
    <w:next w:val="Normal"/>
    <w:link w:val="CaptionChar"/>
    <w:qFormat/>
    <w:rsid w:val="00442173"/>
    <w:pPr>
      <w:keepNext/>
      <w:keepLines/>
      <w:spacing w:before="40" w:after="40"/>
      <w:jc w:val="center"/>
    </w:pPr>
    <w:rPr>
      <w:rFonts w:asciiTheme="minorHAnsi" w:hAnsiTheme="minorHAnsi"/>
      <w:bCs/>
      <w:i/>
      <w:szCs w:val="20"/>
    </w:rPr>
  </w:style>
  <w:style w:type="character" w:styleId="CommentReference">
    <w:name w:val="annotation reference"/>
    <w:basedOn w:val="DefaultParagraphFont"/>
    <w:qFormat/>
    <w:rsid w:val="00442173"/>
    <w:rPr>
      <w:sz w:val="16"/>
      <w:szCs w:val="16"/>
    </w:rPr>
  </w:style>
  <w:style w:type="paragraph" w:styleId="CommentText">
    <w:name w:val="annotation text"/>
    <w:basedOn w:val="Normal"/>
    <w:link w:val="CommentTextChar"/>
    <w:qFormat/>
    <w:rsid w:val="00442173"/>
    <w:rPr>
      <w:szCs w:val="20"/>
    </w:rPr>
  </w:style>
  <w:style w:type="paragraph" w:styleId="CommentSubject">
    <w:name w:val="annotation subject"/>
    <w:basedOn w:val="CommentText"/>
    <w:next w:val="CommentText"/>
    <w:link w:val="CommentSubjectChar"/>
    <w:qFormat/>
    <w:rsid w:val="00442173"/>
    <w:rPr>
      <w:bCs/>
    </w:rPr>
  </w:style>
  <w:style w:type="character" w:styleId="FollowedHyperlink">
    <w:name w:val="FollowedHyperlink"/>
    <w:basedOn w:val="DefaultParagraphFont"/>
    <w:qFormat/>
    <w:rsid w:val="00442173"/>
    <w:rPr>
      <w:color w:val="800080"/>
      <w:u w:val="single"/>
    </w:rPr>
  </w:style>
  <w:style w:type="paragraph" w:styleId="Footer">
    <w:name w:val="footer"/>
    <w:basedOn w:val="Normal"/>
    <w:link w:val="FooterChar"/>
    <w:uiPriority w:val="99"/>
    <w:qFormat/>
    <w:rsid w:val="00442173"/>
    <w:pPr>
      <w:pBdr>
        <w:top w:val="single" w:sz="4" w:space="3" w:color="auto"/>
      </w:pBdr>
      <w:tabs>
        <w:tab w:val="right" w:pos="9360"/>
      </w:tabs>
    </w:pPr>
    <w:rPr>
      <w:iCs/>
      <w:sz w:val="16"/>
    </w:rPr>
  </w:style>
  <w:style w:type="paragraph" w:styleId="Header">
    <w:name w:val="header"/>
    <w:basedOn w:val="Normal"/>
    <w:link w:val="HeaderChar"/>
    <w:uiPriority w:val="99"/>
    <w:qFormat/>
    <w:rsid w:val="00442173"/>
    <w:pPr>
      <w:tabs>
        <w:tab w:val="right" w:pos="9360"/>
      </w:tabs>
    </w:pPr>
    <w:rPr>
      <w:sz w:val="16"/>
    </w:rPr>
  </w:style>
  <w:style w:type="character" w:styleId="Hyperlink">
    <w:name w:val="Hyperlink"/>
    <w:uiPriority w:val="99"/>
    <w:qFormat/>
    <w:rsid w:val="00442173"/>
    <w:rPr>
      <w:rFonts w:ascii="Verdana" w:hAnsi="Verdana"/>
      <w:color w:val="0000FF"/>
      <w:u w:val="single"/>
    </w:rPr>
  </w:style>
  <w:style w:type="paragraph" w:styleId="ListBullet">
    <w:name w:val="List Bullet"/>
    <w:basedOn w:val="Normal"/>
    <w:qFormat/>
    <w:rsid w:val="00442173"/>
    <w:pPr>
      <w:tabs>
        <w:tab w:val="left" w:pos="1800"/>
      </w:tabs>
      <w:ind w:left="1800" w:hanging="360"/>
      <w:contextualSpacing/>
    </w:pPr>
  </w:style>
  <w:style w:type="paragraph" w:styleId="ListBullet2">
    <w:name w:val="List Bullet 2"/>
    <w:basedOn w:val="Normal"/>
    <w:qFormat/>
    <w:rsid w:val="00442173"/>
    <w:pPr>
      <w:numPr>
        <w:numId w:val="2"/>
      </w:numPr>
      <w:spacing w:line="288" w:lineRule="auto"/>
      <w:ind w:left="1800"/>
    </w:pPr>
    <w:rPr>
      <w:rFonts w:asciiTheme="minorHAnsi" w:hAnsiTheme="minorHAnsi"/>
      <w:lang w:val="en-US"/>
    </w:rPr>
  </w:style>
  <w:style w:type="paragraph" w:styleId="ListNumber">
    <w:name w:val="List Number"/>
    <w:basedOn w:val="Normal"/>
    <w:qFormat/>
    <w:rsid w:val="00442173"/>
    <w:pPr>
      <w:numPr>
        <w:numId w:val="3"/>
      </w:numPr>
      <w:spacing w:before="0" w:after="0" w:line="360" w:lineRule="auto"/>
    </w:pPr>
    <w:rPr>
      <w:rFonts w:ascii="Calibri" w:hAnsi="Calibri"/>
      <w:szCs w:val="22"/>
      <w:lang w:val="en-US"/>
    </w:rPr>
  </w:style>
  <w:style w:type="paragraph" w:styleId="NormalWeb">
    <w:name w:val="Normal (Web)"/>
    <w:basedOn w:val="Normal"/>
    <w:uiPriority w:val="99"/>
    <w:qFormat/>
    <w:rsid w:val="00442173"/>
    <w:pPr>
      <w:spacing w:before="100" w:beforeAutospacing="1" w:after="100" w:afterAutospacing="1"/>
    </w:pPr>
    <w:rPr>
      <w:rFonts w:ascii="Times New Roman" w:hAnsi="Times New Roman"/>
      <w:sz w:val="24"/>
      <w:lang w:val="en-US"/>
    </w:rPr>
  </w:style>
  <w:style w:type="character" w:styleId="PageNumber">
    <w:name w:val="page number"/>
    <w:basedOn w:val="DefaultParagraphFont"/>
    <w:qFormat/>
    <w:rsid w:val="00442173"/>
  </w:style>
  <w:style w:type="character" w:styleId="Strong">
    <w:name w:val="Strong"/>
    <w:basedOn w:val="DefaultParagraphFont"/>
    <w:qFormat/>
    <w:rsid w:val="00442173"/>
    <w:rPr>
      <w:b/>
      <w:bCs/>
    </w:rPr>
  </w:style>
  <w:style w:type="paragraph" w:styleId="Subtitle">
    <w:name w:val="Subtitle"/>
    <w:basedOn w:val="Normal"/>
    <w:next w:val="Normal"/>
    <w:qFormat/>
    <w:rsid w:val="00442173"/>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99"/>
    <w:qFormat/>
    <w:rsid w:val="004421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rsid w:val="00442173"/>
    <w:rPr>
      <w:rFonts w:asciiTheme="minorHAnsi" w:hAnsiTheme="minorHAnsi"/>
    </w:rPr>
  </w:style>
  <w:style w:type="paragraph" w:styleId="Title">
    <w:name w:val="Title"/>
    <w:basedOn w:val="Normal"/>
    <w:next w:val="Normal"/>
    <w:link w:val="TitleChar"/>
    <w:qFormat/>
    <w:rsid w:val="00442173"/>
    <w:pPr>
      <w:ind w:left="3420"/>
      <w:outlineLvl w:val="0"/>
    </w:pPr>
    <w:rPr>
      <w:rFonts w:cs="Arial"/>
      <w:bCs/>
      <w:kern w:val="28"/>
      <w:sz w:val="32"/>
      <w:szCs w:val="32"/>
    </w:rPr>
  </w:style>
  <w:style w:type="paragraph" w:styleId="TOC1">
    <w:name w:val="toc 1"/>
    <w:basedOn w:val="Normal"/>
    <w:next w:val="Normal"/>
    <w:link w:val="TOC1Char"/>
    <w:uiPriority w:val="39"/>
    <w:qFormat/>
    <w:rsid w:val="00442173"/>
    <w:pPr>
      <w:tabs>
        <w:tab w:val="right" w:leader="dot" w:pos="10070"/>
      </w:tabs>
      <w:spacing w:before="60" w:after="60"/>
    </w:pPr>
    <w:rPr>
      <w:rFonts w:ascii="Calibri" w:hAnsi="Calibri"/>
      <w:bCs/>
      <w:szCs w:val="22"/>
    </w:rPr>
  </w:style>
  <w:style w:type="paragraph" w:styleId="TOC2">
    <w:name w:val="toc 2"/>
    <w:basedOn w:val="Normal"/>
    <w:next w:val="Normal"/>
    <w:uiPriority w:val="39"/>
    <w:qFormat/>
    <w:rsid w:val="00442173"/>
    <w:pPr>
      <w:tabs>
        <w:tab w:val="left" w:pos="800"/>
        <w:tab w:val="right" w:leader="hyphen" w:pos="10070"/>
      </w:tabs>
      <w:spacing w:before="0" w:after="0"/>
      <w:ind w:left="200"/>
      <w:jc w:val="center"/>
    </w:pPr>
    <w:rPr>
      <w:rFonts w:ascii="Calibri" w:hAnsi="Calibri"/>
      <w:szCs w:val="20"/>
    </w:rPr>
  </w:style>
  <w:style w:type="paragraph" w:styleId="TOC3">
    <w:name w:val="toc 3"/>
    <w:basedOn w:val="Normal"/>
    <w:next w:val="Normal"/>
    <w:uiPriority w:val="39"/>
    <w:qFormat/>
    <w:rsid w:val="00442173"/>
    <w:pPr>
      <w:spacing w:before="0" w:after="0"/>
      <w:ind w:left="400"/>
    </w:pPr>
    <w:rPr>
      <w:rFonts w:ascii="Calibri" w:hAnsi="Calibri"/>
      <w:i/>
      <w:iCs/>
      <w:szCs w:val="20"/>
    </w:rPr>
  </w:style>
  <w:style w:type="paragraph" w:styleId="TOC4">
    <w:name w:val="toc 4"/>
    <w:basedOn w:val="Normal"/>
    <w:next w:val="Normal"/>
    <w:uiPriority w:val="39"/>
    <w:qFormat/>
    <w:rsid w:val="00442173"/>
    <w:pPr>
      <w:spacing w:before="0" w:after="0"/>
      <w:ind w:left="600"/>
    </w:pPr>
    <w:rPr>
      <w:rFonts w:ascii="Calibri" w:hAnsi="Calibri"/>
      <w:sz w:val="18"/>
      <w:szCs w:val="18"/>
    </w:rPr>
  </w:style>
  <w:style w:type="paragraph" w:styleId="TOC5">
    <w:name w:val="toc 5"/>
    <w:basedOn w:val="Normal"/>
    <w:next w:val="Normal"/>
    <w:uiPriority w:val="39"/>
    <w:qFormat/>
    <w:rsid w:val="00442173"/>
    <w:pPr>
      <w:spacing w:before="0" w:after="0"/>
      <w:ind w:left="800"/>
    </w:pPr>
    <w:rPr>
      <w:rFonts w:ascii="Calibri" w:hAnsi="Calibri"/>
      <w:sz w:val="18"/>
      <w:szCs w:val="18"/>
    </w:rPr>
  </w:style>
  <w:style w:type="paragraph" w:styleId="TOC6">
    <w:name w:val="toc 6"/>
    <w:basedOn w:val="Normal"/>
    <w:next w:val="Normal"/>
    <w:uiPriority w:val="39"/>
    <w:qFormat/>
    <w:rsid w:val="00442173"/>
    <w:pPr>
      <w:spacing w:before="0" w:after="0"/>
      <w:ind w:left="1000"/>
    </w:pPr>
    <w:rPr>
      <w:rFonts w:ascii="Calibri" w:hAnsi="Calibri"/>
      <w:sz w:val="18"/>
      <w:szCs w:val="18"/>
    </w:rPr>
  </w:style>
  <w:style w:type="paragraph" w:styleId="TOC7">
    <w:name w:val="toc 7"/>
    <w:basedOn w:val="Normal"/>
    <w:next w:val="Normal"/>
    <w:uiPriority w:val="39"/>
    <w:qFormat/>
    <w:rsid w:val="00442173"/>
    <w:pPr>
      <w:spacing w:before="0" w:after="0"/>
      <w:ind w:left="1200"/>
    </w:pPr>
    <w:rPr>
      <w:rFonts w:ascii="Calibri" w:hAnsi="Calibri"/>
      <w:sz w:val="18"/>
      <w:szCs w:val="18"/>
    </w:rPr>
  </w:style>
  <w:style w:type="paragraph" w:styleId="TOC8">
    <w:name w:val="toc 8"/>
    <w:basedOn w:val="Normal"/>
    <w:next w:val="Normal"/>
    <w:uiPriority w:val="39"/>
    <w:qFormat/>
    <w:rsid w:val="00442173"/>
    <w:pPr>
      <w:spacing w:before="0" w:after="0"/>
      <w:ind w:left="1400"/>
    </w:pPr>
    <w:rPr>
      <w:rFonts w:ascii="Calibri" w:hAnsi="Calibri"/>
      <w:sz w:val="18"/>
      <w:szCs w:val="18"/>
    </w:rPr>
  </w:style>
  <w:style w:type="paragraph" w:styleId="TOC9">
    <w:name w:val="toc 9"/>
    <w:basedOn w:val="Normal"/>
    <w:next w:val="Normal"/>
    <w:uiPriority w:val="39"/>
    <w:qFormat/>
    <w:rsid w:val="00442173"/>
    <w:pPr>
      <w:spacing w:before="0" w:after="0"/>
      <w:ind w:left="1600"/>
    </w:pPr>
    <w:rPr>
      <w:rFonts w:ascii="Calibri" w:hAnsi="Calibri"/>
      <w:sz w:val="18"/>
      <w:szCs w:val="18"/>
    </w:rPr>
  </w:style>
  <w:style w:type="table" w:customStyle="1" w:styleId="TableNormal1">
    <w:name w:val="Table Normal1"/>
    <w:qFormat/>
    <w:rsid w:val="00442173"/>
    <w:tblPr>
      <w:tblCellMar>
        <w:top w:w="0" w:type="dxa"/>
        <w:left w:w="0" w:type="dxa"/>
        <w:bottom w:w="0" w:type="dxa"/>
        <w:right w:w="0" w:type="dxa"/>
      </w:tblCellMar>
    </w:tblPr>
  </w:style>
  <w:style w:type="table" w:customStyle="1" w:styleId="TableNormal2">
    <w:name w:val="Table Normal2"/>
    <w:qFormat/>
    <w:rsid w:val="00442173"/>
    <w:tblPr>
      <w:tblCellMar>
        <w:top w:w="0" w:type="dxa"/>
        <w:left w:w="0" w:type="dxa"/>
        <w:bottom w:w="0" w:type="dxa"/>
        <w:right w:w="0" w:type="dxa"/>
      </w:tblCellMar>
    </w:tblPr>
  </w:style>
  <w:style w:type="paragraph" w:customStyle="1" w:styleId="BaseLine">
    <w:name w:val="BaseLine"/>
    <w:basedOn w:val="TBODYSTYLE"/>
    <w:qFormat/>
    <w:rsid w:val="00442173"/>
    <w:pPr>
      <w:pBdr>
        <w:bottom w:val="single" w:sz="4" w:space="0" w:color="C0C0C0"/>
      </w:pBdr>
    </w:pPr>
  </w:style>
  <w:style w:type="paragraph" w:customStyle="1" w:styleId="BulletList1">
    <w:name w:val="BulletList 1"/>
    <w:basedOn w:val="Normal"/>
    <w:qFormat/>
    <w:rsid w:val="00442173"/>
    <w:pPr>
      <w:numPr>
        <w:numId w:val="4"/>
      </w:numPr>
      <w:spacing w:before="0"/>
      <w:ind w:left="720"/>
    </w:pPr>
    <w:rPr>
      <w:rFonts w:ascii="Calibri" w:hAnsi="Calibri"/>
    </w:rPr>
  </w:style>
  <w:style w:type="paragraph" w:customStyle="1" w:styleId="Dateline">
    <w:name w:val="Dateline"/>
    <w:basedOn w:val="Normal"/>
    <w:qFormat/>
    <w:rsid w:val="00442173"/>
    <w:pPr>
      <w:spacing w:before="240"/>
    </w:pPr>
  </w:style>
  <w:style w:type="paragraph" w:customStyle="1" w:styleId="Example">
    <w:name w:val="Example"/>
    <w:basedOn w:val="Normal"/>
    <w:next w:val="Normal"/>
    <w:qFormat/>
    <w:rsid w:val="00442173"/>
    <w:pPr>
      <w:numPr>
        <w:numId w:val="5"/>
      </w:numPr>
    </w:pPr>
  </w:style>
  <w:style w:type="paragraph" w:customStyle="1" w:styleId="Indent">
    <w:name w:val="Indent"/>
    <w:basedOn w:val="Normal"/>
    <w:qFormat/>
    <w:rsid w:val="00442173"/>
    <w:pPr>
      <w:ind w:left="360"/>
    </w:pPr>
  </w:style>
  <w:style w:type="paragraph" w:customStyle="1" w:styleId="Note">
    <w:name w:val="Note"/>
    <w:basedOn w:val="Normal"/>
    <w:next w:val="Normal"/>
    <w:qFormat/>
    <w:rsid w:val="00442173"/>
    <w:pPr>
      <w:numPr>
        <w:numId w:val="6"/>
      </w:numPr>
    </w:pPr>
  </w:style>
  <w:style w:type="paragraph" w:customStyle="1" w:styleId="Cell">
    <w:name w:val="Cell"/>
    <w:basedOn w:val="Normal"/>
    <w:link w:val="CellChar"/>
    <w:qFormat/>
    <w:rsid w:val="00442173"/>
    <w:pPr>
      <w:spacing w:before="60" w:after="60"/>
    </w:pPr>
  </w:style>
  <w:style w:type="paragraph" w:customStyle="1" w:styleId="CellHeading">
    <w:name w:val="CellHeading"/>
    <w:basedOn w:val="Normal"/>
    <w:qFormat/>
    <w:rsid w:val="00442173"/>
    <w:pPr>
      <w:keepNext/>
      <w:jc w:val="center"/>
    </w:pPr>
    <w:rPr>
      <w:bCs/>
    </w:rPr>
  </w:style>
  <w:style w:type="paragraph" w:customStyle="1" w:styleId="NumberList1">
    <w:name w:val="NumberList 1"/>
    <w:basedOn w:val="Normal"/>
    <w:link w:val="NumberList1Char"/>
    <w:qFormat/>
    <w:rsid w:val="00442173"/>
    <w:pPr>
      <w:numPr>
        <w:numId w:val="7"/>
      </w:numPr>
    </w:pPr>
    <w:rPr>
      <w:rFonts w:ascii="Calibri" w:hAnsi="Calibri"/>
    </w:rPr>
  </w:style>
  <w:style w:type="paragraph" w:customStyle="1" w:styleId="WorldGaming">
    <w:name w:val="WorldGaming"/>
    <w:basedOn w:val="Normal"/>
    <w:next w:val="Normal"/>
    <w:qFormat/>
    <w:rsid w:val="00442173"/>
    <w:pPr>
      <w:pBdr>
        <w:bottom w:val="single" w:sz="4" w:space="10" w:color="000080"/>
      </w:pBdr>
    </w:pPr>
    <w:rPr>
      <w:color w:val="092869"/>
      <w:sz w:val="36"/>
    </w:rPr>
  </w:style>
  <w:style w:type="character" w:customStyle="1" w:styleId="Code">
    <w:name w:val="Code"/>
    <w:basedOn w:val="DefaultParagraphFont"/>
    <w:qFormat/>
    <w:rsid w:val="00442173"/>
    <w:rPr>
      <w:rFonts w:ascii="Courier" w:hAnsi="Courier"/>
      <w:sz w:val="18"/>
    </w:rPr>
  </w:style>
  <w:style w:type="character" w:customStyle="1" w:styleId="Object">
    <w:name w:val="Object"/>
    <w:basedOn w:val="DefaultParagraphFont"/>
    <w:qFormat/>
    <w:rsid w:val="00442173"/>
    <w:rPr>
      <w:b/>
    </w:rPr>
  </w:style>
  <w:style w:type="character" w:customStyle="1" w:styleId="WindowName">
    <w:name w:val="WindowName"/>
    <w:basedOn w:val="DefaultParagraphFont"/>
    <w:qFormat/>
    <w:rsid w:val="00442173"/>
    <w:rPr>
      <w:b/>
      <w:i/>
    </w:rPr>
  </w:style>
  <w:style w:type="paragraph" w:customStyle="1" w:styleId="DocType">
    <w:name w:val="DocType"/>
    <w:basedOn w:val="Normal"/>
    <w:qFormat/>
    <w:rsid w:val="00442173"/>
    <w:pPr>
      <w:pBdr>
        <w:top w:val="single" w:sz="4" w:space="12" w:color="C0C0C0"/>
      </w:pBdr>
      <w:ind w:left="3420"/>
    </w:pPr>
  </w:style>
  <w:style w:type="paragraph" w:customStyle="1" w:styleId="Address">
    <w:name w:val="Address"/>
    <w:basedOn w:val="Normal"/>
    <w:qFormat/>
    <w:rsid w:val="00442173"/>
    <w:pPr>
      <w:framePr w:wrap="around" w:vAnchor="text" w:hAnchor="margin" w:xAlign="right" w:y="31"/>
      <w:spacing w:before="0" w:after="0"/>
      <w:suppressOverlap/>
    </w:pPr>
    <w:rPr>
      <w:rFonts w:cs="Arial"/>
      <w:color w:val="808080"/>
      <w:sz w:val="14"/>
      <w:szCs w:val="20"/>
    </w:rPr>
  </w:style>
  <w:style w:type="paragraph" w:customStyle="1" w:styleId="TOCHeading">
    <w:name w:val="TOCHeading"/>
    <w:basedOn w:val="Normal"/>
    <w:qFormat/>
    <w:rsid w:val="00442173"/>
    <w:pPr>
      <w:keepNext/>
      <w:keepLines/>
      <w:spacing w:before="60" w:after="60"/>
      <w:jc w:val="center"/>
    </w:pPr>
    <w:rPr>
      <w:rFonts w:ascii="Calibri" w:hAnsi="Calibri"/>
      <w:bCs/>
    </w:rPr>
  </w:style>
  <w:style w:type="paragraph" w:customStyle="1" w:styleId="AppendixHeading">
    <w:name w:val="AppendixHeading"/>
    <w:basedOn w:val="Normal"/>
    <w:next w:val="Normal"/>
    <w:qFormat/>
    <w:rsid w:val="00442173"/>
    <w:pPr>
      <w:keepNext/>
      <w:pageBreakBefore/>
      <w:numPr>
        <w:numId w:val="8"/>
      </w:numPr>
      <w:spacing w:before="480"/>
    </w:pPr>
    <w:rPr>
      <w:color w:val="095BA6"/>
      <w:sz w:val="24"/>
    </w:rPr>
  </w:style>
  <w:style w:type="paragraph" w:customStyle="1" w:styleId="Copyright">
    <w:name w:val="Copyright"/>
    <w:basedOn w:val="Normal"/>
    <w:qFormat/>
    <w:rsid w:val="00442173"/>
    <w:pPr>
      <w:ind w:left="2880" w:right="1080"/>
    </w:pPr>
  </w:style>
  <w:style w:type="paragraph" w:customStyle="1" w:styleId="NoNumberHeading">
    <w:name w:val="NoNumberHeading"/>
    <w:basedOn w:val="Heading1"/>
    <w:next w:val="Normal"/>
    <w:qFormat/>
    <w:rsid w:val="00442173"/>
    <w:pPr>
      <w:numPr>
        <w:numId w:val="0"/>
      </w:numPr>
    </w:pPr>
  </w:style>
  <w:style w:type="paragraph" w:customStyle="1" w:styleId="BulletList2">
    <w:name w:val="BulletList 2"/>
    <w:basedOn w:val="BulletList1"/>
    <w:qFormat/>
    <w:rsid w:val="00442173"/>
    <w:pPr>
      <w:numPr>
        <w:numId w:val="9"/>
      </w:numPr>
      <w:tabs>
        <w:tab w:val="left" w:pos="1080"/>
      </w:tabs>
      <w:ind w:left="1080"/>
    </w:pPr>
  </w:style>
  <w:style w:type="character" w:customStyle="1" w:styleId="CrossRef">
    <w:name w:val="CrossRef"/>
    <w:basedOn w:val="DefaultParagraphFont"/>
    <w:qFormat/>
    <w:rsid w:val="00442173"/>
    <w:rPr>
      <w:color w:val="095BA6"/>
      <w:u w:val="single" w:color="095BA6"/>
    </w:rPr>
  </w:style>
  <w:style w:type="paragraph" w:customStyle="1" w:styleId="Warning">
    <w:name w:val="Warning"/>
    <w:basedOn w:val="Normal"/>
    <w:qFormat/>
    <w:rsid w:val="00442173"/>
    <w:pPr>
      <w:numPr>
        <w:numId w:val="10"/>
      </w:numPr>
      <w:tabs>
        <w:tab w:val="left" w:pos="1080"/>
      </w:tabs>
    </w:pPr>
  </w:style>
  <w:style w:type="paragraph" w:customStyle="1" w:styleId="NumberLista">
    <w:name w:val="NumberList a"/>
    <w:basedOn w:val="Normal"/>
    <w:qFormat/>
    <w:rsid w:val="00442173"/>
    <w:pPr>
      <w:numPr>
        <w:ilvl w:val="1"/>
        <w:numId w:val="7"/>
      </w:numPr>
      <w:tabs>
        <w:tab w:val="left" w:pos="1080"/>
      </w:tabs>
      <w:ind w:left="1080"/>
    </w:pPr>
  </w:style>
  <w:style w:type="paragraph" w:customStyle="1" w:styleId="CodeText">
    <w:name w:val="CodeText"/>
    <w:basedOn w:val="Normal"/>
    <w:qFormat/>
    <w:rsid w:val="00442173"/>
    <w:pPr>
      <w:spacing w:before="0" w:after="0"/>
    </w:pPr>
    <w:rPr>
      <w:rFonts w:ascii="Courier" w:hAnsi="Courier"/>
      <w:sz w:val="18"/>
    </w:rPr>
  </w:style>
  <w:style w:type="character" w:customStyle="1" w:styleId="CellChar">
    <w:name w:val="Cell Char"/>
    <w:basedOn w:val="DefaultParagraphFont"/>
    <w:link w:val="Cell"/>
    <w:qFormat/>
    <w:rsid w:val="00442173"/>
    <w:rPr>
      <w:rFonts w:ascii="Century Gothic" w:hAnsi="Century Gothic"/>
      <w:szCs w:val="24"/>
      <w:lang w:val="en-GB" w:eastAsia="en-US" w:bidi="ar-SA"/>
    </w:rPr>
  </w:style>
  <w:style w:type="paragraph" w:customStyle="1" w:styleId="section1">
    <w:name w:val="section1"/>
    <w:basedOn w:val="Normal"/>
    <w:qFormat/>
    <w:rsid w:val="00442173"/>
    <w:pPr>
      <w:spacing w:before="100" w:beforeAutospacing="1" w:after="100" w:afterAutospacing="1"/>
    </w:pPr>
    <w:rPr>
      <w:rFonts w:ascii="Times New Roman" w:hAnsi="Times New Roman"/>
      <w:sz w:val="24"/>
      <w:lang w:val="en-US"/>
    </w:rPr>
  </w:style>
  <w:style w:type="character" w:customStyle="1" w:styleId="BalloonTextChar">
    <w:name w:val="Balloon Text Char"/>
    <w:basedOn w:val="DefaultParagraphFont"/>
    <w:link w:val="BalloonText"/>
    <w:qFormat/>
    <w:rsid w:val="00442173"/>
    <w:rPr>
      <w:rFonts w:ascii="Calibri" w:hAnsi="Calibri" w:cs="Tahoma"/>
      <w:sz w:val="16"/>
      <w:szCs w:val="16"/>
      <w:lang w:val="en-US" w:eastAsia="en-US" w:bidi="ar-SA"/>
    </w:rPr>
  </w:style>
  <w:style w:type="paragraph" w:styleId="ListParagraph">
    <w:name w:val="List Paragraph"/>
    <w:basedOn w:val="Normal"/>
    <w:uiPriority w:val="34"/>
    <w:qFormat/>
    <w:rsid w:val="00442173"/>
    <w:pPr>
      <w:ind w:left="720"/>
    </w:pPr>
  </w:style>
  <w:style w:type="character" w:customStyle="1" w:styleId="HeaderChar">
    <w:name w:val="Header Char"/>
    <w:basedOn w:val="DefaultParagraphFont"/>
    <w:link w:val="Header"/>
    <w:uiPriority w:val="99"/>
    <w:qFormat/>
    <w:rsid w:val="00442173"/>
    <w:rPr>
      <w:rFonts w:ascii="Century Gothic" w:hAnsi="Century Gothic"/>
      <w:sz w:val="16"/>
      <w:szCs w:val="24"/>
      <w:lang w:eastAsia="en-US"/>
    </w:rPr>
  </w:style>
  <w:style w:type="character" w:customStyle="1" w:styleId="FooterChar">
    <w:name w:val="Footer Char"/>
    <w:basedOn w:val="DefaultParagraphFont"/>
    <w:link w:val="Footer"/>
    <w:uiPriority w:val="99"/>
    <w:qFormat/>
    <w:rsid w:val="00442173"/>
    <w:rPr>
      <w:rFonts w:ascii="Century Gothic" w:hAnsi="Century Gothic"/>
      <w:iCs/>
      <w:sz w:val="16"/>
      <w:szCs w:val="24"/>
      <w:lang w:eastAsia="en-US"/>
    </w:rPr>
  </w:style>
  <w:style w:type="character" w:customStyle="1" w:styleId="Heading1Char">
    <w:name w:val="Heading 1 Char"/>
    <w:basedOn w:val="DefaultParagraphFont"/>
    <w:link w:val="Heading1"/>
    <w:qFormat/>
    <w:rsid w:val="00442173"/>
    <w:rPr>
      <w:rFonts w:ascii="Century Gothic" w:eastAsia="Times New Roman" w:hAnsi="Century Gothic"/>
      <w:b/>
      <w:caps/>
      <w:color w:val="095BA6"/>
      <w:sz w:val="28"/>
      <w:szCs w:val="28"/>
      <w:lang w:val="en-GB"/>
    </w:rPr>
  </w:style>
  <w:style w:type="character" w:customStyle="1" w:styleId="Heading2Char">
    <w:name w:val="Heading 2 Char"/>
    <w:basedOn w:val="DefaultParagraphFont"/>
    <w:link w:val="Heading2"/>
    <w:qFormat/>
    <w:rsid w:val="00442173"/>
    <w:rPr>
      <w:rFonts w:ascii="Century Gothic" w:eastAsia="Times New Roman" w:hAnsi="Century Gothic"/>
      <w:b/>
      <w:bCs/>
      <w:color w:val="808080"/>
      <w:sz w:val="22"/>
      <w:szCs w:val="24"/>
      <w:lang w:val="en-GB"/>
    </w:rPr>
  </w:style>
  <w:style w:type="character" w:customStyle="1" w:styleId="Heading3Char">
    <w:name w:val="Heading 3 Char"/>
    <w:basedOn w:val="DefaultParagraphFont"/>
    <w:link w:val="Heading3"/>
    <w:qFormat/>
    <w:rsid w:val="00442173"/>
    <w:rPr>
      <w:rFonts w:ascii="Calibri" w:eastAsia="Times New Roman" w:hAnsi="Calibri"/>
      <w:sz w:val="24"/>
      <w:szCs w:val="24"/>
      <w:lang w:val="en-GB"/>
    </w:rPr>
  </w:style>
  <w:style w:type="character" w:customStyle="1" w:styleId="Heading4Char">
    <w:name w:val="Heading 4 Char"/>
    <w:basedOn w:val="DefaultParagraphFont"/>
    <w:link w:val="Heading4"/>
    <w:qFormat/>
    <w:rsid w:val="00442173"/>
    <w:rPr>
      <w:rFonts w:ascii="Century Gothic" w:eastAsia="Times New Roman" w:hAnsi="Century Gothic"/>
      <w:b/>
      <w:sz w:val="22"/>
      <w:szCs w:val="24"/>
      <w:lang w:val="en-GB"/>
    </w:rPr>
  </w:style>
  <w:style w:type="character" w:customStyle="1" w:styleId="Heading5Char">
    <w:name w:val="Heading 5 Char"/>
    <w:basedOn w:val="DefaultParagraphFont"/>
    <w:link w:val="Heading5"/>
    <w:qFormat/>
    <w:rsid w:val="00442173"/>
    <w:rPr>
      <w:rFonts w:asciiTheme="minorHAnsi" w:eastAsia="Times New Roman" w:hAnsiTheme="minorHAnsi"/>
      <w:b/>
      <w:sz w:val="24"/>
      <w:szCs w:val="24"/>
      <w:lang w:val="en-GB"/>
    </w:rPr>
  </w:style>
  <w:style w:type="character" w:customStyle="1" w:styleId="Heading6Char">
    <w:name w:val="Heading 6 Char"/>
    <w:basedOn w:val="DefaultParagraphFont"/>
    <w:link w:val="Heading6"/>
    <w:qFormat/>
    <w:rsid w:val="00442173"/>
    <w:rPr>
      <w:rFonts w:ascii="Century Gothic" w:eastAsia="Times New Roman" w:hAnsi="Century Gothic"/>
      <w:b/>
      <w:bCs/>
      <w:sz w:val="22"/>
      <w:szCs w:val="24"/>
      <w:lang w:val="en-GB"/>
    </w:rPr>
  </w:style>
  <w:style w:type="character" w:customStyle="1" w:styleId="Heading7Char">
    <w:name w:val="Heading 7 Char"/>
    <w:basedOn w:val="DefaultParagraphFont"/>
    <w:link w:val="Heading7"/>
    <w:qFormat/>
    <w:rsid w:val="00442173"/>
    <w:rPr>
      <w:rFonts w:ascii="Century Gothic" w:eastAsia="Times New Roman" w:hAnsi="Century Gothic"/>
      <w:b/>
      <w:sz w:val="22"/>
      <w:szCs w:val="24"/>
      <w:lang w:val="en-GB"/>
    </w:rPr>
  </w:style>
  <w:style w:type="character" w:customStyle="1" w:styleId="Heading8Char">
    <w:name w:val="Heading 8 Char"/>
    <w:basedOn w:val="DefaultParagraphFont"/>
    <w:link w:val="Heading8"/>
    <w:qFormat/>
    <w:rsid w:val="00442173"/>
    <w:rPr>
      <w:rFonts w:ascii="Century Gothic" w:eastAsia="Times New Roman" w:hAnsi="Century Gothic"/>
      <w:b/>
      <w:iCs/>
      <w:sz w:val="22"/>
      <w:szCs w:val="24"/>
      <w:lang w:val="en-GB"/>
    </w:rPr>
  </w:style>
  <w:style w:type="character" w:customStyle="1" w:styleId="Heading9Char">
    <w:name w:val="Heading 9 Char"/>
    <w:basedOn w:val="DefaultParagraphFont"/>
    <w:link w:val="Heading9"/>
    <w:qFormat/>
    <w:rsid w:val="00442173"/>
    <w:rPr>
      <w:rFonts w:ascii="Century Gothic" w:eastAsia="Times New Roman" w:hAnsi="Century Gothic" w:cs="Arial"/>
      <w:b/>
      <w:sz w:val="22"/>
      <w:szCs w:val="22"/>
      <w:lang w:val="en-GB"/>
    </w:rPr>
  </w:style>
  <w:style w:type="character" w:customStyle="1" w:styleId="TitleChar">
    <w:name w:val="Title Char"/>
    <w:basedOn w:val="DefaultParagraphFont"/>
    <w:link w:val="Title"/>
    <w:qFormat/>
    <w:rsid w:val="00442173"/>
    <w:rPr>
      <w:rFonts w:ascii="Century Gothic" w:hAnsi="Century Gothic" w:cs="Arial"/>
      <w:b/>
      <w:bCs/>
      <w:kern w:val="28"/>
      <w:sz w:val="32"/>
      <w:szCs w:val="32"/>
      <w:lang w:eastAsia="en-US"/>
    </w:rPr>
  </w:style>
  <w:style w:type="character" w:customStyle="1" w:styleId="BodyTextChar">
    <w:name w:val="Body Text Char"/>
    <w:basedOn w:val="DefaultParagraphFont"/>
    <w:link w:val="BodyText"/>
    <w:qFormat/>
    <w:rsid w:val="00442173"/>
    <w:rPr>
      <w:rFonts w:ascii="Segoe UI" w:hAnsi="Segoe UI"/>
      <w:color w:val="000000"/>
      <w:sz w:val="28"/>
    </w:rPr>
  </w:style>
  <w:style w:type="paragraph" w:customStyle="1" w:styleId="Default">
    <w:name w:val="Default"/>
    <w:qFormat/>
    <w:rsid w:val="00442173"/>
    <w:pPr>
      <w:tabs>
        <w:tab w:val="left" w:pos="400"/>
        <w:tab w:val="right" w:pos="10070"/>
      </w:tabs>
      <w:autoSpaceDE w:val="0"/>
      <w:autoSpaceDN w:val="0"/>
      <w:adjustRightInd w:val="0"/>
      <w:spacing w:before="120" w:after="120"/>
    </w:pPr>
    <w:rPr>
      <w:rFonts w:ascii="Arial" w:eastAsia="Calibri" w:hAnsi="Arial" w:cs="Arial"/>
      <w:b/>
      <w:color w:val="000000"/>
      <w:sz w:val="24"/>
      <w:szCs w:val="24"/>
    </w:rPr>
  </w:style>
  <w:style w:type="paragraph" w:customStyle="1" w:styleId="TOCHeading1">
    <w:name w:val="TOC Heading1"/>
    <w:basedOn w:val="Heading1"/>
    <w:next w:val="Normal"/>
    <w:uiPriority w:val="39"/>
    <w:qFormat/>
    <w:rsid w:val="00442173"/>
    <w:pPr>
      <w:pageBreakBefore w:val="0"/>
      <w:numPr>
        <w:numId w:val="0"/>
      </w:numPr>
      <w:spacing w:before="240" w:after="60"/>
      <w:outlineLvl w:val="9"/>
    </w:pPr>
    <w:rPr>
      <w:rFonts w:ascii="Cambria" w:hAnsi="Cambria"/>
      <w:bCs/>
      <w:caps w:val="0"/>
      <w:color w:val="auto"/>
      <w:kern w:val="32"/>
      <w:sz w:val="32"/>
      <w:szCs w:val="32"/>
    </w:rPr>
  </w:style>
  <w:style w:type="paragraph" w:customStyle="1" w:styleId="ResumetText">
    <w:name w:val="ResumetText"/>
    <w:basedOn w:val="Normal"/>
    <w:qFormat/>
    <w:rsid w:val="00442173"/>
    <w:pPr>
      <w:keepNext/>
      <w:widowControl w:val="0"/>
      <w:autoSpaceDE w:val="0"/>
      <w:autoSpaceDN w:val="0"/>
      <w:adjustRightInd w:val="0"/>
      <w:spacing w:before="0" w:after="0" w:line="360" w:lineRule="auto"/>
      <w:jc w:val="both"/>
    </w:pPr>
    <w:rPr>
      <w:rFonts w:ascii="Arial Narrow" w:eastAsia="SimSun" w:hAnsi="Arial Narrow"/>
      <w:color w:val="4D4D4D"/>
      <w:szCs w:val="22"/>
      <w:lang w:val="en-IN" w:eastAsia="zh-CN"/>
    </w:rPr>
  </w:style>
  <w:style w:type="paragraph" w:customStyle="1" w:styleId="TH-1">
    <w:name w:val="TH-1"/>
    <w:basedOn w:val="Heading1"/>
    <w:next w:val="Normal"/>
    <w:link w:val="TH-1Char"/>
    <w:uiPriority w:val="99"/>
    <w:qFormat/>
    <w:rsid w:val="00442173"/>
    <w:pPr>
      <w:pageBreakBefore w:val="0"/>
      <w:numPr>
        <w:numId w:val="0"/>
      </w:numPr>
      <w:spacing w:before="60" w:after="60"/>
    </w:pPr>
    <w:rPr>
      <w:rFonts w:ascii="Calibri" w:hAnsi="Calibri"/>
      <w:bCs/>
      <w:caps w:val="0"/>
      <w:color w:val="auto"/>
      <w:kern w:val="32"/>
      <w:sz w:val="32"/>
      <w:szCs w:val="32"/>
      <w:lang w:val="en-US"/>
    </w:rPr>
  </w:style>
  <w:style w:type="paragraph" w:customStyle="1" w:styleId="TH-2">
    <w:name w:val="TH-2"/>
    <w:basedOn w:val="Heading2"/>
    <w:next w:val="Normal"/>
    <w:link w:val="TH-2Char"/>
    <w:uiPriority w:val="99"/>
    <w:qFormat/>
    <w:rsid w:val="00442173"/>
    <w:pPr>
      <w:spacing w:before="60" w:after="60"/>
    </w:pPr>
    <w:rPr>
      <w:rFonts w:ascii="Calibri" w:hAnsi="Calibri"/>
      <w:iCs/>
      <w:lang w:val="en-US"/>
    </w:rPr>
  </w:style>
  <w:style w:type="paragraph" w:customStyle="1" w:styleId="TH-3">
    <w:name w:val="TH-3"/>
    <w:basedOn w:val="Heading3"/>
    <w:next w:val="Normal"/>
    <w:link w:val="TH-3Char"/>
    <w:qFormat/>
    <w:rsid w:val="00442173"/>
    <w:pPr>
      <w:spacing w:before="60" w:after="60"/>
    </w:pPr>
    <w:rPr>
      <w:caps/>
      <w:sz w:val="26"/>
      <w:szCs w:val="26"/>
      <w:lang w:val="en-US"/>
    </w:rPr>
  </w:style>
  <w:style w:type="paragraph" w:customStyle="1" w:styleId="TH-4">
    <w:name w:val="TH-4"/>
    <w:basedOn w:val="Normal"/>
    <w:link w:val="TH-4Char"/>
    <w:uiPriority w:val="99"/>
    <w:qFormat/>
    <w:rsid w:val="00442173"/>
    <w:pPr>
      <w:spacing w:before="60" w:after="60"/>
      <w:outlineLvl w:val="3"/>
    </w:pPr>
    <w:rPr>
      <w:rFonts w:ascii="Calibri" w:hAnsi="Calibri"/>
      <w:sz w:val="24"/>
      <w:lang w:val="en-US"/>
    </w:rPr>
  </w:style>
  <w:style w:type="character" w:customStyle="1" w:styleId="TH-2Char">
    <w:name w:val="TH-2 Char"/>
    <w:link w:val="TH-2"/>
    <w:uiPriority w:val="99"/>
    <w:qFormat/>
    <w:rsid w:val="00442173"/>
    <w:rPr>
      <w:rFonts w:ascii="Calibri" w:eastAsia="Times New Roman" w:hAnsi="Calibri"/>
      <w:b/>
      <w:bCs/>
      <w:iCs/>
      <w:color w:val="808080"/>
      <w:sz w:val="22"/>
      <w:szCs w:val="24"/>
    </w:rPr>
  </w:style>
  <w:style w:type="paragraph" w:customStyle="1" w:styleId="CharChar2">
    <w:name w:val="Char Char2"/>
    <w:basedOn w:val="Normal"/>
    <w:qFormat/>
    <w:rsid w:val="00442173"/>
    <w:pPr>
      <w:keepNext/>
      <w:widowControl w:val="0"/>
      <w:autoSpaceDE w:val="0"/>
      <w:autoSpaceDN w:val="0"/>
      <w:adjustRightInd w:val="0"/>
      <w:spacing w:before="0" w:after="0" w:line="360" w:lineRule="auto"/>
      <w:jc w:val="both"/>
    </w:pPr>
    <w:rPr>
      <w:rFonts w:ascii="Arial Narrow" w:eastAsia="SimSun" w:hAnsi="Arial Narrow"/>
      <w:color w:val="4D4D4D"/>
      <w:szCs w:val="22"/>
      <w:lang w:val="en-IN" w:eastAsia="zh-CN"/>
    </w:rPr>
  </w:style>
  <w:style w:type="character" w:customStyle="1" w:styleId="TH-1Char">
    <w:name w:val="TH-1 Char"/>
    <w:link w:val="TH-1"/>
    <w:uiPriority w:val="99"/>
    <w:qFormat/>
    <w:rsid w:val="00442173"/>
    <w:rPr>
      <w:rFonts w:ascii="Calibri" w:hAnsi="Calibri"/>
      <w:b/>
      <w:bCs/>
      <w:kern w:val="32"/>
      <w:sz w:val="32"/>
      <w:szCs w:val="32"/>
      <w:lang w:val="en-US" w:eastAsia="en-US"/>
    </w:rPr>
  </w:style>
  <w:style w:type="paragraph" w:customStyle="1" w:styleId="TBullet-2">
    <w:name w:val="T Bullet - 2"/>
    <w:basedOn w:val="Normal"/>
    <w:link w:val="TBullet-2Char"/>
    <w:uiPriority w:val="99"/>
    <w:qFormat/>
    <w:rsid w:val="00442173"/>
    <w:pPr>
      <w:numPr>
        <w:numId w:val="11"/>
      </w:numPr>
      <w:spacing w:before="60" w:after="60" w:line="360" w:lineRule="auto"/>
      <w:ind w:left="1296" w:hanging="576"/>
    </w:pPr>
    <w:rPr>
      <w:rFonts w:ascii="Calibri" w:hAnsi="Calibri"/>
      <w:lang w:val="en-US"/>
    </w:rPr>
  </w:style>
  <w:style w:type="character" w:customStyle="1" w:styleId="CaptionChar">
    <w:name w:val="Caption Char"/>
    <w:link w:val="Caption"/>
    <w:qFormat/>
    <w:rsid w:val="00442173"/>
    <w:rPr>
      <w:rFonts w:asciiTheme="minorHAnsi" w:hAnsiTheme="minorHAnsi"/>
      <w:bCs/>
      <w:i/>
      <w:sz w:val="22"/>
      <w:lang w:val="en-GB"/>
    </w:rPr>
  </w:style>
  <w:style w:type="paragraph" w:customStyle="1" w:styleId="Tbodytext">
    <w:name w:val="T body text"/>
    <w:basedOn w:val="Normal"/>
    <w:qFormat/>
    <w:rsid w:val="00442173"/>
    <w:pPr>
      <w:suppressAutoHyphens/>
      <w:spacing w:before="0" w:after="180" w:line="320" w:lineRule="exact"/>
      <w:ind w:left="720"/>
      <w:jc w:val="both"/>
    </w:pPr>
    <w:rPr>
      <w:rFonts w:ascii="Calibri" w:hAnsi="Calibri" w:cs="Lucida Sans Unicode"/>
      <w:lang w:val="en-US" w:eastAsia="zh-CN"/>
    </w:rPr>
  </w:style>
  <w:style w:type="character" w:customStyle="1" w:styleId="TBODYSTYLEChar">
    <w:name w:val="T BODY STYLE Char"/>
    <w:link w:val="TBODYSTYLE"/>
    <w:qFormat/>
    <w:rsid w:val="00442173"/>
    <w:rPr>
      <w:rFonts w:ascii="Calibri" w:hAnsi="Calibri"/>
      <w:sz w:val="24"/>
      <w:szCs w:val="24"/>
      <w:lang w:val="en-GB"/>
    </w:rPr>
  </w:style>
  <w:style w:type="paragraph" w:customStyle="1" w:styleId="StyleTBODYSTYLE12pt">
    <w:name w:val="Style T BODY STYLE + 12 pt"/>
    <w:basedOn w:val="TBODYSTYLE"/>
    <w:link w:val="StyleTBODYSTYLE12ptChar"/>
    <w:qFormat/>
    <w:rsid w:val="00442173"/>
    <w:pPr>
      <w:ind w:left="624"/>
    </w:pPr>
  </w:style>
  <w:style w:type="paragraph" w:customStyle="1" w:styleId="StyleHeading2SegoeUI">
    <w:name w:val="Style Heading 2 + Segoe UI"/>
    <w:basedOn w:val="Heading2"/>
    <w:qFormat/>
    <w:rsid w:val="00442173"/>
    <w:rPr>
      <w:rFonts w:ascii="Segoe UI" w:hAnsi="Segoe UI"/>
    </w:rPr>
  </w:style>
  <w:style w:type="paragraph" w:customStyle="1" w:styleId="talpldalist-2">
    <w:name w:val="t alplda list-2"/>
    <w:basedOn w:val="Normal"/>
    <w:qFormat/>
    <w:rsid w:val="00442173"/>
    <w:pPr>
      <w:numPr>
        <w:numId w:val="12"/>
      </w:numPr>
      <w:spacing w:line="360" w:lineRule="auto"/>
    </w:pPr>
    <w:rPr>
      <w:rFonts w:ascii="Calibri" w:hAnsi="Calibri"/>
      <w:lang w:val="en-US"/>
    </w:rPr>
  </w:style>
  <w:style w:type="paragraph" w:customStyle="1" w:styleId="StyleHeading3Body12ptNotBoldAuto">
    <w:name w:val="Style Heading 3 + +Body 12 pt Not Bold Auto"/>
    <w:basedOn w:val="Heading3"/>
    <w:qFormat/>
    <w:rsid w:val="00442173"/>
    <w:pPr>
      <w:ind w:left="567" w:hanging="567"/>
    </w:pPr>
    <w:rPr>
      <w:bCs/>
    </w:rPr>
  </w:style>
  <w:style w:type="paragraph" w:customStyle="1" w:styleId="StyleTBODYwithalphabeticnumbering">
    <w:name w:val="Style T BODY with alphabetic numbering"/>
    <w:basedOn w:val="TBODYSTYLE"/>
    <w:qFormat/>
    <w:rsid w:val="00442173"/>
    <w:pPr>
      <w:numPr>
        <w:numId w:val="13"/>
      </w:numPr>
      <w:ind w:left="1077" w:hanging="357"/>
    </w:pPr>
    <w:rPr>
      <w:szCs w:val="20"/>
    </w:rPr>
  </w:style>
  <w:style w:type="character" w:customStyle="1" w:styleId="TH-4Char">
    <w:name w:val="TH-4 Char"/>
    <w:link w:val="TH-4"/>
    <w:uiPriority w:val="99"/>
    <w:qFormat/>
    <w:rsid w:val="00442173"/>
    <w:rPr>
      <w:rFonts w:ascii="Calibri" w:hAnsi="Calibri"/>
      <w:sz w:val="24"/>
      <w:szCs w:val="24"/>
      <w:lang w:val="en-US" w:eastAsia="en-US"/>
    </w:rPr>
  </w:style>
  <w:style w:type="paragraph" w:customStyle="1" w:styleId="StyleTBODYSTYLEBoldItalicUnderline">
    <w:name w:val="Style T BODY STYLE + Bold Italic Underline"/>
    <w:basedOn w:val="TBODYSTYLE"/>
    <w:qFormat/>
    <w:rsid w:val="00442173"/>
    <w:pPr>
      <w:jc w:val="center"/>
    </w:pPr>
    <w:rPr>
      <w:bCs/>
      <w:i/>
      <w:iCs/>
      <w:u w:val="single"/>
    </w:rPr>
  </w:style>
  <w:style w:type="paragraph" w:customStyle="1" w:styleId="StyleTH-3Linespacingsingle">
    <w:name w:val="Style TH-3 + Line spacing:  single"/>
    <w:basedOn w:val="TH-3"/>
    <w:qFormat/>
    <w:rsid w:val="00442173"/>
    <w:pPr>
      <w:spacing w:before="120" w:after="0"/>
      <w:ind w:left="1134"/>
    </w:pPr>
    <w:rPr>
      <w:rFonts w:ascii="Arial" w:hAnsi="Arial"/>
      <w:bCs/>
      <w:caps w:val="0"/>
      <w:sz w:val="24"/>
      <w:szCs w:val="24"/>
    </w:rPr>
  </w:style>
  <w:style w:type="paragraph" w:customStyle="1" w:styleId="TableContents">
    <w:name w:val="Table Contents"/>
    <w:link w:val="TableContentsChar"/>
    <w:qFormat/>
    <w:rsid w:val="00442173"/>
    <w:pPr>
      <w:widowControl w:val="0"/>
      <w:suppressLineNumbers/>
      <w:tabs>
        <w:tab w:val="left" w:pos="400"/>
        <w:tab w:val="right" w:pos="10070"/>
      </w:tabs>
      <w:suppressAutoHyphens/>
      <w:spacing w:before="60" w:after="60" w:line="288" w:lineRule="auto"/>
    </w:pPr>
    <w:rPr>
      <w:rFonts w:ascii="Calibri" w:eastAsia="Lucida Sans Unicode" w:hAnsi="Calibri"/>
      <w:b/>
      <w:spacing w:val="-3"/>
      <w:kern w:val="1"/>
      <w:sz w:val="22"/>
      <w:szCs w:val="22"/>
    </w:rPr>
  </w:style>
  <w:style w:type="paragraph" w:customStyle="1" w:styleId="StyleHeading3Heading3NotBoldAfter18pt">
    <w:name w:val="Style Heading 3Heading 3 Not Bold + After:  18 pt"/>
    <w:basedOn w:val="Heading2"/>
    <w:qFormat/>
    <w:rsid w:val="00442173"/>
    <w:pPr>
      <w:spacing w:after="360"/>
    </w:pPr>
    <w:rPr>
      <w:szCs w:val="20"/>
    </w:rPr>
  </w:style>
  <w:style w:type="paragraph" w:customStyle="1" w:styleId="mystyle2">
    <w:name w:val="mystyle2"/>
    <w:qFormat/>
    <w:rsid w:val="00442173"/>
    <w:pPr>
      <w:tabs>
        <w:tab w:val="left" w:pos="400"/>
        <w:tab w:val="right" w:pos="10070"/>
      </w:tabs>
      <w:spacing w:before="120" w:after="120"/>
    </w:pPr>
    <w:rPr>
      <w:rFonts w:ascii="Arial" w:eastAsia="Times New Roman" w:hAnsi="Arial"/>
      <w:b/>
      <w:sz w:val="24"/>
      <w:szCs w:val="22"/>
    </w:rPr>
  </w:style>
  <w:style w:type="paragraph" w:customStyle="1" w:styleId="note1">
    <w:name w:val="note1"/>
    <w:qFormat/>
    <w:rsid w:val="00442173"/>
    <w:pPr>
      <w:shd w:val="clear" w:color="auto" w:fill="E6E6E6"/>
      <w:tabs>
        <w:tab w:val="left" w:pos="400"/>
        <w:tab w:val="right" w:pos="10070"/>
      </w:tabs>
      <w:spacing w:before="120" w:after="120"/>
      <w:ind w:left="288"/>
    </w:pPr>
    <w:rPr>
      <w:rFonts w:ascii="Arial" w:eastAsia="Times New Roman" w:hAnsi="Arial"/>
      <w:b/>
      <w:sz w:val="24"/>
      <w:szCs w:val="22"/>
    </w:rPr>
  </w:style>
  <w:style w:type="character" w:customStyle="1" w:styleId="TableContentsChar">
    <w:name w:val="Table Contents Char"/>
    <w:basedOn w:val="DefaultParagraphFont"/>
    <w:link w:val="TableContents"/>
    <w:qFormat/>
    <w:rsid w:val="00442173"/>
    <w:rPr>
      <w:rFonts w:ascii="Calibri" w:eastAsia="Lucida Sans Unicode" w:hAnsi="Calibri"/>
      <w:spacing w:val="-3"/>
      <w:kern w:val="1"/>
      <w:sz w:val="22"/>
      <w:szCs w:val="22"/>
    </w:rPr>
  </w:style>
  <w:style w:type="character" w:customStyle="1" w:styleId="CommentTextChar">
    <w:name w:val="Comment Text Char"/>
    <w:basedOn w:val="DefaultParagraphFont"/>
    <w:link w:val="CommentText"/>
    <w:qFormat/>
    <w:rsid w:val="00442173"/>
    <w:rPr>
      <w:rFonts w:ascii="Century Gothic" w:hAnsi="Century Gothic"/>
      <w:lang w:val="en-GB" w:eastAsia="en-US"/>
    </w:rPr>
  </w:style>
  <w:style w:type="character" w:customStyle="1" w:styleId="CommentSubjectChar">
    <w:name w:val="Comment Subject Char"/>
    <w:basedOn w:val="CommentTextChar"/>
    <w:link w:val="CommentSubject"/>
    <w:qFormat/>
    <w:rsid w:val="00442173"/>
    <w:rPr>
      <w:rFonts w:ascii="Century Gothic" w:hAnsi="Century Gothic"/>
      <w:b/>
      <w:bCs/>
      <w:lang w:val="en-GB" w:eastAsia="en-US"/>
    </w:rPr>
  </w:style>
  <w:style w:type="paragraph" w:customStyle="1" w:styleId="Revision1">
    <w:name w:val="Revision1"/>
    <w:hidden/>
    <w:uiPriority w:val="99"/>
    <w:semiHidden/>
    <w:qFormat/>
    <w:rsid w:val="00442173"/>
    <w:pPr>
      <w:tabs>
        <w:tab w:val="left" w:pos="400"/>
        <w:tab w:val="right" w:pos="10070"/>
      </w:tabs>
      <w:spacing w:before="120" w:after="120"/>
    </w:pPr>
    <w:rPr>
      <w:rFonts w:ascii="Century Gothic" w:eastAsia="Times New Roman" w:hAnsi="Century Gothic"/>
      <w:b/>
      <w:sz w:val="22"/>
      <w:szCs w:val="24"/>
      <w:lang w:val="en-GB"/>
    </w:rPr>
  </w:style>
  <w:style w:type="paragraph" w:customStyle="1" w:styleId="bullet1">
    <w:name w:val="bullet1"/>
    <w:basedOn w:val="Normal"/>
    <w:qFormat/>
    <w:rsid w:val="00442173"/>
    <w:pPr>
      <w:numPr>
        <w:numId w:val="14"/>
      </w:numPr>
      <w:spacing w:before="0" w:after="0" w:line="360" w:lineRule="auto"/>
    </w:pPr>
    <w:rPr>
      <w:rFonts w:ascii="Calibri" w:hAnsi="Calibri" w:cs="Arial"/>
      <w:color w:val="000000"/>
      <w:spacing w:val="-1"/>
      <w:szCs w:val="22"/>
      <w:lang w:val="en-US"/>
    </w:rPr>
  </w:style>
  <w:style w:type="paragraph" w:customStyle="1" w:styleId="note11">
    <w:name w:val="note11"/>
    <w:basedOn w:val="note1"/>
    <w:qFormat/>
    <w:rsid w:val="00442173"/>
    <w:pPr>
      <w:ind w:left="0"/>
    </w:pPr>
  </w:style>
  <w:style w:type="paragraph" w:customStyle="1" w:styleId="Text">
    <w:name w:val="Text"/>
    <w:basedOn w:val="Normal"/>
    <w:link w:val="TextChar"/>
    <w:qFormat/>
    <w:rsid w:val="00442173"/>
    <w:pPr>
      <w:suppressAutoHyphens/>
      <w:spacing w:line="360" w:lineRule="auto"/>
      <w:ind w:left="1296"/>
      <w:jc w:val="both"/>
    </w:pPr>
    <w:rPr>
      <w:rFonts w:ascii="Verdana" w:hAnsi="Verdana"/>
    </w:rPr>
  </w:style>
  <w:style w:type="character" w:customStyle="1" w:styleId="TextChar">
    <w:name w:val="Text Char"/>
    <w:link w:val="Text"/>
    <w:qFormat/>
    <w:rsid w:val="00442173"/>
    <w:rPr>
      <w:rFonts w:ascii="Verdana" w:hAnsi="Verdana"/>
      <w:szCs w:val="24"/>
      <w:lang w:val="en-GB" w:eastAsia="en-US"/>
    </w:rPr>
  </w:style>
  <w:style w:type="paragraph" w:customStyle="1" w:styleId="TCASBullet1">
    <w:name w:val="TCAS Bullet 1"/>
    <w:basedOn w:val="Normal"/>
    <w:qFormat/>
    <w:rsid w:val="00442173"/>
    <w:pPr>
      <w:numPr>
        <w:numId w:val="15"/>
      </w:numPr>
      <w:spacing w:before="0" w:after="0"/>
      <w:ind w:hanging="504"/>
      <w:jc w:val="both"/>
    </w:pPr>
    <w:rPr>
      <w:rFonts w:ascii="Calibri" w:hAnsi="Calibri"/>
      <w:lang w:val="en-US"/>
    </w:rPr>
  </w:style>
  <w:style w:type="paragraph" w:customStyle="1" w:styleId="TBodyStylebold">
    <w:name w:val="T Body Style bold"/>
    <w:basedOn w:val="Normal"/>
    <w:qFormat/>
    <w:rsid w:val="00442173"/>
    <w:pPr>
      <w:spacing w:before="60" w:after="60"/>
    </w:pPr>
    <w:rPr>
      <w:rFonts w:ascii="Calibri" w:hAnsi="Calibri"/>
      <w:lang w:val="en-US"/>
    </w:rPr>
  </w:style>
  <w:style w:type="character" w:customStyle="1" w:styleId="FontStyle224">
    <w:name w:val="Font Style224"/>
    <w:qFormat/>
    <w:rsid w:val="00442173"/>
    <w:rPr>
      <w:rFonts w:ascii="Arial" w:hAnsi="Arial" w:cs="Arial"/>
      <w:b/>
      <w:bCs/>
      <w:sz w:val="20"/>
      <w:szCs w:val="20"/>
    </w:rPr>
  </w:style>
  <w:style w:type="character" w:customStyle="1" w:styleId="TH-3Char">
    <w:name w:val="TH-3 Char"/>
    <w:link w:val="TH-3"/>
    <w:qFormat/>
    <w:rsid w:val="00442173"/>
    <w:rPr>
      <w:rFonts w:ascii="Calibri" w:eastAsia="Times New Roman" w:hAnsi="Calibri"/>
      <w:caps/>
      <w:sz w:val="26"/>
      <w:szCs w:val="26"/>
    </w:rPr>
  </w:style>
  <w:style w:type="character" w:customStyle="1" w:styleId="StyleCalibri11pt">
    <w:name w:val="Style Calibri 11 pt"/>
    <w:basedOn w:val="DefaultParagraphFont"/>
    <w:qFormat/>
    <w:rsid w:val="00442173"/>
    <w:rPr>
      <w:rFonts w:ascii="Calibri" w:hAnsi="Calibri"/>
      <w:sz w:val="16"/>
    </w:rPr>
  </w:style>
  <w:style w:type="paragraph" w:customStyle="1" w:styleId="StyleBullet1LucidaSansUnicode">
    <w:name w:val="Style Bullet 1 + Lucida Sans Unicode"/>
    <w:basedOn w:val="Normal"/>
    <w:qFormat/>
    <w:rsid w:val="00442173"/>
    <w:pPr>
      <w:numPr>
        <w:numId w:val="16"/>
      </w:numPr>
      <w:tabs>
        <w:tab w:val="left" w:pos="1440"/>
      </w:tabs>
      <w:spacing w:before="40" w:after="40"/>
      <w:jc w:val="both"/>
    </w:pPr>
    <w:rPr>
      <w:rFonts w:ascii="Lucida Sans Unicode" w:hAnsi="Lucida Sans Unicode"/>
      <w:sz w:val="24"/>
      <w:lang w:val="en-IN"/>
    </w:rPr>
  </w:style>
  <w:style w:type="character" w:customStyle="1" w:styleId="StyleTBODYSTYLE12ptChar">
    <w:name w:val="Style T BODY STYLE + 12 pt Char"/>
    <w:basedOn w:val="TBODYSTYLEChar"/>
    <w:link w:val="StyleTBODYSTYLE12pt"/>
    <w:qFormat/>
    <w:rsid w:val="00442173"/>
    <w:rPr>
      <w:rFonts w:ascii="Calibri" w:hAnsi="Calibri"/>
      <w:sz w:val="24"/>
      <w:szCs w:val="24"/>
      <w:lang w:val="en-GB" w:bidi="ar-SA"/>
    </w:rPr>
  </w:style>
  <w:style w:type="paragraph" w:customStyle="1" w:styleId="TableRows">
    <w:name w:val="Table Rows"/>
    <w:basedOn w:val="TOC1"/>
    <w:qFormat/>
    <w:rsid w:val="00442173"/>
    <w:pPr>
      <w:tabs>
        <w:tab w:val="left" w:pos="360"/>
        <w:tab w:val="left" w:pos="480"/>
        <w:tab w:val="left" w:pos="540"/>
        <w:tab w:val="left" w:pos="684"/>
        <w:tab w:val="right" w:leader="dot" w:pos="9000"/>
        <w:tab w:val="right" w:leader="dot" w:pos="10032"/>
      </w:tabs>
      <w:spacing w:before="80" w:after="40" w:line="276" w:lineRule="auto"/>
    </w:pPr>
    <w:rPr>
      <w:rFonts w:cs="Arial"/>
      <w:b w:val="0"/>
      <w:bCs w:val="0"/>
      <w:szCs w:val="20"/>
      <w:lang w:val="en-US"/>
    </w:rPr>
  </w:style>
  <w:style w:type="paragraph" w:customStyle="1" w:styleId="TBullet-1">
    <w:name w:val="T Bullet-1"/>
    <w:basedOn w:val="Normal"/>
    <w:qFormat/>
    <w:rsid w:val="00442173"/>
    <w:pPr>
      <w:numPr>
        <w:numId w:val="17"/>
      </w:numPr>
      <w:spacing w:before="60" w:after="60"/>
      <w:ind w:left="1800"/>
    </w:pPr>
    <w:rPr>
      <w:rFonts w:ascii="Calibri" w:hAnsi="Calibri"/>
      <w:lang w:val="en-US"/>
    </w:rPr>
  </w:style>
  <w:style w:type="paragraph" w:customStyle="1" w:styleId="Bullet10">
    <w:name w:val="Bullet 1"/>
    <w:basedOn w:val="ListBullet"/>
    <w:link w:val="Bullet1Char"/>
    <w:qFormat/>
    <w:rsid w:val="00442173"/>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basedOn w:val="DefaultParagraphFont"/>
    <w:link w:val="Bullet10"/>
    <w:qFormat/>
    <w:rsid w:val="00442173"/>
    <w:rPr>
      <w:rFonts w:ascii="Verdana" w:hAnsi="Verdana"/>
      <w:szCs w:val="24"/>
    </w:rPr>
  </w:style>
  <w:style w:type="paragraph" w:customStyle="1" w:styleId="Picture">
    <w:name w:val="Picture"/>
    <w:basedOn w:val="Normal"/>
    <w:qFormat/>
    <w:rsid w:val="00442173"/>
    <w:pPr>
      <w:spacing w:before="0" w:after="0" w:line="360" w:lineRule="auto"/>
      <w:ind w:left="1224"/>
      <w:jc w:val="center"/>
      <w:outlineLvl w:val="2"/>
    </w:pPr>
    <w:rPr>
      <w:rFonts w:ascii="Verdana" w:hAnsi="Verdana" w:cs="Arial"/>
      <w:kern w:val="32"/>
      <w:szCs w:val="20"/>
      <w:lang w:val="en-US"/>
    </w:rPr>
  </w:style>
  <w:style w:type="paragraph" w:customStyle="1" w:styleId="FIGSTYLE">
    <w:name w:val="FIG STYLE"/>
    <w:basedOn w:val="Caption"/>
    <w:qFormat/>
    <w:rsid w:val="00442173"/>
    <w:pPr>
      <w:keepLines w:val="0"/>
      <w:spacing w:before="120"/>
    </w:pPr>
    <w:rPr>
      <w:rFonts w:ascii="Verdana" w:hAnsi="Verdana"/>
      <w:lang w:val="en-US"/>
    </w:rPr>
  </w:style>
  <w:style w:type="paragraph" w:customStyle="1" w:styleId="HD1">
    <w:name w:val="HD1"/>
    <w:basedOn w:val="Heading1"/>
    <w:link w:val="HD1Char"/>
    <w:qFormat/>
    <w:rsid w:val="00442173"/>
    <w:pPr>
      <w:keepNext w:val="0"/>
      <w:pageBreakBefore w:val="0"/>
      <w:numPr>
        <w:numId w:val="18"/>
      </w:numPr>
      <w:tabs>
        <w:tab w:val="left" w:pos="1296"/>
      </w:tabs>
      <w:spacing w:before="240"/>
      <w:ind w:left="1296" w:hanging="1296"/>
    </w:pPr>
    <w:rPr>
      <w:rFonts w:ascii="Arial Black" w:hAnsi="Arial Black" w:cs="Arial"/>
      <w:bCs/>
      <w:caps w:val="0"/>
      <w:color w:val="1D1D1D"/>
      <w:spacing w:val="60"/>
      <w:kern w:val="32"/>
      <w:lang w:val="en-US"/>
    </w:rPr>
  </w:style>
  <w:style w:type="paragraph" w:customStyle="1" w:styleId="HD2">
    <w:name w:val="HD2"/>
    <w:basedOn w:val="HD1"/>
    <w:next w:val="Text"/>
    <w:link w:val="HD2Char"/>
    <w:qFormat/>
    <w:rsid w:val="00442173"/>
    <w:pPr>
      <w:numPr>
        <w:ilvl w:val="1"/>
      </w:numPr>
      <w:ind w:left="1296" w:hanging="1296"/>
      <w:outlineLvl w:val="1"/>
    </w:pPr>
    <w:rPr>
      <w:b w:val="0"/>
      <w:color w:val="242424"/>
      <w:spacing w:val="20"/>
      <w:sz w:val="24"/>
      <w:szCs w:val="24"/>
    </w:rPr>
  </w:style>
  <w:style w:type="paragraph" w:customStyle="1" w:styleId="HD3">
    <w:name w:val="HD3"/>
    <w:basedOn w:val="HD2"/>
    <w:link w:val="HD3Char"/>
    <w:qFormat/>
    <w:rsid w:val="00442173"/>
    <w:pPr>
      <w:numPr>
        <w:ilvl w:val="2"/>
      </w:numPr>
      <w:ind w:left="1296" w:hanging="1296"/>
      <w:outlineLvl w:val="2"/>
    </w:pPr>
    <w:rPr>
      <w:color w:val="4D4D4D"/>
      <w:spacing w:val="0"/>
      <w:sz w:val="22"/>
      <w:szCs w:val="22"/>
    </w:rPr>
  </w:style>
  <w:style w:type="paragraph" w:customStyle="1" w:styleId="HD4">
    <w:name w:val="HD4"/>
    <w:basedOn w:val="HD3"/>
    <w:next w:val="Text"/>
    <w:link w:val="HD4Char"/>
    <w:qFormat/>
    <w:rsid w:val="00442173"/>
    <w:pPr>
      <w:numPr>
        <w:ilvl w:val="3"/>
      </w:numPr>
      <w:tabs>
        <w:tab w:val="left" w:pos="2808"/>
      </w:tabs>
      <w:ind w:left="1296" w:hanging="1296"/>
    </w:pPr>
    <w:rPr>
      <w:color w:val="5F5F5F"/>
      <w:sz w:val="20"/>
      <w:szCs w:val="20"/>
    </w:rPr>
  </w:style>
  <w:style w:type="paragraph" w:customStyle="1" w:styleId="HD5">
    <w:name w:val="HD5"/>
    <w:basedOn w:val="HD4"/>
    <w:qFormat/>
    <w:rsid w:val="00442173"/>
    <w:pPr>
      <w:numPr>
        <w:ilvl w:val="4"/>
      </w:numPr>
      <w:tabs>
        <w:tab w:val="left" w:pos="3528"/>
      </w:tabs>
      <w:spacing w:before="80" w:after="80"/>
      <w:ind w:left="1296" w:hanging="1296"/>
      <w:jc w:val="both"/>
    </w:pPr>
    <w:rPr>
      <w:rFonts w:ascii="Verdana" w:hAnsi="Verdana"/>
      <w:color w:val="auto"/>
    </w:rPr>
  </w:style>
  <w:style w:type="character" w:customStyle="1" w:styleId="HD2Char">
    <w:name w:val="HD2 Char"/>
    <w:basedOn w:val="DefaultParagraphFont"/>
    <w:link w:val="HD2"/>
    <w:qFormat/>
    <w:rsid w:val="00442173"/>
    <w:rPr>
      <w:rFonts w:ascii="Arial Black" w:eastAsia="Times New Roman" w:hAnsi="Arial Black" w:cs="Arial"/>
      <w:bCs/>
      <w:color w:val="242424"/>
      <w:spacing w:val="20"/>
      <w:kern w:val="32"/>
      <w:sz w:val="24"/>
      <w:szCs w:val="24"/>
    </w:rPr>
  </w:style>
  <w:style w:type="character" w:customStyle="1" w:styleId="HD3Char">
    <w:name w:val="HD3 Char"/>
    <w:basedOn w:val="HD2Char"/>
    <w:link w:val="HD3"/>
    <w:qFormat/>
    <w:rsid w:val="00442173"/>
    <w:rPr>
      <w:rFonts w:ascii="Arial Black" w:eastAsia="Times New Roman" w:hAnsi="Arial Black" w:cs="Arial"/>
      <w:bCs/>
      <w:color w:val="4D4D4D"/>
      <w:spacing w:val="20"/>
      <w:kern w:val="32"/>
      <w:sz w:val="22"/>
      <w:szCs w:val="22"/>
    </w:rPr>
  </w:style>
  <w:style w:type="character" w:customStyle="1" w:styleId="HD4Char">
    <w:name w:val="HD4 Char"/>
    <w:basedOn w:val="HD3Char"/>
    <w:link w:val="HD4"/>
    <w:qFormat/>
    <w:rsid w:val="00442173"/>
    <w:rPr>
      <w:rFonts w:ascii="Arial Black" w:eastAsia="Times New Roman" w:hAnsi="Arial Black" w:cs="Arial"/>
      <w:bCs/>
      <w:color w:val="5F5F5F"/>
      <w:spacing w:val="20"/>
      <w:kern w:val="32"/>
      <w:sz w:val="22"/>
      <w:szCs w:val="22"/>
    </w:rPr>
  </w:style>
  <w:style w:type="character" w:customStyle="1" w:styleId="TEXTChar0">
    <w:name w:val="TEXT Char"/>
    <w:basedOn w:val="DefaultParagraphFont"/>
    <w:link w:val="TEXT0"/>
    <w:qFormat/>
    <w:locked/>
    <w:rsid w:val="00442173"/>
    <w:rPr>
      <w:rFonts w:ascii="Arial" w:hAnsi="Arial" w:cs="Arial"/>
      <w:sz w:val="24"/>
      <w:szCs w:val="24"/>
      <w:lang w:val="en-US" w:eastAsia="en-US"/>
    </w:rPr>
  </w:style>
  <w:style w:type="paragraph" w:customStyle="1" w:styleId="TEXT0">
    <w:name w:val="TEXT"/>
    <w:basedOn w:val="Normal"/>
    <w:link w:val="TEXTChar0"/>
    <w:qFormat/>
    <w:rsid w:val="00442173"/>
    <w:pPr>
      <w:spacing w:before="0" w:after="0"/>
      <w:ind w:left="720"/>
      <w:jc w:val="both"/>
    </w:pPr>
    <w:rPr>
      <w:rFonts w:ascii="Arial" w:hAnsi="Arial" w:cs="Arial"/>
      <w:sz w:val="24"/>
      <w:lang w:val="en-US"/>
    </w:rPr>
  </w:style>
  <w:style w:type="paragraph" w:customStyle="1" w:styleId="CAPSTYLE">
    <w:name w:val="CAP STYLE"/>
    <w:basedOn w:val="Caption"/>
    <w:qFormat/>
    <w:rsid w:val="00442173"/>
    <w:pPr>
      <w:keepLines w:val="0"/>
      <w:spacing w:before="120"/>
      <w:ind w:left="720"/>
    </w:pPr>
    <w:rPr>
      <w:rFonts w:ascii="Verdana" w:hAnsi="Verdana"/>
      <w:lang w:val="en-US"/>
    </w:rPr>
  </w:style>
  <w:style w:type="paragraph" w:customStyle="1" w:styleId="StyleVerdana10ptRedJustifyLow">
    <w:name w:val="Style Verdana 10 pt Red Justify Low"/>
    <w:basedOn w:val="Normal"/>
    <w:qFormat/>
    <w:rsid w:val="00442173"/>
    <w:pPr>
      <w:spacing w:after="0"/>
      <w:jc w:val="lowKashida"/>
    </w:pPr>
    <w:rPr>
      <w:rFonts w:ascii="Verdana" w:hAnsi="Verdana"/>
      <w:color w:val="FF0000"/>
      <w:szCs w:val="20"/>
      <w:lang w:val="en-US"/>
    </w:rPr>
  </w:style>
  <w:style w:type="character" w:customStyle="1" w:styleId="HD1Char">
    <w:name w:val="HD1 Char"/>
    <w:basedOn w:val="DefaultParagraphFont"/>
    <w:link w:val="HD1"/>
    <w:qFormat/>
    <w:rsid w:val="00442173"/>
    <w:rPr>
      <w:rFonts w:ascii="Arial Black" w:eastAsia="Times New Roman" w:hAnsi="Arial Black" w:cs="Arial"/>
      <w:b/>
      <w:bCs/>
      <w:color w:val="1D1D1D"/>
      <w:spacing w:val="60"/>
      <w:kern w:val="32"/>
      <w:sz w:val="28"/>
      <w:szCs w:val="28"/>
    </w:rPr>
  </w:style>
  <w:style w:type="character" w:customStyle="1" w:styleId="BodyTextIndentChar">
    <w:name w:val="Body Text Indent Char"/>
    <w:basedOn w:val="DefaultParagraphFont"/>
    <w:link w:val="BodyTextIndent"/>
    <w:qFormat/>
    <w:rsid w:val="00442173"/>
    <w:rPr>
      <w:rFonts w:ascii="Segoe UI" w:hAnsi="Segoe UI"/>
      <w:b/>
      <w:color w:val="095BA6"/>
      <w:sz w:val="28"/>
      <w:szCs w:val="24"/>
      <w:lang w:val="en-GB"/>
    </w:rPr>
  </w:style>
  <w:style w:type="paragraph" w:customStyle="1" w:styleId="TOPHEAD">
    <w:name w:val="TOPHEAD"/>
    <w:basedOn w:val="Header"/>
    <w:qFormat/>
    <w:rsid w:val="00442173"/>
    <w:pPr>
      <w:tabs>
        <w:tab w:val="clear" w:pos="9360"/>
        <w:tab w:val="right" w:pos="7470"/>
        <w:tab w:val="left" w:pos="7740"/>
      </w:tabs>
      <w:spacing w:before="0" w:after="0"/>
    </w:pPr>
    <w:rPr>
      <w:rFonts w:ascii="Arial" w:hAnsi="Arial"/>
      <w:sz w:val="24"/>
      <w:szCs w:val="20"/>
      <w:lang w:val="en-US"/>
    </w:rPr>
  </w:style>
  <w:style w:type="paragraph" w:customStyle="1" w:styleId="StyleHeading3NotBold">
    <w:name w:val="Style Heading 3 + Not Bold"/>
    <w:basedOn w:val="Heading3"/>
    <w:qFormat/>
    <w:rsid w:val="00442173"/>
    <w:pPr>
      <w:spacing w:before="60" w:after="60" w:line="288" w:lineRule="auto"/>
    </w:pPr>
  </w:style>
  <w:style w:type="paragraph" w:customStyle="1" w:styleId="StyleTBullet-212pt">
    <w:name w:val="Style T Bullet - 2 + 12 pt"/>
    <w:basedOn w:val="TBullet-2"/>
    <w:qFormat/>
    <w:rsid w:val="00442173"/>
    <w:pPr>
      <w:ind w:hanging="432"/>
    </w:pPr>
  </w:style>
  <w:style w:type="paragraph" w:customStyle="1" w:styleId="talpalisstH4">
    <w:name w:val="t alpa lisst H4"/>
    <w:basedOn w:val="Normal"/>
    <w:qFormat/>
    <w:rsid w:val="00442173"/>
    <w:pPr>
      <w:numPr>
        <w:numId w:val="19"/>
      </w:numPr>
    </w:pPr>
  </w:style>
  <w:style w:type="paragraph" w:customStyle="1" w:styleId="talphalist">
    <w:name w:val="t alpha list"/>
    <w:basedOn w:val="Normal"/>
    <w:link w:val="talphalistChar"/>
    <w:qFormat/>
    <w:rsid w:val="00442173"/>
    <w:pPr>
      <w:numPr>
        <w:numId w:val="20"/>
      </w:numPr>
      <w:spacing w:line="360" w:lineRule="auto"/>
      <w:ind w:left="360"/>
    </w:pPr>
    <w:rPr>
      <w:rFonts w:ascii="Calibri" w:hAnsi="Calibri"/>
      <w:szCs w:val="22"/>
    </w:rPr>
  </w:style>
  <w:style w:type="paragraph" w:customStyle="1" w:styleId="StyleTOC111pt">
    <w:name w:val="Style TOC 1 + 11 pt"/>
    <w:basedOn w:val="TOC1"/>
    <w:qFormat/>
    <w:rsid w:val="00442173"/>
    <w:rPr>
      <w:bCs w:val="0"/>
    </w:rPr>
  </w:style>
  <w:style w:type="character" w:customStyle="1" w:styleId="talphalistChar">
    <w:name w:val="t alpha list Char"/>
    <w:basedOn w:val="DefaultParagraphFont"/>
    <w:link w:val="talphalist"/>
    <w:qFormat/>
    <w:rsid w:val="00442173"/>
    <w:rPr>
      <w:rFonts w:ascii="Calibri" w:eastAsia="Times New Roman" w:hAnsi="Calibri"/>
      <w:b/>
      <w:sz w:val="22"/>
      <w:szCs w:val="22"/>
      <w:lang w:val="en-GB"/>
    </w:rPr>
  </w:style>
  <w:style w:type="paragraph" w:customStyle="1" w:styleId="TableContent">
    <w:name w:val="Table Content"/>
    <w:basedOn w:val="TOC1"/>
    <w:link w:val="TableContentChar"/>
    <w:qFormat/>
    <w:rsid w:val="00442173"/>
  </w:style>
  <w:style w:type="paragraph" w:customStyle="1" w:styleId="StyleBodyTextSegoeUI14ptBoldCustomColorRGB991166">
    <w:name w:val="Style Body Text + Segoe UI 14 pt Bold Custom Color(RGB(991166))"/>
    <w:basedOn w:val="BodyText"/>
    <w:qFormat/>
    <w:rsid w:val="00442173"/>
    <w:pPr>
      <w:spacing w:before="180" w:after="180"/>
      <w:jc w:val="center"/>
    </w:pPr>
    <w:rPr>
      <w:bCs/>
      <w:color w:val="095BA6"/>
    </w:rPr>
  </w:style>
  <w:style w:type="character" w:customStyle="1" w:styleId="TOC1Char">
    <w:name w:val="TOC 1 Char"/>
    <w:basedOn w:val="DefaultParagraphFont"/>
    <w:link w:val="TOC1"/>
    <w:uiPriority w:val="39"/>
    <w:qFormat/>
    <w:rsid w:val="00442173"/>
    <w:rPr>
      <w:rFonts w:ascii="Calibri" w:hAnsi="Calibri"/>
      <w:b/>
      <w:bCs/>
      <w:sz w:val="22"/>
      <w:szCs w:val="22"/>
      <w:lang w:val="en-GB"/>
    </w:rPr>
  </w:style>
  <w:style w:type="character" w:customStyle="1" w:styleId="TableContentChar">
    <w:name w:val="Table Content Char"/>
    <w:basedOn w:val="TOC1Char"/>
    <w:link w:val="TableContent"/>
    <w:qFormat/>
    <w:rsid w:val="00442173"/>
    <w:rPr>
      <w:rFonts w:ascii="Calibri" w:hAnsi="Calibri"/>
      <w:b/>
      <w:bCs/>
      <w:sz w:val="22"/>
      <w:szCs w:val="22"/>
      <w:lang w:val="en-GB"/>
    </w:rPr>
  </w:style>
  <w:style w:type="paragraph" w:customStyle="1" w:styleId="Numbering">
    <w:name w:val="Numbering"/>
    <w:basedOn w:val="Normal"/>
    <w:link w:val="NumberingChar"/>
    <w:qFormat/>
    <w:rsid w:val="00442173"/>
    <w:pPr>
      <w:numPr>
        <w:numId w:val="21"/>
      </w:numPr>
      <w:spacing w:line="360" w:lineRule="auto"/>
      <w:jc w:val="both"/>
    </w:pPr>
    <w:rPr>
      <w:rFonts w:asciiTheme="minorHAnsi" w:hAnsiTheme="minorHAnsi"/>
    </w:rPr>
  </w:style>
  <w:style w:type="character" w:customStyle="1" w:styleId="NumberList1Char">
    <w:name w:val="NumberList 1 Char"/>
    <w:basedOn w:val="DefaultParagraphFont"/>
    <w:link w:val="NumberList1"/>
    <w:qFormat/>
    <w:rsid w:val="00442173"/>
    <w:rPr>
      <w:rFonts w:ascii="Calibri" w:eastAsia="Times New Roman" w:hAnsi="Calibri"/>
      <w:b/>
      <w:sz w:val="22"/>
      <w:szCs w:val="24"/>
      <w:lang w:val="en-GB"/>
    </w:rPr>
  </w:style>
  <w:style w:type="character" w:customStyle="1" w:styleId="NumberingChar">
    <w:name w:val="Numbering Char"/>
    <w:basedOn w:val="NumberList1Char"/>
    <w:link w:val="Numbering"/>
    <w:qFormat/>
    <w:rsid w:val="00442173"/>
    <w:rPr>
      <w:rFonts w:asciiTheme="minorHAnsi" w:eastAsia="Times New Roman" w:hAnsiTheme="minorHAnsi"/>
      <w:b/>
      <w:sz w:val="22"/>
      <w:szCs w:val="24"/>
      <w:lang w:val="en-GB"/>
    </w:rPr>
  </w:style>
  <w:style w:type="paragraph" w:customStyle="1" w:styleId="TextBodyMain">
    <w:name w:val="Text Body Main"/>
    <w:basedOn w:val="TBODYSTYLE"/>
    <w:link w:val="TextBodyMainChar"/>
    <w:qFormat/>
    <w:rsid w:val="00442173"/>
    <w:pPr>
      <w:spacing w:before="120"/>
      <w:ind w:left="432"/>
    </w:pPr>
    <w:rPr>
      <w:lang w:val="en-US"/>
    </w:rPr>
  </w:style>
  <w:style w:type="character" w:customStyle="1" w:styleId="TextBodyMainChar">
    <w:name w:val="Text Body Main Char"/>
    <w:basedOn w:val="TBODYSTYLEChar"/>
    <w:link w:val="TextBodyMain"/>
    <w:qFormat/>
    <w:rsid w:val="00442173"/>
    <w:rPr>
      <w:rFonts w:ascii="Calibri" w:hAnsi="Calibri"/>
      <w:sz w:val="24"/>
      <w:szCs w:val="24"/>
      <w:lang w:val="en-GB"/>
    </w:rPr>
  </w:style>
  <w:style w:type="paragraph" w:customStyle="1" w:styleId="TextBodyMainH2">
    <w:name w:val="Text Body Main H2"/>
    <w:basedOn w:val="TextBodyMain"/>
    <w:link w:val="TextBodyMainH2Char"/>
    <w:qFormat/>
    <w:rsid w:val="00442173"/>
    <w:pPr>
      <w:ind w:left="576"/>
    </w:pPr>
  </w:style>
  <w:style w:type="paragraph" w:customStyle="1" w:styleId="StyleTOC1Body11ptJustified">
    <w:name w:val="Style TOC 1 + +Body 11 pt Justified"/>
    <w:basedOn w:val="TOC1"/>
    <w:qFormat/>
    <w:rsid w:val="00442173"/>
    <w:pPr>
      <w:spacing w:before="120" w:after="120" w:line="288" w:lineRule="auto"/>
    </w:pPr>
    <w:rPr>
      <w:bCs w:val="0"/>
      <w:szCs w:val="20"/>
    </w:rPr>
  </w:style>
  <w:style w:type="character" w:customStyle="1" w:styleId="TextBodyMainH2Char">
    <w:name w:val="Text Body Main H2 Char"/>
    <w:basedOn w:val="TextBodyMainChar"/>
    <w:link w:val="TextBodyMainH2"/>
    <w:qFormat/>
    <w:rsid w:val="00442173"/>
    <w:rPr>
      <w:rFonts w:ascii="Calibri" w:hAnsi="Calibri"/>
      <w:sz w:val="24"/>
      <w:szCs w:val="24"/>
      <w:lang w:val="en-GB"/>
    </w:rPr>
  </w:style>
  <w:style w:type="paragraph" w:customStyle="1" w:styleId="TableHeading">
    <w:name w:val="Table Heading"/>
    <w:basedOn w:val="TableRows"/>
    <w:qFormat/>
    <w:rsid w:val="00442173"/>
    <w:pPr>
      <w:spacing w:before="120" w:after="120"/>
      <w:jc w:val="center"/>
    </w:pPr>
    <w:rPr>
      <w:b/>
    </w:rPr>
  </w:style>
  <w:style w:type="paragraph" w:customStyle="1" w:styleId="Heading3Bold">
    <w:name w:val="Heading 3 Bold"/>
    <w:basedOn w:val="Heading3"/>
    <w:qFormat/>
    <w:rsid w:val="00442173"/>
    <w:rPr>
      <w:rFonts w:asciiTheme="minorHAnsi" w:hAnsiTheme="minorHAnsi"/>
      <w:b/>
    </w:rPr>
  </w:style>
  <w:style w:type="paragraph" w:customStyle="1" w:styleId="number1">
    <w:name w:val="number1"/>
    <w:qFormat/>
    <w:rsid w:val="00442173"/>
    <w:pPr>
      <w:numPr>
        <w:numId w:val="22"/>
      </w:numPr>
      <w:tabs>
        <w:tab w:val="left" w:pos="400"/>
        <w:tab w:val="left" w:pos="1380"/>
        <w:tab w:val="right" w:pos="10070"/>
      </w:tabs>
      <w:spacing w:before="20" w:afterLines="20"/>
      <w:jc w:val="both"/>
    </w:pPr>
    <w:rPr>
      <w:rFonts w:ascii="Arial" w:eastAsia="Times New Roman" w:hAnsi="Arial" w:cs="Lucida Sans Unicode"/>
      <w:b/>
      <w:sz w:val="24"/>
      <w:szCs w:val="24"/>
      <w:lang w:val="en-IN"/>
    </w:rPr>
  </w:style>
  <w:style w:type="character" w:customStyle="1" w:styleId="TBullet-2Char">
    <w:name w:val="T Bullet - 2 Char"/>
    <w:basedOn w:val="DefaultParagraphFont"/>
    <w:link w:val="TBullet-2"/>
    <w:uiPriority w:val="99"/>
    <w:qFormat/>
    <w:rsid w:val="00442173"/>
    <w:rPr>
      <w:rFonts w:ascii="Calibri" w:eastAsia="Times New Roman" w:hAnsi="Calibri"/>
      <w:b/>
      <w:sz w:val="22"/>
      <w:szCs w:val="24"/>
    </w:rPr>
  </w:style>
  <w:style w:type="paragraph" w:customStyle="1" w:styleId="heading5bold">
    <w:name w:val="heading5+bold"/>
    <w:basedOn w:val="Heading5"/>
    <w:link w:val="heading5boldChar"/>
    <w:qFormat/>
    <w:rsid w:val="00442173"/>
    <w:pPr>
      <w:keepNext w:val="0"/>
      <w:numPr>
        <w:numId w:val="23"/>
      </w:numPr>
      <w:spacing w:before="60" w:after="60" w:line="288" w:lineRule="auto"/>
      <w:jc w:val="both"/>
    </w:pPr>
    <w:rPr>
      <w:rFonts w:ascii="Calibri" w:hAnsi="Calibri"/>
      <w:sz w:val="22"/>
    </w:rPr>
  </w:style>
  <w:style w:type="character" w:customStyle="1" w:styleId="heading5boldChar">
    <w:name w:val="heading5+bold Char"/>
    <w:basedOn w:val="DefaultParagraphFont"/>
    <w:link w:val="heading5bold"/>
    <w:qFormat/>
    <w:rsid w:val="00442173"/>
    <w:rPr>
      <w:rFonts w:ascii="Calibri" w:eastAsia="Times New Roman" w:hAnsi="Calibri"/>
      <w:b/>
      <w:sz w:val="22"/>
      <w:szCs w:val="24"/>
      <w:lang w:val="en-GB"/>
    </w:rPr>
  </w:style>
  <w:style w:type="paragraph" w:customStyle="1" w:styleId="TCASHeading3">
    <w:name w:val="TCAS Heading 3"/>
    <w:basedOn w:val="Heading2"/>
    <w:qFormat/>
    <w:rsid w:val="00442173"/>
    <w:pPr>
      <w:ind w:left="720" w:hanging="720"/>
    </w:pPr>
    <w:rPr>
      <w:rFonts w:ascii="Calibri" w:eastAsia="Calibri" w:hAnsi="Calibri"/>
      <w:b w:val="0"/>
      <w:caps/>
      <w:color w:val="auto"/>
      <w:lang w:eastAsia="en-IN" w:bidi="te-IN"/>
    </w:rPr>
  </w:style>
  <w:style w:type="table" w:customStyle="1" w:styleId="Style189">
    <w:name w:val="_Style 189"/>
    <w:basedOn w:val="TableNormal1"/>
    <w:qFormat/>
    <w:rsid w:val="00442173"/>
    <w:tblPr>
      <w:tblCellMar>
        <w:left w:w="108" w:type="dxa"/>
        <w:right w:w="108" w:type="dxa"/>
      </w:tblCellMar>
    </w:tblPr>
  </w:style>
  <w:style w:type="table" w:customStyle="1" w:styleId="Style190">
    <w:name w:val="_Style 190"/>
    <w:basedOn w:val="TableNormal1"/>
    <w:qFormat/>
    <w:rsid w:val="00442173"/>
    <w:tblPr>
      <w:tblCellMar>
        <w:left w:w="108" w:type="dxa"/>
        <w:right w:w="108" w:type="dxa"/>
      </w:tblCellMar>
    </w:tblPr>
  </w:style>
  <w:style w:type="table" w:customStyle="1" w:styleId="Style191">
    <w:name w:val="_Style 191"/>
    <w:basedOn w:val="TableNormal1"/>
    <w:qFormat/>
    <w:rsid w:val="00442173"/>
    <w:tblPr>
      <w:tblCellMar>
        <w:left w:w="108" w:type="dxa"/>
        <w:right w:w="108" w:type="dxa"/>
      </w:tblCellMar>
    </w:tblPr>
  </w:style>
  <w:style w:type="table" w:customStyle="1" w:styleId="Style192">
    <w:name w:val="_Style 192"/>
    <w:basedOn w:val="TableNormal1"/>
    <w:qFormat/>
    <w:rsid w:val="00442173"/>
    <w:tblPr>
      <w:tblCellMar>
        <w:left w:w="108" w:type="dxa"/>
        <w:right w:w="108" w:type="dxa"/>
      </w:tblCellMar>
    </w:tblPr>
  </w:style>
  <w:style w:type="table" w:customStyle="1" w:styleId="Style193">
    <w:name w:val="_Style 193"/>
    <w:basedOn w:val="TableNormal1"/>
    <w:qFormat/>
    <w:rsid w:val="00442173"/>
    <w:tblPr>
      <w:tblCellMar>
        <w:left w:w="108" w:type="dxa"/>
        <w:right w:w="108" w:type="dxa"/>
      </w:tblCellMar>
    </w:tblPr>
  </w:style>
  <w:style w:type="table" w:customStyle="1" w:styleId="Style194">
    <w:name w:val="_Style 194"/>
    <w:basedOn w:val="TableNormal1"/>
    <w:qFormat/>
    <w:rsid w:val="00442173"/>
    <w:tblPr>
      <w:tblCellMar>
        <w:left w:w="108" w:type="dxa"/>
        <w:right w:w="108" w:type="dxa"/>
      </w:tblCellMar>
    </w:tblPr>
  </w:style>
  <w:style w:type="table" w:customStyle="1" w:styleId="Style195">
    <w:name w:val="_Style 195"/>
    <w:basedOn w:val="TableNormal1"/>
    <w:qFormat/>
    <w:rsid w:val="00442173"/>
    <w:tblPr>
      <w:tblCellMar>
        <w:left w:w="108" w:type="dxa"/>
        <w:right w:w="108" w:type="dxa"/>
      </w:tblCellMar>
    </w:tblPr>
  </w:style>
  <w:style w:type="table" w:customStyle="1" w:styleId="Style196">
    <w:name w:val="_Style 196"/>
    <w:basedOn w:val="TableNormal1"/>
    <w:qFormat/>
    <w:rsid w:val="00442173"/>
    <w:tblPr>
      <w:tblCellMar>
        <w:left w:w="108" w:type="dxa"/>
        <w:right w:w="108" w:type="dxa"/>
      </w:tblCellMar>
    </w:tblPr>
  </w:style>
  <w:style w:type="table" w:customStyle="1" w:styleId="Style197">
    <w:name w:val="_Style 197"/>
    <w:basedOn w:val="TableNormal1"/>
    <w:qFormat/>
    <w:rsid w:val="00442173"/>
    <w:tblPr>
      <w:tblCellMar>
        <w:left w:w="108" w:type="dxa"/>
        <w:right w:w="108" w:type="dxa"/>
      </w:tblCellMar>
    </w:tblPr>
  </w:style>
  <w:style w:type="table" w:customStyle="1" w:styleId="Style198">
    <w:name w:val="_Style 198"/>
    <w:basedOn w:val="TableNormal1"/>
    <w:qFormat/>
    <w:rsid w:val="00442173"/>
    <w:tblPr>
      <w:tblCellMar>
        <w:left w:w="108" w:type="dxa"/>
        <w:right w:w="108" w:type="dxa"/>
      </w:tblCellMar>
    </w:tblPr>
  </w:style>
  <w:style w:type="table" w:customStyle="1" w:styleId="Style199">
    <w:name w:val="_Style 199"/>
    <w:basedOn w:val="TableNormal1"/>
    <w:qFormat/>
    <w:rsid w:val="00442173"/>
    <w:tblPr>
      <w:tblCellMar>
        <w:left w:w="108" w:type="dxa"/>
        <w:right w:w="108" w:type="dxa"/>
      </w:tblCellMar>
    </w:tblPr>
  </w:style>
  <w:style w:type="table" w:customStyle="1" w:styleId="Style200">
    <w:name w:val="_Style 200"/>
    <w:basedOn w:val="TableNormal1"/>
    <w:qFormat/>
    <w:rsid w:val="00442173"/>
    <w:tblPr>
      <w:tblCellMar>
        <w:left w:w="108" w:type="dxa"/>
        <w:right w:w="108" w:type="dxa"/>
      </w:tblCellMar>
    </w:tblPr>
  </w:style>
  <w:style w:type="table" w:customStyle="1" w:styleId="Style201">
    <w:name w:val="_Style 201"/>
    <w:basedOn w:val="TableNormal1"/>
    <w:qFormat/>
    <w:rsid w:val="00442173"/>
    <w:tblPr>
      <w:tblCellMar>
        <w:left w:w="108" w:type="dxa"/>
        <w:right w:w="108" w:type="dxa"/>
      </w:tblCellMar>
    </w:tblPr>
  </w:style>
  <w:style w:type="table" w:customStyle="1" w:styleId="Style202">
    <w:name w:val="_Style 202"/>
    <w:basedOn w:val="TableNormal1"/>
    <w:qFormat/>
    <w:rsid w:val="00442173"/>
    <w:tblPr>
      <w:tblCellMar>
        <w:left w:w="108" w:type="dxa"/>
        <w:right w:w="108" w:type="dxa"/>
      </w:tblCellMar>
    </w:tblPr>
  </w:style>
  <w:style w:type="table" w:customStyle="1" w:styleId="Style203">
    <w:name w:val="_Style 203"/>
    <w:basedOn w:val="TableNormal1"/>
    <w:qFormat/>
    <w:rsid w:val="00442173"/>
    <w:tblPr>
      <w:tblCellMar>
        <w:left w:w="108" w:type="dxa"/>
        <w:right w:w="108" w:type="dxa"/>
      </w:tblCellMar>
    </w:tblPr>
  </w:style>
  <w:style w:type="table" w:customStyle="1" w:styleId="Style204">
    <w:name w:val="_Style 204"/>
    <w:basedOn w:val="TableNormal1"/>
    <w:qFormat/>
    <w:rsid w:val="00442173"/>
    <w:tblPr>
      <w:tblCellMar>
        <w:left w:w="108" w:type="dxa"/>
        <w:right w:w="108" w:type="dxa"/>
      </w:tblCellMar>
    </w:tblPr>
  </w:style>
  <w:style w:type="table" w:customStyle="1" w:styleId="Style205">
    <w:name w:val="_Style 205"/>
    <w:basedOn w:val="TableNormal1"/>
    <w:qFormat/>
    <w:rsid w:val="00442173"/>
    <w:tblPr>
      <w:tblCellMar>
        <w:left w:w="108" w:type="dxa"/>
        <w:right w:w="108" w:type="dxa"/>
      </w:tblCellMar>
    </w:tblPr>
  </w:style>
  <w:style w:type="table" w:customStyle="1" w:styleId="Style206">
    <w:name w:val="_Style 206"/>
    <w:basedOn w:val="TableNormal1"/>
    <w:qFormat/>
    <w:rsid w:val="00442173"/>
    <w:tblPr>
      <w:tblCellMar>
        <w:left w:w="108" w:type="dxa"/>
        <w:right w:w="108" w:type="dxa"/>
      </w:tblCellMar>
    </w:tblPr>
  </w:style>
  <w:style w:type="table" w:customStyle="1" w:styleId="Style207">
    <w:name w:val="_Style 207"/>
    <w:basedOn w:val="TableNormal1"/>
    <w:qFormat/>
    <w:rsid w:val="00442173"/>
    <w:tblPr>
      <w:tblCellMar>
        <w:left w:w="108" w:type="dxa"/>
        <w:right w:w="108" w:type="dxa"/>
      </w:tblCellMar>
    </w:tblPr>
  </w:style>
  <w:style w:type="table" w:customStyle="1" w:styleId="Style208">
    <w:name w:val="_Style 208"/>
    <w:basedOn w:val="TableNormal1"/>
    <w:qFormat/>
    <w:rsid w:val="00442173"/>
    <w:tblPr>
      <w:tblCellMar>
        <w:left w:w="108" w:type="dxa"/>
        <w:right w:w="108" w:type="dxa"/>
      </w:tblCellMar>
    </w:tblPr>
  </w:style>
  <w:style w:type="table" w:customStyle="1" w:styleId="Style209">
    <w:name w:val="_Style 209"/>
    <w:basedOn w:val="TableNormal1"/>
    <w:qFormat/>
    <w:rsid w:val="00442173"/>
    <w:tblPr>
      <w:tblCellMar>
        <w:left w:w="108" w:type="dxa"/>
        <w:right w:w="108" w:type="dxa"/>
      </w:tblCellMar>
    </w:tblPr>
  </w:style>
  <w:style w:type="table" w:customStyle="1" w:styleId="Style210">
    <w:name w:val="_Style 210"/>
    <w:basedOn w:val="TableNormal1"/>
    <w:qFormat/>
    <w:rsid w:val="00442173"/>
    <w:tblPr>
      <w:tblCellMar>
        <w:left w:w="108" w:type="dxa"/>
        <w:right w:w="108" w:type="dxa"/>
      </w:tblCellMar>
    </w:tblPr>
  </w:style>
  <w:style w:type="table" w:customStyle="1" w:styleId="Style211">
    <w:name w:val="_Style 211"/>
    <w:basedOn w:val="TableNormal1"/>
    <w:qFormat/>
    <w:rsid w:val="00442173"/>
    <w:tblPr>
      <w:tblCellMar>
        <w:left w:w="108" w:type="dxa"/>
        <w:right w:w="108" w:type="dxa"/>
      </w:tblCellMar>
    </w:tblPr>
  </w:style>
  <w:style w:type="table" w:customStyle="1" w:styleId="Style212">
    <w:name w:val="_Style 212"/>
    <w:basedOn w:val="TableNormal1"/>
    <w:qFormat/>
    <w:rsid w:val="00442173"/>
    <w:tblPr>
      <w:tblCellMar>
        <w:left w:w="108" w:type="dxa"/>
        <w:right w:w="108" w:type="dxa"/>
      </w:tblCellMar>
    </w:tblPr>
  </w:style>
  <w:style w:type="table" w:customStyle="1" w:styleId="Style213">
    <w:name w:val="_Style 213"/>
    <w:basedOn w:val="TableNormal1"/>
    <w:qFormat/>
    <w:rsid w:val="00442173"/>
    <w:tblPr>
      <w:tblCellMar>
        <w:left w:w="108" w:type="dxa"/>
        <w:right w:w="108" w:type="dxa"/>
      </w:tblCellMar>
    </w:tblPr>
  </w:style>
  <w:style w:type="table" w:customStyle="1" w:styleId="Style215">
    <w:name w:val="_Style 215"/>
    <w:qFormat/>
    <w:rsid w:val="00442173"/>
    <w:tblPr>
      <w:tblCellMar>
        <w:top w:w="0" w:type="dxa"/>
        <w:left w:w="108" w:type="dxa"/>
        <w:bottom w:w="0" w:type="dxa"/>
        <w:right w:w="108" w:type="dxa"/>
      </w:tblCellMar>
    </w:tblPr>
  </w:style>
  <w:style w:type="table" w:customStyle="1" w:styleId="Style216">
    <w:name w:val="_Style 216"/>
    <w:qFormat/>
    <w:rsid w:val="00442173"/>
    <w:tblPr>
      <w:tblCellMar>
        <w:top w:w="0" w:type="dxa"/>
        <w:left w:w="108" w:type="dxa"/>
        <w:bottom w:w="0" w:type="dxa"/>
        <w:right w:w="108" w:type="dxa"/>
      </w:tblCellMar>
    </w:tblPr>
  </w:style>
  <w:style w:type="table" w:customStyle="1" w:styleId="Style217">
    <w:name w:val="_Style 217"/>
    <w:qFormat/>
    <w:rsid w:val="00442173"/>
    <w:tblPr>
      <w:tblCellMar>
        <w:top w:w="0" w:type="dxa"/>
        <w:left w:w="108" w:type="dxa"/>
        <w:bottom w:w="0" w:type="dxa"/>
        <w:right w:w="108" w:type="dxa"/>
      </w:tblCellMar>
    </w:tblPr>
  </w:style>
  <w:style w:type="table" w:customStyle="1" w:styleId="Style218">
    <w:name w:val="_Style 218"/>
    <w:qFormat/>
    <w:rsid w:val="00442173"/>
    <w:tblPr>
      <w:tblCellMar>
        <w:top w:w="0" w:type="dxa"/>
        <w:left w:w="108" w:type="dxa"/>
        <w:bottom w:w="0" w:type="dxa"/>
        <w:right w:w="108" w:type="dxa"/>
      </w:tblCellMar>
    </w:tblPr>
  </w:style>
  <w:style w:type="table" w:customStyle="1" w:styleId="Style219">
    <w:name w:val="_Style 219"/>
    <w:qFormat/>
    <w:rsid w:val="00442173"/>
    <w:tblPr>
      <w:tblCellMar>
        <w:top w:w="0" w:type="dxa"/>
        <w:left w:w="108" w:type="dxa"/>
        <w:bottom w:w="0" w:type="dxa"/>
        <w:right w:w="108" w:type="dxa"/>
      </w:tblCellMar>
    </w:tblPr>
  </w:style>
  <w:style w:type="table" w:customStyle="1" w:styleId="Style220">
    <w:name w:val="_Style 220"/>
    <w:qFormat/>
    <w:rsid w:val="00442173"/>
    <w:tblPr>
      <w:tblCellMar>
        <w:top w:w="0" w:type="dxa"/>
        <w:left w:w="108" w:type="dxa"/>
        <w:bottom w:w="0" w:type="dxa"/>
        <w:right w:w="108" w:type="dxa"/>
      </w:tblCellMar>
    </w:tblPr>
  </w:style>
  <w:style w:type="table" w:customStyle="1" w:styleId="Style221">
    <w:name w:val="_Style 221"/>
    <w:qFormat/>
    <w:rsid w:val="00442173"/>
    <w:tblPr>
      <w:tblCellMar>
        <w:top w:w="0" w:type="dxa"/>
        <w:left w:w="108" w:type="dxa"/>
        <w:bottom w:w="0" w:type="dxa"/>
        <w:right w:w="108" w:type="dxa"/>
      </w:tblCellMar>
    </w:tblPr>
  </w:style>
  <w:style w:type="table" w:customStyle="1" w:styleId="Style222">
    <w:name w:val="_Style 222"/>
    <w:qFormat/>
    <w:rsid w:val="00442173"/>
    <w:tblPr>
      <w:tblCellMar>
        <w:top w:w="0" w:type="dxa"/>
        <w:left w:w="108" w:type="dxa"/>
        <w:bottom w:w="0" w:type="dxa"/>
        <w:right w:w="108" w:type="dxa"/>
      </w:tblCellMar>
    </w:tblPr>
  </w:style>
  <w:style w:type="table" w:customStyle="1" w:styleId="Style223">
    <w:name w:val="_Style 223"/>
    <w:qFormat/>
    <w:rsid w:val="00442173"/>
    <w:tblPr>
      <w:tblCellMar>
        <w:top w:w="0" w:type="dxa"/>
        <w:left w:w="108" w:type="dxa"/>
        <w:bottom w:w="0" w:type="dxa"/>
        <w:right w:w="108" w:type="dxa"/>
      </w:tblCellMar>
    </w:tblPr>
  </w:style>
  <w:style w:type="table" w:customStyle="1" w:styleId="Style224">
    <w:name w:val="_Style 224"/>
    <w:qFormat/>
    <w:rsid w:val="00442173"/>
    <w:tblPr>
      <w:tblCellMar>
        <w:top w:w="0" w:type="dxa"/>
        <w:left w:w="108" w:type="dxa"/>
        <w:bottom w:w="0" w:type="dxa"/>
        <w:right w:w="108" w:type="dxa"/>
      </w:tblCellMar>
    </w:tblPr>
  </w:style>
  <w:style w:type="table" w:customStyle="1" w:styleId="Style225">
    <w:name w:val="_Style 225"/>
    <w:qFormat/>
    <w:rsid w:val="00442173"/>
    <w:tblPr>
      <w:tblCellMar>
        <w:top w:w="0" w:type="dxa"/>
        <w:left w:w="108" w:type="dxa"/>
        <w:bottom w:w="0" w:type="dxa"/>
        <w:right w:w="108" w:type="dxa"/>
      </w:tblCellMar>
    </w:tblPr>
  </w:style>
  <w:style w:type="table" w:customStyle="1" w:styleId="Style226">
    <w:name w:val="_Style 226"/>
    <w:qFormat/>
    <w:rsid w:val="00442173"/>
    <w:tblPr>
      <w:tblCellMar>
        <w:top w:w="0" w:type="dxa"/>
        <w:left w:w="108" w:type="dxa"/>
        <w:bottom w:w="0" w:type="dxa"/>
        <w:right w:w="108" w:type="dxa"/>
      </w:tblCellMar>
    </w:tblPr>
  </w:style>
  <w:style w:type="table" w:customStyle="1" w:styleId="Style227">
    <w:name w:val="_Style 227"/>
    <w:qFormat/>
    <w:rsid w:val="00442173"/>
    <w:tblPr>
      <w:tblCellMar>
        <w:top w:w="0" w:type="dxa"/>
        <w:left w:w="108" w:type="dxa"/>
        <w:bottom w:w="0" w:type="dxa"/>
        <w:right w:w="108" w:type="dxa"/>
      </w:tblCellMar>
    </w:tblPr>
  </w:style>
  <w:style w:type="table" w:customStyle="1" w:styleId="Style228">
    <w:name w:val="_Style 228"/>
    <w:qFormat/>
    <w:rsid w:val="00442173"/>
    <w:tblPr>
      <w:tblCellMar>
        <w:top w:w="0" w:type="dxa"/>
        <w:left w:w="108" w:type="dxa"/>
        <w:bottom w:w="0" w:type="dxa"/>
        <w:right w:w="108" w:type="dxa"/>
      </w:tblCellMar>
    </w:tblPr>
  </w:style>
  <w:style w:type="table" w:customStyle="1" w:styleId="Style229">
    <w:name w:val="_Style 229"/>
    <w:qFormat/>
    <w:rsid w:val="00442173"/>
    <w:tblPr>
      <w:tblCellMar>
        <w:top w:w="0" w:type="dxa"/>
        <w:left w:w="108" w:type="dxa"/>
        <w:bottom w:w="0" w:type="dxa"/>
        <w:right w:w="108" w:type="dxa"/>
      </w:tblCellMar>
    </w:tblPr>
  </w:style>
  <w:style w:type="table" w:customStyle="1" w:styleId="Style230">
    <w:name w:val="_Style 230"/>
    <w:qFormat/>
    <w:rsid w:val="00442173"/>
    <w:tblPr>
      <w:tblCellMar>
        <w:top w:w="0" w:type="dxa"/>
        <w:left w:w="108" w:type="dxa"/>
        <w:bottom w:w="0" w:type="dxa"/>
        <w:right w:w="108" w:type="dxa"/>
      </w:tblCellMar>
    </w:tblPr>
  </w:style>
  <w:style w:type="table" w:customStyle="1" w:styleId="Style231">
    <w:name w:val="_Style 231"/>
    <w:qFormat/>
    <w:rsid w:val="00442173"/>
    <w:tblPr>
      <w:tblCellMar>
        <w:top w:w="0" w:type="dxa"/>
        <w:left w:w="108" w:type="dxa"/>
        <w:bottom w:w="0" w:type="dxa"/>
        <w:right w:w="108" w:type="dxa"/>
      </w:tblCellMar>
    </w:tblPr>
  </w:style>
  <w:style w:type="table" w:customStyle="1" w:styleId="Style232">
    <w:name w:val="_Style 232"/>
    <w:qFormat/>
    <w:rsid w:val="00442173"/>
    <w:tblPr>
      <w:tblCellMar>
        <w:top w:w="0" w:type="dxa"/>
        <w:left w:w="108" w:type="dxa"/>
        <w:bottom w:w="0" w:type="dxa"/>
        <w:right w:w="108" w:type="dxa"/>
      </w:tblCellMar>
    </w:tblPr>
  </w:style>
  <w:style w:type="table" w:customStyle="1" w:styleId="Style233">
    <w:name w:val="_Style 233"/>
    <w:qFormat/>
    <w:rsid w:val="00442173"/>
    <w:tblPr>
      <w:tblCellMar>
        <w:top w:w="0" w:type="dxa"/>
        <w:left w:w="108" w:type="dxa"/>
        <w:bottom w:w="0" w:type="dxa"/>
        <w:right w:w="108" w:type="dxa"/>
      </w:tblCellMar>
    </w:tblPr>
  </w:style>
  <w:style w:type="table" w:customStyle="1" w:styleId="Style234">
    <w:name w:val="_Style 234"/>
    <w:qFormat/>
    <w:rsid w:val="00442173"/>
    <w:tblPr>
      <w:tblCellMar>
        <w:top w:w="0" w:type="dxa"/>
        <w:left w:w="108" w:type="dxa"/>
        <w:bottom w:w="0" w:type="dxa"/>
        <w:right w:w="108" w:type="dxa"/>
      </w:tblCellMar>
    </w:tblPr>
  </w:style>
  <w:style w:type="table" w:customStyle="1" w:styleId="Style235">
    <w:name w:val="_Style 235"/>
    <w:qFormat/>
    <w:rsid w:val="00442173"/>
    <w:tblPr>
      <w:tblCellMar>
        <w:top w:w="0" w:type="dxa"/>
        <w:left w:w="108" w:type="dxa"/>
        <w:bottom w:w="0" w:type="dxa"/>
        <w:right w:w="108" w:type="dxa"/>
      </w:tblCellMar>
    </w:tblPr>
  </w:style>
  <w:style w:type="table" w:customStyle="1" w:styleId="Style236">
    <w:name w:val="_Style 236"/>
    <w:qFormat/>
    <w:rsid w:val="00442173"/>
    <w:tblPr>
      <w:tblCellMar>
        <w:top w:w="0" w:type="dxa"/>
        <w:left w:w="108" w:type="dxa"/>
        <w:bottom w:w="0" w:type="dxa"/>
        <w:right w:w="108" w:type="dxa"/>
      </w:tblCellMar>
    </w:tblPr>
  </w:style>
  <w:style w:type="table" w:customStyle="1" w:styleId="Style237">
    <w:name w:val="_Style 237"/>
    <w:qFormat/>
    <w:rsid w:val="00442173"/>
    <w:tblPr>
      <w:tblCellMar>
        <w:top w:w="0" w:type="dxa"/>
        <w:left w:w="108" w:type="dxa"/>
        <w:bottom w:w="0" w:type="dxa"/>
        <w:right w:w="108" w:type="dxa"/>
      </w:tblCellMar>
    </w:tblPr>
  </w:style>
  <w:style w:type="table" w:customStyle="1" w:styleId="Style238">
    <w:name w:val="_Style 238"/>
    <w:qFormat/>
    <w:rsid w:val="00442173"/>
    <w:tblPr>
      <w:tblCellMar>
        <w:top w:w="0" w:type="dxa"/>
        <w:left w:w="108" w:type="dxa"/>
        <w:bottom w:w="0" w:type="dxa"/>
        <w:right w:w="108" w:type="dxa"/>
      </w:tblCellMar>
    </w:tblPr>
  </w:style>
  <w:style w:type="table" w:customStyle="1" w:styleId="Style239">
    <w:name w:val="_Style 239"/>
    <w:qFormat/>
    <w:rsid w:val="00442173"/>
    <w:tblPr>
      <w:tblCellMar>
        <w:top w:w="0" w:type="dxa"/>
        <w:left w:w="108" w:type="dxa"/>
        <w:bottom w:w="0" w:type="dxa"/>
        <w:right w:w="108" w:type="dxa"/>
      </w:tblCellMar>
    </w:tblPr>
  </w:style>
  <w:style w:type="paragraph" w:customStyle="1" w:styleId="WPSOffice1">
    <w:name w:val="WPSOffice手动目录 1"/>
    <w:qFormat/>
    <w:rsid w:val="00442173"/>
    <w:rPr>
      <w:lang w:val="en-IN" w:eastAsia="en-GB"/>
    </w:rPr>
  </w:style>
  <w:style w:type="paragraph" w:customStyle="1" w:styleId="WPSOffice2">
    <w:name w:val="WPSOffice手动目录 2"/>
    <w:qFormat/>
    <w:rsid w:val="00442173"/>
    <w:pPr>
      <w:ind w:leftChars="200" w:left="200"/>
    </w:pPr>
    <w:rPr>
      <w:lang w:val="en-IN" w:eastAsia="en-GB"/>
    </w:rPr>
  </w:style>
  <w:style w:type="paragraph" w:customStyle="1" w:styleId="WPSOffice3">
    <w:name w:val="WPSOffice手动目录 3"/>
    <w:qFormat/>
    <w:rsid w:val="00442173"/>
    <w:pPr>
      <w:ind w:leftChars="400" w:left="400"/>
    </w:pPr>
    <w:rPr>
      <w:lang w:val="en-IN" w:eastAsia="en-GB"/>
    </w:rPr>
  </w:style>
  <w:style w:type="paragraph" w:customStyle="1" w:styleId="BulletsMain">
    <w:name w:val="Bullets Main"/>
    <w:basedOn w:val="TBullet-2"/>
    <w:qFormat/>
    <w:rsid w:val="00415D5F"/>
    <w:pPr>
      <w:tabs>
        <w:tab w:val="clear" w:pos="400"/>
        <w:tab w:val="clear" w:pos="10070"/>
        <w:tab w:val="num" w:pos="576"/>
      </w:tabs>
      <w:spacing w:line="240" w:lineRule="auto"/>
      <w:ind w:left="1152" w:hanging="288"/>
    </w:pPr>
    <w:rPr>
      <w:b w:val="0"/>
    </w:rPr>
  </w:style>
  <w:style w:type="character" w:customStyle="1" w:styleId="FontStyle203">
    <w:name w:val="Font Style203"/>
    <w:basedOn w:val="DefaultParagraphFont"/>
    <w:rsid w:val="00FD22D0"/>
    <w:rPr>
      <w:rFonts w:ascii="Arial Narrow" w:hAnsi="Arial Narrow" w:cs="Arial Narrow"/>
      <w:sz w:val="20"/>
      <w:szCs w:val="20"/>
    </w:rPr>
  </w:style>
  <w:style w:type="paragraph" w:styleId="TOCHeading0">
    <w:name w:val="TOC Heading"/>
    <w:basedOn w:val="Heading1"/>
    <w:next w:val="Normal"/>
    <w:uiPriority w:val="39"/>
    <w:qFormat/>
    <w:rsid w:val="00D44142"/>
    <w:pPr>
      <w:pageBreakBefore w:val="0"/>
      <w:numPr>
        <w:numId w:val="0"/>
      </w:numPr>
      <w:tabs>
        <w:tab w:val="clear" w:pos="400"/>
        <w:tab w:val="clear" w:pos="10070"/>
      </w:tabs>
      <w:spacing w:before="240" w:after="60" w:line="240" w:lineRule="auto"/>
      <w:outlineLvl w:val="9"/>
    </w:pPr>
    <w:rPr>
      <w:rFonts w:ascii="Cambria" w:hAnsi="Cambria"/>
      <w:bCs/>
      <w:caps w:val="0"/>
      <w:color w:val="auto"/>
      <w:kern w:val="32"/>
      <w:sz w:val="32"/>
      <w:szCs w:val="32"/>
    </w:rPr>
  </w:style>
  <w:style w:type="paragraph" w:customStyle="1" w:styleId="CharChar20">
    <w:name w:val=" Char Char2"/>
    <w:basedOn w:val="Normal"/>
    <w:autoRedefine/>
    <w:rsid w:val="00D44142"/>
    <w:pPr>
      <w:keepNext/>
      <w:widowControl w:val="0"/>
      <w:tabs>
        <w:tab w:val="clear" w:pos="400"/>
        <w:tab w:val="clear" w:pos="10070"/>
      </w:tabs>
      <w:autoSpaceDE w:val="0"/>
      <w:autoSpaceDN w:val="0"/>
      <w:adjustRightInd w:val="0"/>
      <w:spacing w:before="0" w:after="0" w:line="360" w:lineRule="auto"/>
      <w:ind w:left="454" w:hanging="454"/>
      <w:jc w:val="both"/>
    </w:pPr>
    <w:rPr>
      <w:rFonts w:ascii="Arial Narrow" w:eastAsia="SimSun" w:hAnsi="Arial Narrow"/>
      <w:b w:val="0"/>
      <w:color w:val="4D4D4D"/>
      <w:szCs w:val="22"/>
      <w:lang w:val="en-IN" w:eastAsia="zh-CN"/>
    </w:rPr>
  </w:style>
  <w:style w:type="paragraph" w:styleId="Revision">
    <w:name w:val="Revision"/>
    <w:hidden/>
    <w:uiPriority w:val="99"/>
    <w:semiHidden/>
    <w:rsid w:val="00D44142"/>
    <w:pPr>
      <w:ind w:left="454" w:hanging="454"/>
    </w:pPr>
    <w:rPr>
      <w:rFonts w:ascii="Century Gothic" w:eastAsia="Times New Roman" w:hAnsi="Century Gothic"/>
      <w:szCs w:val="24"/>
      <w:lang w:val="en-GB"/>
    </w:rPr>
  </w:style>
  <w:style w:type="numbering" w:styleId="111111">
    <w:name w:val="Outline List 2"/>
    <w:basedOn w:val="NoList"/>
    <w:rsid w:val="00D44142"/>
    <w:pPr>
      <w:numPr>
        <w:numId w:val="28"/>
      </w:numPr>
    </w:pPr>
  </w:style>
  <w:style w:type="paragraph" w:customStyle="1" w:styleId="StyleTH-3LatinCalibri13ptBoldJustifiedBefore3pt">
    <w:name w:val="Style TH-3 + (Latin) Calibri 13 pt Bold Justified Before:  3 pt..."/>
    <w:basedOn w:val="Normal"/>
    <w:rsid w:val="00D44142"/>
    <w:pPr>
      <w:numPr>
        <w:numId w:val="21"/>
      </w:numPr>
      <w:tabs>
        <w:tab w:val="clear" w:pos="400"/>
        <w:tab w:val="clear" w:pos="10070"/>
      </w:tabs>
      <w:suppressAutoHyphens/>
      <w:spacing w:before="0" w:after="0"/>
      <w:jc w:val="both"/>
    </w:pPr>
    <w:rPr>
      <w:rFonts w:ascii="Arial" w:hAnsi="Arial"/>
      <w:b w:val="0"/>
      <w:sz w:val="24"/>
      <w:lang w:val="en-US" w:eastAsia="ar-SA"/>
    </w:rPr>
  </w:style>
  <w:style w:type="character" w:customStyle="1" w:styleId="FontStyle210">
    <w:name w:val="Font Style210"/>
    <w:basedOn w:val="DefaultParagraphFont"/>
    <w:rsid w:val="00D44142"/>
    <w:rPr>
      <w:rFonts w:ascii="Times New Roman" w:hAnsi="Times New Roman" w:cs="Times New Roman"/>
      <w:sz w:val="26"/>
      <w:szCs w:val="26"/>
    </w:rPr>
  </w:style>
  <w:style w:type="paragraph" w:customStyle="1" w:styleId="Style2">
    <w:name w:val="Style2"/>
    <w:basedOn w:val="Normal"/>
    <w:rsid w:val="00D44142"/>
    <w:pPr>
      <w:widowControl w:val="0"/>
      <w:tabs>
        <w:tab w:val="clear" w:pos="400"/>
        <w:tab w:val="clear" w:pos="10070"/>
      </w:tabs>
      <w:autoSpaceDE w:val="0"/>
      <w:autoSpaceDN w:val="0"/>
      <w:adjustRightInd w:val="0"/>
      <w:spacing w:before="0" w:after="0" w:line="285" w:lineRule="exact"/>
      <w:ind w:left="454" w:hanging="454"/>
      <w:jc w:val="center"/>
    </w:pPr>
    <w:rPr>
      <w:rFonts w:ascii="Times New Roman" w:hAnsi="Times New Roman"/>
      <w:b w:val="0"/>
      <w:sz w:val="24"/>
      <w:lang w:val="en-US"/>
    </w:rPr>
  </w:style>
  <w:style w:type="character" w:customStyle="1" w:styleId="FontStyle216">
    <w:name w:val="Font Style216"/>
    <w:basedOn w:val="DefaultParagraphFont"/>
    <w:rsid w:val="00D44142"/>
    <w:rPr>
      <w:rFonts w:ascii="Times New Roman" w:hAnsi="Times New Roman" w:cs="Times New Roman"/>
      <w:sz w:val="20"/>
      <w:szCs w:val="20"/>
    </w:rPr>
  </w:style>
  <w:style w:type="paragraph" w:customStyle="1" w:styleId="TableHeadings">
    <w:name w:val="Table Headings"/>
    <w:basedOn w:val="TOAHeading"/>
    <w:rsid w:val="00D44142"/>
    <w:pPr>
      <w:suppressAutoHyphens/>
      <w:spacing w:before="40" w:after="40"/>
      <w:jc w:val="both"/>
    </w:pPr>
    <w:rPr>
      <w:rFonts w:ascii="Arial" w:hAnsi="Arial" w:cs="Arial"/>
      <w:lang w:val="en-US" w:eastAsia="ar-SA"/>
    </w:rPr>
  </w:style>
  <w:style w:type="paragraph" w:styleId="TOAHeading">
    <w:name w:val="toa heading"/>
    <w:basedOn w:val="Normal"/>
    <w:next w:val="Normal"/>
    <w:rsid w:val="00D44142"/>
    <w:pPr>
      <w:tabs>
        <w:tab w:val="clear" w:pos="400"/>
        <w:tab w:val="clear" w:pos="10070"/>
      </w:tabs>
      <w:ind w:left="454" w:hanging="454"/>
    </w:pPr>
    <w:rPr>
      <w:rFonts w:ascii="Cambria" w:hAnsi="Cambria"/>
      <w:bCs/>
      <w:sz w:val="24"/>
    </w:rPr>
  </w:style>
  <w:style w:type="character" w:customStyle="1" w:styleId="font11">
    <w:name w:val="font11"/>
    <w:basedOn w:val="DefaultParagraphFont"/>
    <w:rsid w:val="00D44142"/>
    <w:rPr>
      <w:rFonts w:ascii="Calibri" w:hAnsi="Calibri" w:hint="default"/>
      <w:b w:val="0"/>
      <w:bCs w:val="0"/>
      <w:i w:val="0"/>
      <w:iCs w:val="0"/>
      <w:strike w:val="0"/>
      <w:dstrike w:val="0"/>
      <w:color w:val="000000"/>
      <w:sz w:val="24"/>
      <w:szCs w:val="24"/>
      <w:u w:val="none"/>
      <w:effect w:val="none"/>
    </w:rPr>
  </w:style>
  <w:style w:type="character" w:styleId="Emphasis">
    <w:name w:val="Emphasis"/>
    <w:basedOn w:val="DefaultParagraphFont"/>
    <w:qFormat/>
    <w:rsid w:val="00D44142"/>
    <w:rPr>
      <w:i/>
      <w:iCs/>
    </w:rPr>
  </w:style>
  <w:style w:type="paragraph" w:customStyle="1" w:styleId="StyleHeading3Before12ptAfter12pt">
    <w:name w:val="Style Heading 3 + Before:  12 pt After:  12 pt"/>
    <w:basedOn w:val="Heading3"/>
    <w:next w:val="Normal"/>
    <w:rsid w:val="00D44142"/>
    <w:pPr>
      <w:keepNext/>
      <w:numPr>
        <w:numId w:val="1"/>
      </w:numPr>
      <w:tabs>
        <w:tab w:val="clear" w:pos="400"/>
        <w:tab w:val="clear" w:pos="10070"/>
      </w:tabs>
      <w:spacing w:before="240" w:after="240"/>
      <w:ind w:left="720" w:hanging="720"/>
      <w:jc w:val="left"/>
    </w:pPr>
    <w:rPr>
      <w:b/>
      <w:bCs/>
      <w:color w:val="80808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BFtOJBr/8cR/LNAGT/qzlkRU4g==">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</go:docsCustomData>
</go:gDocsCustomXmlDataStorag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D3E7562-B7B8-4253-B91A-B39D4CA54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14563</TotalTime>
  <Pages>28</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TE:fnm:PMP                                                                                                                                                                            Ver 1.0</vt:lpstr>
    </vt:vector>
  </TitlesOfParts>
  <Company>Sunlux Technovations Pvt Ltd</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TE:fnm:PMP                                                                                                                                                                            Ver 1.0</dc:title>
  <dc:subject/>
  <dc:creator>DELL</dc:creator>
  <cp:keywords/>
  <dc:description/>
  <cp:lastModifiedBy>USER</cp:lastModifiedBy>
  <cp:revision>24</cp:revision>
  <dcterms:created xsi:type="dcterms:W3CDTF">2023-03-16T01:50:00Z</dcterms:created>
  <dcterms:modified xsi:type="dcterms:W3CDTF">2024-03-28T18:19:00Z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099FDCA1C9F9497CB21C2273989E8D4D</vt:lpwstr>
  </property>
</Properties>
</file>